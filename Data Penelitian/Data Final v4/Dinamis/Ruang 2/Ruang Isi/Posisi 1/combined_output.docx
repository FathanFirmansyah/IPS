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F738" w14:textId="77777777" w:rsidR="00567338" w:rsidRDefault="00000000" w:rsidP="00717A79">
      <w:pPr>
        <w:pStyle w:val="Title"/>
        <w:jc w:val="center"/>
      </w:pPr>
      <w:r>
        <w:t>Combined Data</w:t>
      </w:r>
    </w:p>
    <w:tbl>
      <w:tblPr>
        <w:tblW w:w="4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2273"/>
      </w:tblGrid>
      <w:tr w:rsidR="00567338" w14:paraId="1B7B0D4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61D1235" w14:textId="7430EB16" w:rsidR="00567338" w:rsidRDefault="00000000" w:rsidP="00717A79">
            <w:pPr>
              <w:jc w:val="center"/>
            </w:pPr>
            <w:r>
              <w:t>Tanpa Kalman</w:t>
            </w:r>
            <w:r w:rsidR="00717A79">
              <w:t xml:space="preserve"> (m)</w:t>
            </w:r>
          </w:p>
        </w:tc>
        <w:tc>
          <w:tcPr>
            <w:tcW w:w="2273" w:type="dxa"/>
          </w:tcPr>
          <w:p w14:paraId="0450668E" w14:textId="469718C9" w:rsidR="00567338" w:rsidRDefault="00000000" w:rsidP="00717A79">
            <w:pPr>
              <w:jc w:val="center"/>
            </w:pPr>
            <w:r>
              <w:t>Dengan Kalman</w:t>
            </w:r>
            <w:r w:rsidR="00717A79">
              <w:t xml:space="preserve"> (m)</w:t>
            </w:r>
          </w:p>
        </w:tc>
      </w:tr>
      <w:tr w:rsidR="00567338" w14:paraId="6F8A7444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AB8753E" w14:textId="77777777" w:rsidR="00567338" w:rsidRDefault="00000000" w:rsidP="00717A79">
            <w:pPr>
              <w:jc w:val="center"/>
            </w:pPr>
            <w:r>
              <w:t>57.818</w:t>
            </w:r>
          </w:p>
        </w:tc>
        <w:tc>
          <w:tcPr>
            <w:tcW w:w="2273" w:type="dxa"/>
          </w:tcPr>
          <w:p w14:paraId="7176A450" w14:textId="77777777" w:rsidR="00567338" w:rsidRDefault="00000000" w:rsidP="00717A79">
            <w:pPr>
              <w:jc w:val="center"/>
            </w:pPr>
            <w:r>
              <w:t>10.772</w:t>
            </w:r>
          </w:p>
        </w:tc>
      </w:tr>
      <w:tr w:rsidR="00567338" w14:paraId="3410D354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D9B416D" w14:textId="77777777" w:rsidR="00567338" w:rsidRDefault="00000000" w:rsidP="00717A79">
            <w:pPr>
              <w:jc w:val="center"/>
            </w:pPr>
            <w:r>
              <w:t>44.188</w:t>
            </w:r>
          </w:p>
        </w:tc>
        <w:tc>
          <w:tcPr>
            <w:tcW w:w="2273" w:type="dxa"/>
          </w:tcPr>
          <w:p w14:paraId="3829BBA7" w14:textId="77777777" w:rsidR="00567338" w:rsidRDefault="00000000" w:rsidP="00717A79">
            <w:pPr>
              <w:jc w:val="center"/>
            </w:pPr>
            <w:r>
              <w:t>11.776</w:t>
            </w:r>
          </w:p>
        </w:tc>
      </w:tr>
      <w:tr w:rsidR="00567338" w14:paraId="44F8D37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488194F" w14:textId="77777777" w:rsidR="00567338" w:rsidRDefault="00000000" w:rsidP="00717A79">
            <w:pPr>
              <w:jc w:val="center"/>
            </w:pPr>
            <w:r>
              <w:t>40.686</w:t>
            </w:r>
          </w:p>
        </w:tc>
        <w:tc>
          <w:tcPr>
            <w:tcW w:w="2273" w:type="dxa"/>
          </w:tcPr>
          <w:p w14:paraId="743F8C5D" w14:textId="77777777" w:rsidR="00567338" w:rsidRDefault="00000000" w:rsidP="00717A79">
            <w:pPr>
              <w:jc w:val="center"/>
            </w:pPr>
            <w:r>
              <w:t>14.807</w:t>
            </w:r>
          </w:p>
        </w:tc>
      </w:tr>
      <w:tr w:rsidR="00567338" w14:paraId="44039DB5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8D5EDBA" w14:textId="77777777" w:rsidR="00567338" w:rsidRDefault="00000000" w:rsidP="00717A79">
            <w:pPr>
              <w:jc w:val="center"/>
            </w:pPr>
            <w:r>
              <w:t>41.899</w:t>
            </w:r>
          </w:p>
        </w:tc>
        <w:tc>
          <w:tcPr>
            <w:tcW w:w="2273" w:type="dxa"/>
          </w:tcPr>
          <w:p w14:paraId="620DBC74" w14:textId="77777777" w:rsidR="00567338" w:rsidRDefault="00000000" w:rsidP="00717A79">
            <w:pPr>
              <w:jc w:val="center"/>
            </w:pPr>
            <w:r>
              <w:t>16.881</w:t>
            </w:r>
          </w:p>
        </w:tc>
      </w:tr>
      <w:tr w:rsidR="00567338" w14:paraId="00CED64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9C6145A" w14:textId="77777777" w:rsidR="00567338" w:rsidRDefault="00000000" w:rsidP="00717A79">
            <w:pPr>
              <w:jc w:val="center"/>
            </w:pPr>
            <w:r>
              <w:t>36.045</w:t>
            </w:r>
          </w:p>
        </w:tc>
        <w:tc>
          <w:tcPr>
            <w:tcW w:w="2273" w:type="dxa"/>
          </w:tcPr>
          <w:p w14:paraId="1F07943E" w14:textId="77777777" w:rsidR="00567338" w:rsidRDefault="00000000" w:rsidP="00717A79">
            <w:pPr>
              <w:jc w:val="center"/>
            </w:pPr>
            <w:r>
              <w:t>17.69</w:t>
            </w:r>
          </w:p>
        </w:tc>
      </w:tr>
      <w:tr w:rsidR="00567338" w14:paraId="458FF80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A0048A1" w14:textId="77777777" w:rsidR="00567338" w:rsidRDefault="00000000" w:rsidP="00717A79">
            <w:pPr>
              <w:jc w:val="center"/>
            </w:pPr>
            <w:r>
              <w:t>29.479</w:t>
            </w:r>
          </w:p>
        </w:tc>
        <w:tc>
          <w:tcPr>
            <w:tcW w:w="2273" w:type="dxa"/>
          </w:tcPr>
          <w:p w14:paraId="17EEF73F" w14:textId="77777777" w:rsidR="00567338" w:rsidRDefault="00000000" w:rsidP="00717A79">
            <w:pPr>
              <w:jc w:val="center"/>
            </w:pPr>
            <w:r>
              <w:t>17.038</w:t>
            </w:r>
          </w:p>
        </w:tc>
      </w:tr>
      <w:tr w:rsidR="00567338" w14:paraId="0CDC0B4C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F2BE9D8" w14:textId="77777777" w:rsidR="00567338" w:rsidRDefault="00000000" w:rsidP="00717A79">
            <w:pPr>
              <w:jc w:val="center"/>
            </w:pPr>
            <w:r>
              <w:t>25.962</w:t>
            </w:r>
          </w:p>
        </w:tc>
        <w:tc>
          <w:tcPr>
            <w:tcW w:w="2273" w:type="dxa"/>
          </w:tcPr>
          <w:p w14:paraId="12B6E0D5" w14:textId="77777777" w:rsidR="00567338" w:rsidRDefault="00000000" w:rsidP="00717A79">
            <w:pPr>
              <w:jc w:val="center"/>
            </w:pPr>
            <w:r>
              <w:t>16.309</w:t>
            </w:r>
          </w:p>
        </w:tc>
      </w:tr>
      <w:tr w:rsidR="00567338" w14:paraId="6B914F9C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0AA13C2" w14:textId="77777777" w:rsidR="00567338" w:rsidRDefault="00000000" w:rsidP="00717A79">
            <w:pPr>
              <w:jc w:val="center"/>
            </w:pPr>
            <w:r>
              <w:t>22.776</w:t>
            </w:r>
          </w:p>
        </w:tc>
        <w:tc>
          <w:tcPr>
            <w:tcW w:w="2273" w:type="dxa"/>
          </w:tcPr>
          <w:p w14:paraId="47C4FFAC" w14:textId="77777777" w:rsidR="00567338" w:rsidRDefault="00000000" w:rsidP="00717A79">
            <w:pPr>
              <w:jc w:val="center"/>
            </w:pPr>
            <w:r>
              <w:t>15.422</w:t>
            </w:r>
          </w:p>
        </w:tc>
      </w:tr>
      <w:tr w:rsidR="00567338" w14:paraId="6AEE8537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0A8039D" w14:textId="77777777" w:rsidR="00567338" w:rsidRDefault="00000000" w:rsidP="00717A79">
            <w:pPr>
              <w:jc w:val="center"/>
            </w:pPr>
            <w:r>
              <w:t>21.034</w:t>
            </w:r>
          </w:p>
        </w:tc>
        <w:tc>
          <w:tcPr>
            <w:tcW w:w="2273" w:type="dxa"/>
          </w:tcPr>
          <w:p w14:paraId="089F8644" w14:textId="77777777" w:rsidR="00567338" w:rsidRDefault="00000000" w:rsidP="00717A79">
            <w:pPr>
              <w:jc w:val="center"/>
            </w:pPr>
            <w:r>
              <w:t>14.747</w:t>
            </w:r>
          </w:p>
        </w:tc>
      </w:tr>
      <w:tr w:rsidR="00567338" w14:paraId="3864B34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B7976C1" w14:textId="77777777" w:rsidR="00567338" w:rsidRDefault="00000000" w:rsidP="00717A79">
            <w:pPr>
              <w:jc w:val="center"/>
            </w:pPr>
            <w:r>
              <w:t>20.159</w:t>
            </w:r>
          </w:p>
        </w:tc>
        <w:tc>
          <w:tcPr>
            <w:tcW w:w="2273" w:type="dxa"/>
          </w:tcPr>
          <w:p w14:paraId="5DCDB9FB" w14:textId="77777777" w:rsidR="00567338" w:rsidRDefault="00000000" w:rsidP="00717A79">
            <w:pPr>
              <w:jc w:val="center"/>
            </w:pPr>
            <w:r>
              <w:t>14.296</w:t>
            </w:r>
          </w:p>
        </w:tc>
      </w:tr>
      <w:tr w:rsidR="00567338" w14:paraId="6765AB6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A3F074F" w14:textId="77777777" w:rsidR="00567338" w:rsidRDefault="00000000" w:rsidP="00717A79">
            <w:pPr>
              <w:jc w:val="center"/>
            </w:pPr>
            <w:r>
              <w:t>19.117</w:t>
            </w:r>
          </w:p>
        </w:tc>
        <w:tc>
          <w:tcPr>
            <w:tcW w:w="2273" w:type="dxa"/>
          </w:tcPr>
          <w:p w14:paraId="2F082AFB" w14:textId="77777777" w:rsidR="00567338" w:rsidRDefault="00000000" w:rsidP="00717A79">
            <w:pPr>
              <w:jc w:val="center"/>
            </w:pPr>
            <w:r>
              <w:t>13.905</w:t>
            </w:r>
          </w:p>
        </w:tc>
      </w:tr>
      <w:tr w:rsidR="00567338" w14:paraId="436783D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26CC464" w14:textId="77777777" w:rsidR="00567338" w:rsidRDefault="00000000" w:rsidP="00717A79">
            <w:pPr>
              <w:jc w:val="center"/>
            </w:pPr>
            <w:r>
              <w:t>29.234</w:t>
            </w:r>
          </w:p>
        </w:tc>
        <w:tc>
          <w:tcPr>
            <w:tcW w:w="2273" w:type="dxa"/>
          </w:tcPr>
          <w:p w14:paraId="61B6F87B" w14:textId="77777777" w:rsidR="00567338" w:rsidRDefault="00000000" w:rsidP="00717A79">
            <w:pPr>
              <w:jc w:val="center"/>
            </w:pPr>
            <w:r>
              <w:t>14.791</w:t>
            </w:r>
          </w:p>
        </w:tc>
      </w:tr>
      <w:tr w:rsidR="00567338" w14:paraId="52745DB8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538A970" w14:textId="77777777" w:rsidR="00567338" w:rsidRDefault="00000000" w:rsidP="00717A79">
            <w:pPr>
              <w:jc w:val="center"/>
            </w:pPr>
            <w:r>
              <w:t>30.132</w:t>
            </w:r>
          </w:p>
        </w:tc>
        <w:tc>
          <w:tcPr>
            <w:tcW w:w="2273" w:type="dxa"/>
          </w:tcPr>
          <w:p w14:paraId="19C91697" w14:textId="77777777" w:rsidR="00567338" w:rsidRDefault="00000000" w:rsidP="00717A79">
            <w:pPr>
              <w:jc w:val="center"/>
            </w:pPr>
            <w:r>
              <w:t>15.717</w:t>
            </w:r>
          </w:p>
        </w:tc>
      </w:tr>
      <w:tr w:rsidR="00567338" w14:paraId="2023DE15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53C44E4" w14:textId="77777777" w:rsidR="00567338" w:rsidRDefault="00000000" w:rsidP="00717A79">
            <w:pPr>
              <w:jc w:val="center"/>
            </w:pPr>
            <w:r>
              <w:t>30.079</w:t>
            </w:r>
          </w:p>
        </w:tc>
        <w:tc>
          <w:tcPr>
            <w:tcW w:w="2273" w:type="dxa"/>
          </w:tcPr>
          <w:p w14:paraId="042BD1FF" w14:textId="77777777" w:rsidR="00567338" w:rsidRDefault="00000000" w:rsidP="00717A79">
            <w:pPr>
              <w:jc w:val="center"/>
            </w:pPr>
            <w:r>
              <w:t>16.497</w:t>
            </w:r>
          </w:p>
        </w:tc>
      </w:tr>
      <w:tr w:rsidR="00567338" w14:paraId="528F3A06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B0B992F" w14:textId="77777777" w:rsidR="00567338" w:rsidRDefault="00000000" w:rsidP="00717A79">
            <w:pPr>
              <w:jc w:val="center"/>
            </w:pPr>
            <w:r>
              <w:t>30.691</w:t>
            </w:r>
          </w:p>
        </w:tc>
        <w:tc>
          <w:tcPr>
            <w:tcW w:w="2273" w:type="dxa"/>
          </w:tcPr>
          <w:p w14:paraId="2700537A" w14:textId="77777777" w:rsidR="00567338" w:rsidRDefault="00000000" w:rsidP="00717A79">
            <w:pPr>
              <w:jc w:val="center"/>
            </w:pPr>
            <w:r>
              <w:t>17.363</w:t>
            </w:r>
          </w:p>
        </w:tc>
      </w:tr>
      <w:tr w:rsidR="00567338" w14:paraId="02B5687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BB1D5B0" w14:textId="77777777" w:rsidR="00567338" w:rsidRDefault="00000000" w:rsidP="00717A79">
            <w:pPr>
              <w:jc w:val="center"/>
            </w:pPr>
            <w:r>
              <w:t>27.734</w:t>
            </w:r>
          </w:p>
        </w:tc>
        <w:tc>
          <w:tcPr>
            <w:tcW w:w="2273" w:type="dxa"/>
          </w:tcPr>
          <w:p w14:paraId="505FB527" w14:textId="77777777" w:rsidR="00567338" w:rsidRDefault="00000000" w:rsidP="00717A79">
            <w:pPr>
              <w:jc w:val="center"/>
            </w:pPr>
            <w:r>
              <w:t>17.256</w:t>
            </w:r>
          </w:p>
        </w:tc>
      </w:tr>
      <w:tr w:rsidR="00567338" w14:paraId="372FF50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47497A3" w14:textId="77777777" w:rsidR="00567338" w:rsidRDefault="00000000" w:rsidP="00717A79">
            <w:pPr>
              <w:jc w:val="center"/>
            </w:pPr>
            <w:r>
              <w:t>26.696</w:t>
            </w:r>
          </w:p>
        </w:tc>
        <w:tc>
          <w:tcPr>
            <w:tcW w:w="2273" w:type="dxa"/>
          </w:tcPr>
          <w:p w14:paraId="07EA00DE" w14:textId="77777777" w:rsidR="00567338" w:rsidRDefault="00000000" w:rsidP="00717A79">
            <w:pPr>
              <w:jc w:val="center"/>
            </w:pPr>
            <w:r>
              <w:t>17.28</w:t>
            </w:r>
          </w:p>
        </w:tc>
      </w:tr>
      <w:tr w:rsidR="00567338" w14:paraId="0EB40DE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5D87E9E" w14:textId="77777777" w:rsidR="00567338" w:rsidRDefault="00000000" w:rsidP="00717A79">
            <w:pPr>
              <w:jc w:val="center"/>
            </w:pPr>
            <w:r>
              <w:t>28.266</w:t>
            </w:r>
          </w:p>
        </w:tc>
        <w:tc>
          <w:tcPr>
            <w:tcW w:w="2273" w:type="dxa"/>
          </w:tcPr>
          <w:p w14:paraId="1D7E3B42" w14:textId="77777777" w:rsidR="00567338" w:rsidRDefault="00000000" w:rsidP="00717A79">
            <w:pPr>
              <w:jc w:val="center"/>
            </w:pPr>
            <w:r>
              <w:t>17.673</w:t>
            </w:r>
          </w:p>
        </w:tc>
      </w:tr>
      <w:tr w:rsidR="00567338" w14:paraId="4CDAFFF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C84F503" w14:textId="77777777" w:rsidR="00567338" w:rsidRDefault="00000000" w:rsidP="00717A79">
            <w:pPr>
              <w:jc w:val="center"/>
            </w:pPr>
            <w:r>
              <w:t>27.909</w:t>
            </w:r>
          </w:p>
        </w:tc>
        <w:tc>
          <w:tcPr>
            <w:tcW w:w="2273" w:type="dxa"/>
          </w:tcPr>
          <w:p w14:paraId="03B83522" w14:textId="77777777" w:rsidR="00567338" w:rsidRDefault="00000000" w:rsidP="00717A79">
            <w:pPr>
              <w:jc w:val="center"/>
            </w:pPr>
            <w:r>
              <w:t>17.944</w:t>
            </w:r>
          </w:p>
        </w:tc>
      </w:tr>
      <w:tr w:rsidR="00567338" w14:paraId="43F038D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89988EF" w14:textId="77777777" w:rsidR="00567338" w:rsidRDefault="00000000" w:rsidP="00717A79">
            <w:pPr>
              <w:jc w:val="center"/>
            </w:pPr>
            <w:r>
              <w:t>26.283</w:t>
            </w:r>
          </w:p>
        </w:tc>
        <w:tc>
          <w:tcPr>
            <w:tcW w:w="2273" w:type="dxa"/>
          </w:tcPr>
          <w:p w14:paraId="0526FE23" w14:textId="77777777" w:rsidR="00567338" w:rsidRDefault="00000000" w:rsidP="00717A79">
            <w:pPr>
              <w:jc w:val="center"/>
            </w:pPr>
            <w:r>
              <w:t>17.829</w:t>
            </w:r>
          </w:p>
        </w:tc>
      </w:tr>
      <w:tr w:rsidR="00567338" w14:paraId="0FD66E89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1C2604E" w14:textId="77777777" w:rsidR="00567338" w:rsidRDefault="00000000" w:rsidP="00717A79">
            <w:pPr>
              <w:jc w:val="center"/>
            </w:pPr>
            <w:r>
              <w:t>25.512</w:t>
            </w:r>
          </w:p>
        </w:tc>
        <w:tc>
          <w:tcPr>
            <w:tcW w:w="2273" w:type="dxa"/>
          </w:tcPr>
          <w:p w14:paraId="48F5915D" w14:textId="77777777" w:rsidR="00567338" w:rsidRDefault="00000000" w:rsidP="00717A79">
            <w:pPr>
              <w:jc w:val="center"/>
            </w:pPr>
            <w:r>
              <w:t>17.727</w:t>
            </w:r>
          </w:p>
        </w:tc>
      </w:tr>
      <w:tr w:rsidR="00567338" w14:paraId="13B8B6D4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05B37C4" w14:textId="77777777" w:rsidR="00567338" w:rsidRDefault="00000000" w:rsidP="00717A79">
            <w:pPr>
              <w:jc w:val="center"/>
            </w:pPr>
            <w:r>
              <w:t>25.118</w:t>
            </w:r>
          </w:p>
        </w:tc>
        <w:tc>
          <w:tcPr>
            <w:tcW w:w="2273" w:type="dxa"/>
          </w:tcPr>
          <w:p w14:paraId="3677244F" w14:textId="77777777" w:rsidR="00567338" w:rsidRDefault="00000000" w:rsidP="00717A79">
            <w:pPr>
              <w:jc w:val="center"/>
            </w:pPr>
            <w:r>
              <w:t>17.68</w:t>
            </w:r>
          </w:p>
        </w:tc>
      </w:tr>
      <w:tr w:rsidR="00567338" w14:paraId="2C858D3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04AAB79" w14:textId="77777777" w:rsidR="00567338" w:rsidRDefault="00000000" w:rsidP="00717A79">
            <w:pPr>
              <w:jc w:val="center"/>
            </w:pPr>
            <w:r>
              <w:t>25.699</w:t>
            </w:r>
          </w:p>
        </w:tc>
        <w:tc>
          <w:tcPr>
            <w:tcW w:w="2273" w:type="dxa"/>
          </w:tcPr>
          <w:p w14:paraId="3BA10D3C" w14:textId="77777777" w:rsidR="00567338" w:rsidRDefault="00000000" w:rsidP="00717A79">
            <w:pPr>
              <w:jc w:val="center"/>
            </w:pPr>
            <w:r>
              <w:t>17.935</w:t>
            </w:r>
          </w:p>
        </w:tc>
      </w:tr>
      <w:tr w:rsidR="00567338" w14:paraId="506AFD75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A8654D7" w14:textId="77777777" w:rsidR="00567338" w:rsidRDefault="00000000" w:rsidP="00717A79">
            <w:pPr>
              <w:jc w:val="center"/>
            </w:pPr>
            <w:r>
              <w:t>25.257</w:t>
            </w:r>
          </w:p>
        </w:tc>
        <w:tc>
          <w:tcPr>
            <w:tcW w:w="2273" w:type="dxa"/>
          </w:tcPr>
          <w:p w14:paraId="2E716CE3" w14:textId="77777777" w:rsidR="00567338" w:rsidRDefault="00000000" w:rsidP="00717A79">
            <w:pPr>
              <w:jc w:val="center"/>
            </w:pPr>
            <w:r>
              <w:t>18.05</w:t>
            </w:r>
          </w:p>
        </w:tc>
      </w:tr>
      <w:tr w:rsidR="00567338" w14:paraId="7557110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38A45CD" w14:textId="77777777" w:rsidR="00567338" w:rsidRDefault="00000000" w:rsidP="00717A79">
            <w:pPr>
              <w:jc w:val="center"/>
            </w:pPr>
            <w:r>
              <w:t>24.689</w:t>
            </w:r>
          </w:p>
        </w:tc>
        <w:tc>
          <w:tcPr>
            <w:tcW w:w="2273" w:type="dxa"/>
          </w:tcPr>
          <w:p w14:paraId="5AA48A36" w14:textId="77777777" w:rsidR="00567338" w:rsidRDefault="00000000" w:rsidP="00717A79">
            <w:pPr>
              <w:jc w:val="center"/>
            </w:pPr>
            <w:r>
              <w:t>18.058</w:t>
            </w:r>
          </w:p>
        </w:tc>
      </w:tr>
      <w:tr w:rsidR="00567338" w14:paraId="43FEBE2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8364551" w14:textId="77777777" w:rsidR="00567338" w:rsidRDefault="00000000" w:rsidP="00717A79">
            <w:pPr>
              <w:jc w:val="center"/>
            </w:pPr>
            <w:r>
              <w:t>24.608</w:t>
            </w:r>
          </w:p>
        </w:tc>
        <w:tc>
          <w:tcPr>
            <w:tcW w:w="2273" w:type="dxa"/>
          </w:tcPr>
          <w:p w14:paraId="450DF863" w14:textId="77777777" w:rsidR="00567338" w:rsidRDefault="00000000" w:rsidP="00717A79">
            <w:pPr>
              <w:jc w:val="center"/>
            </w:pPr>
            <w:r>
              <w:t>18.127</w:t>
            </w:r>
          </w:p>
        </w:tc>
      </w:tr>
      <w:tr w:rsidR="00567338" w14:paraId="6395A877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ED12C31" w14:textId="77777777" w:rsidR="00567338" w:rsidRDefault="00000000" w:rsidP="00717A79">
            <w:pPr>
              <w:jc w:val="center"/>
            </w:pPr>
            <w:r>
              <w:t>24.968</w:t>
            </w:r>
          </w:p>
        </w:tc>
        <w:tc>
          <w:tcPr>
            <w:tcW w:w="2273" w:type="dxa"/>
          </w:tcPr>
          <w:p w14:paraId="599927B8" w14:textId="77777777" w:rsidR="00567338" w:rsidRDefault="00000000" w:rsidP="00717A79">
            <w:pPr>
              <w:jc w:val="center"/>
            </w:pPr>
            <w:r>
              <w:t>18.357</w:t>
            </w:r>
          </w:p>
        </w:tc>
      </w:tr>
      <w:tr w:rsidR="00567338" w14:paraId="429D178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F6CC946" w14:textId="77777777" w:rsidR="00567338" w:rsidRDefault="00000000" w:rsidP="00717A79">
            <w:pPr>
              <w:jc w:val="center"/>
            </w:pPr>
            <w:r>
              <w:t>25.566</w:t>
            </w:r>
          </w:p>
        </w:tc>
        <w:tc>
          <w:tcPr>
            <w:tcW w:w="2273" w:type="dxa"/>
          </w:tcPr>
          <w:p w14:paraId="0B727FCA" w14:textId="77777777" w:rsidR="00567338" w:rsidRDefault="00000000" w:rsidP="00717A79">
            <w:pPr>
              <w:jc w:val="center"/>
            </w:pPr>
            <w:r>
              <w:t>18.735</w:t>
            </w:r>
          </w:p>
        </w:tc>
      </w:tr>
      <w:tr w:rsidR="00567338" w14:paraId="680C7B2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F9BE019" w14:textId="77777777" w:rsidR="00567338" w:rsidRDefault="00000000" w:rsidP="00717A79">
            <w:pPr>
              <w:jc w:val="center"/>
            </w:pPr>
            <w:r>
              <w:t>25.808</w:t>
            </w:r>
          </w:p>
        </w:tc>
        <w:tc>
          <w:tcPr>
            <w:tcW w:w="2273" w:type="dxa"/>
          </w:tcPr>
          <w:p w14:paraId="39F0DAF3" w14:textId="77777777" w:rsidR="00567338" w:rsidRDefault="00000000" w:rsidP="00717A79">
            <w:pPr>
              <w:jc w:val="center"/>
            </w:pPr>
            <w:r>
              <w:t>19.112</w:t>
            </w:r>
          </w:p>
        </w:tc>
      </w:tr>
      <w:tr w:rsidR="00567338" w14:paraId="3A65F7C6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1DCC5E8" w14:textId="77777777" w:rsidR="00567338" w:rsidRDefault="00000000" w:rsidP="00717A79">
            <w:pPr>
              <w:jc w:val="center"/>
            </w:pPr>
            <w:r>
              <w:t>25.648</w:t>
            </w:r>
          </w:p>
        </w:tc>
        <w:tc>
          <w:tcPr>
            <w:tcW w:w="2273" w:type="dxa"/>
          </w:tcPr>
          <w:p w14:paraId="4DA1271A" w14:textId="77777777" w:rsidR="00567338" w:rsidRDefault="00000000" w:rsidP="00717A79">
            <w:pPr>
              <w:jc w:val="center"/>
            </w:pPr>
            <w:r>
              <w:t>19.357</w:t>
            </w:r>
          </w:p>
        </w:tc>
      </w:tr>
      <w:tr w:rsidR="00567338" w14:paraId="71073B99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4DF2CE9" w14:textId="77777777" w:rsidR="00567338" w:rsidRDefault="00000000" w:rsidP="00717A79">
            <w:pPr>
              <w:jc w:val="center"/>
            </w:pPr>
            <w:r>
              <w:t>26.611</w:t>
            </w:r>
          </w:p>
        </w:tc>
        <w:tc>
          <w:tcPr>
            <w:tcW w:w="2273" w:type="dxa"/>
          </w:tcPr>
          <w:p w14:paraId="30CAD983" w14:textId="77777777" w:rsidR="00567338" w:rsidRDefault="00000000" w:rsidP="00717A79">
            <w:pPr>
              <w:jc w:val="center"/>
            </w:pPr>
            <w:r>
              <w:t>19.818</w:t>
            </w:r>
          </w:p>
        </w:tc>
      </w:tr>
      <w:tr w:rsidR="00567338" w14:paraId="1FF2A56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D864196" w14:textId="77777777" w:rsidR="00567338" w:rsidRDefault="00000000" w:rsidP="00717A79">
            <w:pPr>
              <w:jc w:val="center"/>
            </w:pPr>
            <w:r>
              <w:t>27.451</w:t>
            </w:r>
          </w:p>
        </w:tc>
        <w:tc>
          <w:tcPr>
            <w:tcW w:w="2273" w:type="dxa"/>
          </w:tcPr>
          <w:p w14:paraId="628EEBA3" w14:textId="77777777" w:rsidR="00567338" w:rsidRDefault="00000000" w:rsidP="00717A79">
            <w:pPr>
              <w:jc w:val="center"/>
            </w:pPr>
            <w:r>
              <w:t>20.803</w:t>
            </w:r>
          </w:p>
        </w:tc>
      </w:tr>
      <w:tr w:rsidR="00567338" w14:paraId="6F80980C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ABF59EC" w14:textId="77777777" w:rsidR="00567338" w:rsidRDefault="00000000" w:rsidP="00717A79">
            <w:pPr>
              <w:jc w:val="center"/>
            </w:pPr>
            <w:r>
              <w:t>27.727</w:t>
            </w:r>
          </w:p>
        </w:tc>
        <w:tc>
          <w:tcPr>
            <w:tcW w:w="2273" w:type="dxa"/>
          </w:tcPr>
          <w:p w14:paraId="59E98AD9" w14:textId="77777777" w:rsidR="00567338" w:rsidRDefault="00000000" w:rsidP="00717A79">
            <w:pPr>
              <w:jc w:val="center"/>
            </w:pPr>
            <w:r>
              <w:t>21.251</w:t>
            </w:r>
          </w:p>
        </w:tc>
      </w:tr>
      <w:tr w:rsidR="00567338" w14:paraId="0B019DF8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355EFCF" w14:textId="77777777" w:rsidR="00567338" w:rsidRDefault="00000000" w:rsidP="00717A79">
            <w:pPr>
              <w:jc w:val="center"/>
            </w:pPr>
            <w:r>
              <w:t>31.467</w:t>
            </w:r>
          </w:p>
        </w:tc>
        <w:tc>
          <w:tcPr>
            <w:tcW w:w="2273" w:type="dxa"/>
          </w:tcPr>
          <w:p w14:paraId="02DD9DF6" w14:textId="77777777" w:rsidR="00567338" w:rsidRDefault="00000000" w:rsidP="00717A79">
            <w:pPr>
              <w:jc w:val="center"/>
            </w:pPr>
            <w:r>
              <w:t>22.364</w:t>
            </w:r>
          </w:p>
        </w:tc>
      </w:tr>
      <w:tr w:rsidR="00567338" w14:paraId="7345544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815DE07" w14:textId="77777777" w:rsidR="00567338" w:rsidRDefault="00000000" w:rsidP="00717A79">
            <w:pPr>
              <w:jc w:val="center"/>
            </w:pPr>
            <w:r>
              <w:t>33.006</w:t>
            </w:r>
          </w:p>
        </w:tc>
        <w:tc>
          <w:tcPr>
            <w:tcW w:w="2273" w:type="dxa"/>
          </w:tcPr>
          <w:p w14:paraId="59F3A672" w14:textId="77777777" w:rsidR="00567338" w:rsidRDefault="00000000" w:rsidP="00717A79">
            <w:pPr>
              <w:jc w:val="center"/>
            </w:pPr>
            <w:r>
              <w:t>23.593</w:t>
            </w:r>
          </w:p>
        </w:tc>
      </w:tr>
      <w:tr w:rsidR="00567338" w14:paraId="2B7C43F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5BE3095" w14:textId="77777777" w:rsidR="00567338" w:rsidRDefault="00000000" w:rsidP="00717A79">
            <w:pPr>
              <w:jc w:val="center"/>
            </w:pPr>
            <w:r>
              <w:t>43.199</w:t>
            </w:r>
          </w:p>
        </w:tc>
        <w:tc>
          <w:tcPr>
            <w:tcW w:w="2273" w:type="dxa"/>
          </w:tcPr>
          <w:p w14:paraId="2C5A9E6B" w14:textId="77777777" w:rsidR="00567338" w:rsidRDefault="00000000" w:rsidP="00717A79">
            <w:pPr>
              <w:jc w:val="center"/>
            </w:pPr>
            <w:r>
              <w:t>26.354</w:t>
            </w:r>
          </w:p>
        </w:tc>
      </w:tr>
      <w:tr w:rsidR="00567338" w14:paraId="6EA31A6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94927EF" w14:textId="77777777" w:rsidR="00567338" w:rsidRDefault="00000000" w:rsidP="00717A79">
            <w:pPr>
              <w:jc w:val="center"/>
            </w:pPr>
            <w:r>
              <w:t>43.143</w:t>
            </w:r>
          </w:p>
        </w:tc>
        <w:tc>
          <w:tcPr>
            <w:tcW w:w="2273" w:type="dxa"/>
          </w:tcPr>
          <w:p w14:paraId="668DF2A9" w14:textId="77777777" w:rsidR="00567338" w:rsidRDefault="00000000" w:rsidP="00717A79">
            <w:pPr>
              <w:jc w:val="center"/>
            </w:pPr>
            <w:r>
              <w:t>27.96</w:t>
            </w:r>
          </w:p>
        </w:tc>
      </w:tr>
      <w:tr w:rsidR="00567338" w14:paraId="6A7CB84A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237E50B" w14:textId="77777777" w:rsidR="00567338" w:rsidRDefault="00000000" w:rsidP="00717A79">
            <w:pPr>
              <w:jc w:val="center"/>
            </w:pPr>
            <w:r>
              <w:t>49.234</w:t>
            </w:r>
          </w:p>
        </w:tc>
        <w:tc>
          <w:tcPr>
            <w:tcW w:w="2273" w:type="dxa"/>
          </w:tcPr>
          <w:p w14:paraId="355A7664" w14:textId="77777777" w:rsidR="00567338" w:rsidRDefault="00000000" w:rsidP="00717A79">
            <w:pPr>
              <w:jc w:val="center"/>
            </w:pPr>
            <w:r>
              <w:t>10.617</w:t>
            </w:r>
          </w:p>
        </w:tc>
      </w:tr>
      <w:tr w:rsidR="00567338" w14:paraId="4EA59006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DB6D72F" w14:textId="77777777" w:rsidR="00567338" w:rsidRDefault="00000000" w:rsidP="00717A79">
            <w:pPr>
              <w:jc w:val="center"/>
            </w:pPr>
            <w:r>
              <w:t>35.198</w:t>
            </w:r>
          </w:p>
        </w:tc>
        <w:tc>
          <w:tcPr>
            <w:tcW w:w="2273" w:type="dxa"/>
          </w:tcPr>
          <w:p w14:paraId="7A69F9EA" w14:textId="77777777" w:rsidR="00567338" w:rsidRDefault="00000000" w:rsidP="00717A79">
            <w:pPr>
              <w:jc w:val="center"/>
            </w:pPr>
            <w:r>
              <w:t>11.354</w:t>
            </w:r>
          </w:p>
        </w:tc>
      </w:tr>
      <w:tr w:rsidR="00567338" w14:paraId="635EE8F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093267F" w14:textId="77777777" w:rsidR="00567338" w:rsidRDefault="00000000" w:rsidP="00717A79">
            <w:pPr>
              <w:jc w:val="center"/>
            </w:pPr>
            <w:r>
              <w:t>36.416</w:t>
            </w:r>
          </w:p>
        </w:tc>
        <w:tc>
          <w:tcPr>
            <w:tcW w:w="2273" w:type="dxa"/>
          </w:tcPr>
          <w:p w14:paraId="6838BAB0" w14:textId="77777777" w:rsidR="00567338" w:rsidRDefault="00000000" w:rsidP="00717A79">
            <w:pPr>
              <w:jc w:val="center"/>
            </w:pPr>
            <w:r>
              <w:t>12.666</w:t>
            </w:r>
          </w:p>
        </w:tc>
      </w:tr>
      <w:tr w:rsidR="00567338" w14:paraId="2581DD9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B1D7087" w14:textId="77777777" w:rsidR="00567338" w:rsidRDefault="00000000" w:rsidP="00717A79">
            <w:pPr>
              <w:jc w:val="center"/>
            </w:pPr>
            <w:r>
              <w:t>33.983</w:t>
            </w:r>
          </w:p>
        </w:tc>
        <w:tc>
          <w:tcPr>
            <w:tcW w:w="2273" w:type="dxa"/>
          </w:tcPr>
          <w:p w14:paraId="4372C87B" w14:textId="77777777" w:rsidR="00567338" w:rsidRDefault="00000000" w:rsidP="00717A79">
            <w:pPr>
              <w:jc w:val="center"/>
            </w:pPr>
            <w:r>
              <w:t>15.367</w:t>
            </w:r>
          </w:p>
        </w:tc>
      </w:tr>
      <w:tr w:rsidR="00567338" w14:paraId="59A65AE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21DD713" w14:textId="77777777" w:rsidR="00567338" w:rsidRDefault="00000000" w:rsidP="00717A79">
            <w:pPr>
              <w:jc w:val="center"/>
            </w:pPr>
            <w:r>
              <w:t>28.278</w:t>
            </w:r>
          </w:p>
        </w:tc>
        <w:tc>
          <w:tcPr>
            <w:tcW w:w="2273" w:type="dxa"/>
          </w:tcPr>
          <w:p w14:paraId="4DD0ADBF" w14:textId="77777777" w:rsidR="00567338" w:rsidRDefault="00000000" w:rsidP="00717A79">
            <w:pPr>
              <w:jc w:val="center"/>
            </w:pPr>
            <w:r>
              <w:t>15.164</w:t>
            </w:r>
          </w:p>
        </w:tc>
      </w:tr>
      <w:tr w:rsidR="00567338" w14:paraId="417D7AB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DFAD4BE" w14:textId="77777777" w:rsidR="00567338" w:rsidRDefault="00000000" w:rsidP="00717A79">
            <w:pPr>
              <w:jc w:val="center"/>
            </w:pPr>
            <w:r>
              <w:t>23.231</w:t>
            </w:r>
          </w:p>
        </w:tc>
        <w:tc>
          <w:tcPr>
            <w:tcW w:w="2273" w:type="dxa"/>
          </w:tcPr>
          <w:p w14:paraId="7AC06206" w14:textId="77777777" w:rsidR="00567338" w:rsidRDefault="00000000" w:rsidP="00717A79">
            <w:pPr>
              <w:jc w:val="center"/>
            </w:pPr>
            <w:r>
              <w:t>14.311</w:t>
            </w:r>
          </w:p>
        </w:tc>
      </w:tr>
      <w:tr w:rsidR="00567338" w14:paraId="0651E80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5D88B2E" w14:textId="77777777" w:rsidR="00567338" w:rsidRDefault="00000000" w:rsidP="00717A79">
            <w:pPr>
              <w:jc w:val="center"/>
            </w:pPr>
            <w:r>
              <w:t>21.143</w:t>
            </w:r>
          </w:p>
        </w:tc>
        <w:tc>
          <w:tcPr>
            <w:tcW w:w="2273" w:type="dxa"/>
          </w:tcPr>
          <w:p w14:paraId="5F6023FF" w14:textId="77777777" w:rsidR="00567338" w:rsidRDefault="00000000" w:rsidP="00717A79">
            <w:pPr>
              <w:jc w:val="center"/>
            </w:pPr>
            <w:r>
              <w:t>13.703</w:t>
            </w:r>
          </w:p>
        </w:tc>
      </w:tr>
      <w:tr w:rsidR="00567338" w14:paraId="128B68F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F3DECDE" w14:textId="77777777" w:rsidR="00567338" w:rsidRDefault="00000000" w:rsidP="00717A79">
            <w:pPr>
              <w:jc w:val="center"/>
            </w:pPr>
            <w:r>
              <w:t>18.084</w:t>
            </w:r>
          </w:p>
        </w:tc>
        <w:tc>
          <w:tcPr>
            <w:tcW w:w="2273" w:type="dxa"/>
          </w:tcPr>
          <w:p w14:paraId="55B4C236" w14:textId="77777777" w:rsidR="00567338" w:rsidRDefault="00000000" w:rsidP="00717A79">
            <w:pPr>
              <w:jc w:val="center"/>
            </w:pPr>
            <w:r>
              <w:t>12.927</w:t>
            </w:r>
          </w:p>
        </w:tc>
      </w:tr>
      <w:tr w:rsidR="00567338" w14:paraId="3F72663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9475D72" w14:textId="77777777" w:rsidR="00567338" w:rsidRDefault="00000000" w:rsidP="00717A79">
            <w:pPr>
              <w:jc w:val="center"/>
            </w:pPr>
            <w:r>
              <w:t>16.835</w:t>
            </w:r>
          </w:p>
        </w:tc>
        <w:tc>
          <w:tcPr>
            <w:tcW w:w="2273" w:type="dxa"/>
          </w:tcPr>
          <w:p w14:paraId="11D8A659" w14:textId="77777777" w:rsidR="00567338" w:rsidRDefault="00000000" w:rsidP="00717A79">
            <w:pPr>
              <w:jc w:val="center"/>
            </w:pPr>
            <w:r>
              <w:t>12.335</w:t>
            </w:r>
          </w:p>
        </w:tc>
      </w:tr>
      <w:tr w:rsidR="00567338" w14:paraId="74DBD19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2C7590B" w14:textId="77777777" w:rsidR="00567338" w:rsidRDefault="00000000" w:rsidP="00717A79">
            <w:pPr>
              <w:jc w:val="center"/>
            </w:pPr>
            <w:r>
              <w:t>14.159</w:t>
            </w:r>
          </w:p>
        </w:tc>
        <w:tc>
          <w:tcPr>
            <w:tcW w:w="2273" w:type="dxa"/>
          </w:tcPr>
          <w:p w14:paraId="54AFBC68" w14:textId="77777777" w:rsidR="00567338" w:rsidRDefault="00000000" w:rsidP="00717A79">
            <w:pPr>
              <w:jc w:val="center"/>
            </w:pPr>
            <w:r>
              <w:t>11.437</w:t>
            </w:r>
          </w:p>
        </w:tc>
      </w:tr>
      <w:tr w:rsidR="00567338" w14:paraId="2773C8F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003CE8B" w14:textId="77777777" w:rsidR="00567338" w:rsidRDefault="00000000" w:rsidP="00717A79">
            <w:pPr>
              <w:jc w:val="center"/>
            </w:pPr>
            <w:r>
              <w:lastRenderedPageBreak/>
              <w:t>15.608</w:t>
            </w:r>
          </w:p>
        </w:tc>
        <w:tc>
          <w:tcPr>
            <w:tcW w:w="2273" w:type="dxa"/>
          </w:tcPr>
          <w:p w14:paraId="1D1771C1" w14:textId="77777777" w:rsidR="00567338" w:rsidRDefault="00000000" w:rsidP="00717A79">
            <w:pPr>
              <w:jc w:val="center"/>
            </w:pPr>
            <w:r>
              <w:t>11.176</w:t>
            </w:r>
          </w:p>
        </w:tc>
      </w:tr>
      <w:tr w:rsidR="00567338" w14:paraId="30B54F66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FF25D84" w14:textId="77777777" w:rsidR="00567338" w:rsidRDefault="00000000" w:rsidP="00717A79">
            <w:pPr>
              <w:jc w:val="center"/>
            </w:pPr>
            <w:r>
              <w:t>17.392</w:t>
            </w:r>
          </w:p>
        </w:tc>
        <w:tc>
          <w:tcPr>
            <w:tcW w:w="2273" w:type="dxa"/>
          </w:tcPr>
          <w:p w14:paraId="2FFA4EFF" w14:textId="77777777" w:rsidR="00567338" w:rsidRDefault="00000000" w:rsidP="00717A79">
            <w:pPr>
              <w:jc w:val="center"/>
            </w:pPr>
            <w:r>
              <w:t>11.161</w:t>
            </w:r>
          </w:p>
        </w:tc>
      </w:tr>
      <w:tr w:rsidR="00567338" w14:paraId="38850D88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6B3CFD3" w14:textId="77777777" w:rsidR="00567338" w:rsidRDefault="00000000" w:rsidP="00717A79">
            <w:pPr>
              <w:jc w:val="center"/>
            </w:pPr>
            <w:r>
              <w:t>17.796</w:t>
            </w:r>
          </w:p>
        </w:tc>
        <w:tc>
          <w:tcPr>
            <w:tcW w:w="2273" w:type="dxa"/>
          </w:tcPr>
          <w:p w14:paraId="2B38AE57" w14:textId="77777777" w:rsidR="00567338" w:rsidRDefault="00000000" w:rsidP="00717A79">
            <w:pPr>
              <w:jc w:val="center"/>
            </w:pPr>
            <w:r>
              <w:t>11.513</w:t>
            </w:r>
          </w:p>
        </w:tc>
      </w:tr>
      <w:tr w:rsidR="00567338" w14:paraId="3137FA97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364F0A6" w14:textId="77777777" w:rsidR="00567338" w:rsidRDefault="00000000" w:rsidP="00717A79">
            <w:pPr>
              <w:jc w:val="center"/>
            </w:pPr>
            <w:r>
              <w:t>17.61</w:t>
            </w:r>
          </w:p>
        </w:tc>
        <w:tc>
          <w:tcPr>
            <w:tcW w:w="2273" w:type="dxa"/>
          </w:tcPr>
          <w:p w14:paraId="3270ECC4" w14:textId="77777777" w:rsidR="00567338" w:rsidRDefault="00000000" w:rsidP="00717A79">
            <w:pPr>
              <w:jc w:val="center"/>
            </w:pPr>
            <w:r>
              <w:t>11.783</w:t>
            </w:r>
          </w:p>
        </w:tc>
      </w:tr>
      <w:tr w:rsidR="00567338" w14:paraId="73D5CBD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B952F19" w14:textId="77777777" w:rsidR="00567338" w:rsidRDefault="00000000" w:rsidP="00717A79">
            <w:pPr>
              <w:jc w:val="center"/>
            </w:pPr>
            <w:r>
              <w:t>18.377</w:t>
            </w:r>
          </w:p>
        </w:tc>
        <w:tc>
          <w:tcPr>
            <w:tcW w:w="2273" w:type="dxa"/>
          </w:tcPr>
          <w:p w14:paraId="353CAD6C" w14:textId="77777777" w:rsidR="00567338" w:rsidRDefault="00000000" w:rsidP="00717A79">
            <w:pPr>
              <w:jc w:val="center"/>
            </w:pPr>
            <w:r>
              <w:t>12.235</w:t>
            </w:r>
          </w:p>
        </w:tc>
      </w:tr>
      <w:tr w:rsidR="00567338" w14:paraId="181C51B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BF90AFB" w14:textId="77777777" w:rsidR="00567338" w:rsidRDefault="00000000" w:rsidP="00717A79">
            <w:pPr>
              <w:jc w:val="center"/>
            </w:pPr>
            <w:r>
              <w:t>25.024</w:t>
            </w:r>
          </w:p>
        </w:tc>
        <w:tc>
          <w:tcPr>
            <w:tcW w:w="2273" w:type="dxa"/>
          </w:tcPr>
          <w:p w14:paraId="4C273B57" w14:textId="77777777" w:rsidR="00567338" w:rsidRDefault="00000000" w:rsidP="00717A79">
            <w:pPr>
              <w:jc w:val="center"/>
            </w:pPr>
            <w:r>
              <w:t>13.644</w:t>
            </w:r>
          </w:p>
        </w:tc>
      </w:tr>
      <w:tr w:rsidR="00567338" w14:paraId="1A1EC5C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176F262" w14:textId="77777777" w:rsidR="00567338" w:rsidRDefault="00000000" w:rsidP="00717A79">
            <w:pPr>
              <w:jc w:val="center"/>
            </w:pPr>
            <w:r>
              <w:t>27.552</w:t>
            </w:r>
          </w:p>
        </w:tc>
        <w:tc>
          <w:tcPr>
            <w:tcW w:w="2273" w:type="dxa"/>
          </w:tcPr>
          <w:p w14:paraId="1B3D4F7A" w14:textId="77777777" w:rsidR="00567338" w:rsidRDefault="00000000" w:rsidP="00717A79">
            <w:pPr>
              <w:jc w:val="center"/>
            </w:pPr>
            <w:r>
              <w:t>15.237</w:t>
            </w:r>
          </w:p>
        </w:tc>
      </w:tr>
      <w:tr w:rsidR="00567338" w14:paraId="67FE33D5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9971214" w14:textId="77777777" w:rsidR="00567338" w:rsidRDefault="00000000" w:rsidP="00717A79">
            <w:pPr>
              <w:jc w:val="center"/>
            </w:pPr>
            <w:r>
              <w:t>46.514</w:t>
            </w:r>
          </w:p>
        </w:tc>
        <w:tc>
          <w:tcPr>
            <w:tcW w:w="2273" w:type="dxa"/>
          </w:tcPr>
          <w:p w14:paraId="239D637B" w14:textId="77777777" w:rsidR="00567338" w:rsidRDefault="00000000" w:rsidP="00717A79">
            <w:pPr>
              <w:jc w:val="center"/>
            </w:pPr>
            <w:r>
              <w:t>20.208</w:t>
            </w:r>
          </w:p>
        </w:tc>
      </w:tr>
      <w:tr w:rsidR="00567338" w14:paraId="20B64997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E175D87" w14:textId="77777777" w:rsidR="00567338" w:rsidRDefault="00000000" w:rsidP="00717A79">
            <w:pPr>
              <w:jc w:val="center"/>
            </w:pPr>
            <w:r>
              <w:t>47.294</w:t>
            </w:r>
          </w:p>
        </w:tc>
        <w:tc>
          <w:tcPr>
            <w:tcW w:w="2273" w:type="dxa"/>
          </w:tcPr>
          <w:p w14:paraId="016BD425" w14:textId="77777777" w:rsidR="00567338" w:rsidRDefault="00000000" w:rsidP="00717A79">
            <w:pPr>
              <w:jc w:val="center"/>
            </w:pPr>
            <w:r>
              <w:t>21.202</w:t>
            </w:r>
          </w:p>
        </w:tc>
      </w:tr>
      <w:tr w:rsidR="00567338" w14:paraId="30F6406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C31D78A" w14:textId="77777777" w:rsidR="00567338" w:rsidRDefault="00000000" w:rsidP="00717A79">
            <w:pPr>
              <w:jc w:val="center"/>
            </w:pPr>
            <w:r>
              <w:t>45.263</w:t>
            </w:r>
          </w:p>
        </w:tc>
        <w:tc>
          <w:tcPr>
            <w:tcW w:w="2273" w:type="dxa"/>
          </w:tcPr>
          <w:p w14:paraId="6F267227" w14:textId="77777777" w:rsidR="00567338" w:rsidRDefault="00000000" w:rsidP="00717A79">
            <w:pPr>
              <w:jc w:val="center"/>
            </w:pPr>
            <w:r>
              <w:t>21.555</w:t>
            </w:r>
          </w:p>
        </w:tc>
      </w:tr>
      <w:tr w:rsidR="00567338" w14:paraId="6527111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210DBB8" w14:textId="77777777" w:rsidR="00567338" w:rsidRDefault="00000000" w:rsidP="00717A79">
            <w:pPr>
              <w:jc w:val="center"/>
            </w:pPr>
            <w:r>
              <w:t>44.582</w:t>
            </w:r>
          </w:p>
        </w:tc>
        <w:tc>
          <w:tcPr>
            <w:tcW w:w="2273" w:type="dxa"/>
          </w:tcPr>
          <w:p w14:paraId="0BCA262C" w14:textId="77777777" w:rsidR="00567338" w:rsidRDefault="00000000" w:rsidP="00717A79">
            <w:pPr>
              <w:jc w:val="center"/>
            </w:pPr>
            <w:r>
              <w:t>21.898</w:t>
            </w:r>
          </w:p>
        </w:tc>
      </w:tr>
      <w:tr w:rsidR="00567338" w14:paraId="6EB3D43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6C6A406" w14:textId="77777777" w:rsidR="00567338" w:rsidRDefault="00000000" w:rsidP="00717A79">
            <w:pPr>
              <w:jc w:val="center"/>
            </w:pPr>
            <w:r>
              <w:t>44.504</w:t>
            </w:r>
          </w:p>
        </w:tc>
        <w:tc>
          <w:tcPr>
            <w:tcW w:w="2273" w:type="dxa"/>
          </w:tcPr>
          <w:p w14:paraId="2D8F54C5" w14:textId="77777777" w:rsidR="00567338" w:rsidRDefault="00000000" w:rsidP="00717A79">
            <w:pPr>
              <w:jc w:val="center"/>
            </w:pPr>
            <w:r>
              <w:t>22.384</w:t>
            </w:r>
          </w:p>
        </w:tc>
      </w:tr>
      <w:tr w:rsidR="00567338" w14:paraId="3A913357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3E058B6" w14:textId="77777777" w:rsidR="00567338" w:rsidRDefault="00000000" w:rsidP="00717A79">
            <w:pPr>
              <w:jc w:val="center"/>
            </w:pPr>
            <w:r>
              <w:t>41.109</w:t>
            </w:r>
          </w:p>
        </w:tc>
        <w:tc>
          <w:tcPr>
            <w:tcW w:w="2273" w:type="dxa"/>
          </w:tcPr>
          <w:p w14:paraId="50B7E9CD" w14:textId="77777777" w:rsidR="00567338" w:rsidRDefault="00000000" w:rsidP="00717A79">
            <w:pPr>
              <w:jc w:val="center"/>
            </w:pPr>
            <w:r>
              <w:t>22.341</w:t>
            </w:r>
          </w:p>
        </w:tc>
      </w:tr>
      <w:tr w:rsidR="00567338" w14:paraId="165D356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F6B7096" w14:textId="77777777" w:rsidR="00567338" w:rsidRDefault="00000000" w:rsidP="00717A79">
            <w:pPr>
              <w:jc w:val="center"/>
            </w:pPr>
            <w:r>
              <w:t>47.465</w:t>
            </w:r>
          </w:p>
        </w:tc>
        <w:tc>
          <w:tcPr>
            <w:tcW w:w="2273" w:type="dxa"/>
          </w:tcPr>
          <w:p w14:paraId="07CB1E7C" w14:textId="77777777" w:rsidR="00567338" w:rsidRDefault="00000000" w:rsidP="00717A79">
            <w:pPr>
              <w:jc w:val="center"/>
            </w:pPr>
            <w:r>
              <w:t>23.322</w:t>
            </w:r>
          </w:p>
        </w:tc>
      </w:tr>
      <w:tr w:rsidR="00567338" w14:paraId="6236A6D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0D71075" w14:textId="77777777" w:rsidR="00567338" w:rsidRDefault="00000000" w:rsidP="00717A79">
            <w:pPr>
              <w:jc w:val="center"/>
            </w:pPr>
            <w:r>
              <w:t>50.874</w:t>
            </w:r>
          </w:p>
        </w:tc>
        <w:tc>
          <w:tcPr>
            <w:tcW w:w="2273" w:type="dxa"/>
          </w:tcPr>
          <w:p w14:paraId="259F1007" w14:textId="77777777" w:rsidR="00567338" w:rsidRDefault="00000000" w:rsidP="00717A79">
            <w:pPr>
              <w:jc w:val="center"/>
            </w:pPr>
            <w:r>
              <w:t>24.974</w:t>
            </w:r>
          </w:p>
        </w:tc>
      </w:tr>
      <w:tr w:rsidR="00567338" w14:paraId="3FCC818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5AC9A0B" w14:textId="77777777" w:rsidR="00567338" w:rsidRDefault="00000000" w:rsidP="00717A79">
            <w:pPr>
              <w:jc w:val="center"/>
            </w:pPr>
            <w:r>
              <w:t>52.413</w:t>
            </w:r>
          </w:p>
        </w:tc>
        <w:tc>
          <w:tcPr>
            <w:tcW w:w="2273" w:type="dxa"/>
          </w:tcPr>
          <w:p w14:paraId="299E7A74" w14:textId="77777777" w:rsidR="00567338" w:rsidRDefault="00000000" w:rsidP="00717A79">
            <w:pPr>
              <w:jc w:val="center"/>
            </w:pPr>
            <w:r>
              <w:t>26.624</w:t>
            </w:r>
          </w:p>
        </w:tc>
      </w:tr>
      <w:tr w:rsidR="00567338" w14:paraId="0A7D17D9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3927D53" w14:textId="77777777" w:rsidR="00567338" w:rsidRDefault="00000000" w:rsidP="00717A79">
            <w:pPr>
              <w:jc w:val="center"/>
            </w:pPr>
            <w:r>
              <w:t>52.89</w:t>
            </w:r>
          </w:p>
        </w:tc>
        <w:tc>
          <w:tcPr>
            <w:tcW w:w="2273" w:type="dxa"/>
          </w:tcPr>
          <w:p w14:paraId="45DEAC19" w14:textId="77777777" w:rsidR="00567338" w:rsidRDefault="00000000" w:rsidP="00717A79">
            <w:pPr>
              <w:jc w:val="center"/>
            </w:pPr>
            <w:r>
              <w:t>28.007</w:t>
            </w:r>
          </w:p>
        </w:tc>
      </w:tr>
      <w:tr w:rsidR="00567338" w14:paraId="121B3C1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C088E5C" w14:textId="77777777" w:rsidR="00567338" w:rsidRDefault="00000000" w:rsidP="00717A79">
            <w:pPr>
              <w:jc w:val="center"/>
            </w:pPr>
            <w:r>
              <w:t>56.638</w:t>
            </w:r>
          </w:p>
        </w:tc>
        <w:tc>
          <w:tcPr>
            <w:tcW w:w="2273" w:type="dxa"/>
          </w:tcPr>
          <w:p w14:paraId="6F4A57E7" w14:textId="77777777" w:rsidR="00567338" w:rsidRDefault="00000000" w:rsidP="00717A79">
            <w:pPr>
              <w:jc w:val="center"/>
            </w:pPr>
            <w:r>
              <w:t>29.931</w:t>
            </w:r>
          </w:p>
        </w:tc>
      </w:tr>
      <w:tr w:rsidR="00567338" w14:paraId="70158334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9DE26D6" w14:textId="77777777" w:rsidR="00567338" w:rsidRDefault="00000000" w:rsidP="00717A79">
            <w:pPr>
              <w:jc w:val="center"/>
            </w:pPr>
            <w:r>
              <w:t>59.307</w:t>
            </w:r>
          </w:p>
        </w:tc>
        <w:tc>
          <w:tcPr>
            <w:tcW w:w="2273" w:type="dxa"/>
          </w:tcPr>
          <w:p w14:paraId="1A84B4B7" w14:textId="77777777" w:rsidR="00567338" w:rsidRDefault="00000000" w:rsidP="00717A79">
            <w:pPr>
              <w:jc w:val="center"/>
            </w:pPr>
            <w:r>
              <w:t>31.959</w:t>
            </w:r>
          </w:p>
        </w:tc>
      </w:tr>
      <w:tr w:rsidR="00567338" w14:paraId="73A4155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45760F9" w14:textId="77777777" w:rsidR="00567338" w:rsidRDefault="00000000" w:rsidP="00717A79">
            <w:pPr>
              <w:jc w:val="center"/>
            </w:pPr>
            <w:r>
              <w:t>58.022</w:t>
            </w:r>
          </w:p>
        </w:tc>
        <w:tc>
          <w:tcPr>
            <w:tcW w:w="2273" w:type="dxa"/>
          </w:tcPr>
          <w:p w14:paraId="272FE655" w14:textId="77777777" w:rsidR="00567338" w:rsidRDefault="00000000" w:rsidP="00717A79">
            <w:pPr>
              <w:jc w:val="center"/>
            </w:pPr>
            <w:r>
              <w:t>32.627</w:t>
            </w:r>
          </w:p>
        </w:tc>
      </w:tr>
      <w:tr w:rsidR="00567338" w14:paraId="14A0599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8D43306" w14:textId="77777777" w:rsidR="00567338" w:rsidRDefault="00000000" w:rsidP="00717A79">
            <w:pPr>
              <w:jc w:val="center"/>
            </w:pPr>
            <w:r>
              <w:t>55.938</w:t>
            </w:r>
          </w:p>
        </w:tc>
        <w:tc>
          <w:tcPr>
            <w:tcW w:w="2273" w:type="dxa"/>
          </w:tcPr>
          <w:p w14:paraId="7FB66DD4" w14:textId="77777777" w:rsidR="00567338" w:rsidRDefault="00000000" w:rsidP="00717A79">
            <w:pPr>
              <w:jc w:val="center"/>
            </w:pPr>
            <w:r>
              <w:t>32.619</w:t>
            </w:r>
          </w:p>
        </w:tc>
      </w:tr>
      <w:tr w:rsidR="00567338" w14:paraId="70DDD00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699241B" w14:textId="77777777" w:rsidR="00567338" w:rsidRDefault="00000000" w:rsidP="00717A79">
            <w:pPr>
              <w:jc w:val="center"/>
            </w:pPr>
            <w:r>
              <w:t>57.262</w:t>
            </w:r>
          </w:p>
        </w:tc>
        <w:tc>
          <w:tcPr>
            <w:tcW w:w="2273" w:type="dxa"/>
          </w:tcPr>
          <w:p w14:paraId="1C0B197F" w14:textId="77777777" w:rsidR="00567338" w:rsidRDefault="00000000" w:rsidP="00717A79">
            <w:pPr>
              <w:jc w:val="center"/>
            </w:pPr>
            <w:r>
              <w:t>33.167</w:t>
            </w:r>
          </w:p>
        </w:tc>
      </w:tr>
      <w:tr w:rsidR="00567338" w14:paraId="088734CA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881E9BF" w14:textId="77777777" w:rsidR="00567338" w:rsidRDefault="00000000" w:rsidP="00717A79">
            <w:pPr>
              <w:jc w:val="center"/>
            </w:pPr>
            <w:r>
              <w:t>57.48</w:t>
            </w:r>
          </w:p>
        </w:tc>
        <w:tc>
          <w:tcPr>
            <w:tcW w:w="2273" w:type="dxa"/>
          </w:tcPr>
          <w:p w14:paraId="7AF0F22A" w14:textId="77777777" w:rsidR="00567338" w:rsidRDefault="00000000" w:rsidP="00717A79">
            <w:pPr>
              <w:jc w:val="center"/>
            </w:pPr>
            <w:r>
              <w:t>34.349</w:t>
            </w:r>
          </w:p>
        </w:tc>
      </w:tr>
      <w:tr w:rsidR="00567338" w14:paraId="79B578DC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600E2DA" w14:textId="77777777" w:rsidR="00567338" w:rsidRDefault="00000000" w:rsidP="00717A79">
            <w:pPr>
              <w:jc w:val="center"/>
            </w:pPr>
            <w:r>
              <w:t>60.386</w:t>
            </w:r>
          </w:p>
        </w:tc>
        <w:tc>
          <w:tcPr>
            <w:tcW w:w="2273" w:type="dxa"/>
          </w:tcPr>
          <w:p w14:paraId="2B0BAB40" w14:textId="77777777" w:rsidR="00567338" w:rsidRDefault="00000000" w:rsidP="00717A79">
            <w:pPr>
              <w:jc w:val="center"/>
            </w:pPr>
            <w:r>
              <w:t>35.598</w:t>
            </w:r>
          </w:p>
        </w:tc>
      </w:tr>
      <w:tr w:rsidR="00567338" w14:paraId="67D6E53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1EA7C1E" w14:textId="77777777" w:rsidR="00567338" w:rsidRDefault="00000000" w:rsidP="00717A79">
            <w:pPr>
              <w:jc w:val="center"/>
            </w:pPr>
            <w:r>
              <w:t>19.071</w:t>
            </w:r>
          </w:p>
        </w:tc>
        <w:tc>
          <w:tcPr>
            <w:tcW w:w="2273" w:type="dxa"/>
          </w:tcPr>
          <w:p w14:paraId="5BA86FD3" w14:textId="77777777" w:rsidR="00567338" w:rsidRDefault="00000000" w:rsidP="00717A79">
            <w:pPr>
              <w:jc w:val="center"/>
            </w:pPr>
            <w:r>
              <w:t>10.201</w:t>
            </w:r>
          </w:p>
        </w:tc>
      </w:tr>
      <w:tr w:rsidR="00567338" w14:paraId="38731A9C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A236616" w14:textId="77777777" w:rsidR="00567338" w:rsidRDefault="00000000" w:rsidP="00717A79">
            <w:pPr>
              <w:jc w:val="center"/>
            </w:pPr>
            <w:r>
              <w:t>49.167</w:t>
            </w:r>
          </w:p>
        </w:tc>
        <w:tc>
          <w:tcPr>
            <w:tcW w:w="2273" w:type="dxa"/>
          </w:tcPr>
          <w:p w14:paraId="7B10394C" w14:textId="77777777" w:rsidR="00567338" w:rsidRDefault="00000000" w:rsidP="00717A79">
            <w:pPr>
              <w:jc w:val="center"/>
            </w:pPr>
            <w:r>
              <w:t>13.242</w:t>
            </w:r>
          </w:p>
        </w:tc>
      </w:tr>
      <w:tr w:rsidR="00567338" w14:paraId="4CAD266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2D0B235" w14:textId="77777777" w:rsidR="00567338" w:rsidRDefault="00000000" w:rsidP="00717A79">
            <w:pPr>
              <w:jc w:val="center"/>
            </w:pPr>
            <w:r>
              <w:t>38.868</w:t>
            </w:r>
          </w:p>
        </w:tc>
        <w:tc>
          <w:tcPr>
            <w:tcW w:w="2273" w:type="dxa"/>
          </w:tcPr>
          <w:p w14:paraId="0B516570" w14:textId="77777777" w:rsidR="00567338" w:rsidRDefault="00000000" w:rsidP="00717A79">
            <w:pPr>
              <w:jc w:val="center"/>
            </w:pPr>
            <w:r>
              <w:t>14.419</w:t>
            </w:r>
          </w:p>
        </w:tc>
      </w:tr>
      <w:tr w:rsidR="00567338" w14:paraId="29A1BB2C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9A7C192" w14:textId="77777777" w:rsidR="00567338" w:rsidRDefault="00000000" w:rsidP="00717A79">
            <w:pPr>
              <w:jc w:val="center"/>
            </w:pPr>
            <w:r>
              <w:t>37.508</w:t>
            </w:r>
          </w:p>
        </w:tc>
        <w:tc>
          <w:tcPr>
            <w:tcW w:w="2273" w:type="dxa"/>
          </w:tcPr>
          <w:p w14:paraId="23B9CAB1" w14:textId="77777777" w:rsidR="00567338" w:rsidRDefault="00000000" w:rsidP="00717A79">
            <w:pPr>
              <w:jc w:val="center"/>
            </w:pPr>
            <w:r>
              <w:t>15.718</w:t>
            </w:r>
          </w:p>
        </w:tc>
      </w:tr>
      <w:tr w:rsidR="00567338" w14:paraId="06F5037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C965CC7" w14:textId="77777777" w:rsidR="00567338" w:rsidRDefault="00000000" w:rsidP="00717A79">
            <w:pPr>
              <w:jc w:val="center"/>
            </w:pPr>
            <w:r>
              <w:t>72.749</w:t>
            </w:r>
          </w:p>
        </w:tc>
        <w:tc>
          <w:tcPr>
            <w:tcW w:w="2273" w:type="dxa"/>
          </w:tcPr>
          <w:p w14:paraId="6F72174E" w14:textId="77777777" w:rsidR="00567338" w:rsidRDefault="00000000" w:rsidP="00717A79">
            <w:pPr>
              <w:jc w:val="center"/>
            </w:pPr>
            <w:r>
              <w:t>20.127</w:t>
            </w:r>
          </w:p>
        </w:tc>
      </w:tr>
      <w:tr w:rsidR="00567338" w14:paraId="6ECCD949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0920CDA" w14:textId="77777777" w:rsidR="00567338" w:rsidRDefault="00000000" w:rsidP="00717A79">
            <w:pPr>
              <w:jc w:val="center"/>
            </w:pPr>
            <w:r>
              <w:t>64.048</w:t>
            </w:r>
          </w:p>
        </w:tc>
        <w:tc>
          <w:tcPr>
            <w:tcW w:w="2273" w:type="dxa"/>
          </w:tcPr>
          <w:p w14:paraId="7E03B1E7" w14:textId="77777777" w:rsidR="00567338" w:rsidRDefault="00000000" w:rsidP="00717A79">
            <w:pPr>
              <w:jc w:val="center"/>
            </w:pPr>
            <w:r>
              <w:t>22.598</w:t>
            </w:r>
          </w:p>
        </w:tc>
      </w:tr>
      <w:tr w:rsidR="00567338" w14:paraId="0A1D77E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3B8C054" w14:textId="77777777" w:rsidR="00567338" w:rsidRDefault="00000000" w:rsidP="00717A79">
            <w:pPr>
              <w:jc w:val="center"/>
            </w:pPr>
            <w:r>
              <w:t>48.104</w:t>
            </w:r>
          </w:p>
        </w:tc>
        <w:tc>
          <w:tcPr>
            <w:tcW w:w="2273" w:type="dxa"/>
          </w:tcPr>
          <w:p w14:paraId="21B72544" w14:textId="77777777" w:rsidR="00567338" w:rsidRDefault="00000000" w:rsidP="00717A79">
            <w:pPr>
              <w:jc w:val="center"/>
            </w:pPr>
            <w:r>
              <w:t>22.85</w:t>
            </w:r>
          </w:p>
        </w:tc>
      </w:tr>
      <w:tr w:rsidR="00567338" w14:paraId="473AE36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78C7B82" w14:textId="77777777" w:rsidR="00567338" w:rsidRDefault="00000000" w:rsidP="00717A79">
            <w:pPr>
              <w:jc w:val="center"/>
            </w:pPr>
            <w:r>
              <w:t>43.769</w:t>
            </w:r>
          </w:p>
        </w:tc>
        <w:tc>
          <w:tcPr>
            <w:tcW w:w="2273" w:type="dxa"/>
          </w:tcPr>
          <w:p w14:paraId="536AE75E" w14:textId="77777777" w:rsidR="00567338" w:rsidRDefault="00000000" w:rsidP="00717A79">
            <w:pPr>
              <w:jc w:val="center"/>
            </w:pPr>
            <w:r>
              <w:t>22.102</w:t>
            </w:r>
          </w:p>
        </w:tc>
      </w:tr>
      <w:tr w:rsidR="00567338" w14:paraId="0153414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931DF19" w14:textId="77777777" w:rsidR="00567338" w:rsidRDefault="00000000" w:rsidP="00717A79">
            <w:pPr>
              <w:jc w:val="center"/>
            </w:pPr>
            <w:r>
              <w:t>39.75</w:t>
            </w:r>
          </w:p>
        </w:tc>
        <w:tc>
          <w:tcPr>
            <w:tcW w:w="2273" w:type="dxa"/>
          </w:tcPr>
          <w:p w14:paraId="49489A46" w14:textId="77777777" w:rsidR="00567338" w:rsidRDefault="00000000" w:rsidP="00717A79">
            <w:pPr>
              <w:jc w:val="center"/>
            </w:pPr>
            <w:r>
              <w:t>21.292</w:t>
            </w:r>
          </w:p>
        </w:tc>
      </w:tr>
      <w:tr w:rsidR="00567338" w14:paraId="2D0517C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1FB1B93" w14:textId="77777777" w:rsidR="00567338" w:rsidRDefault="00000000" w:rsidP="00717A79">
            <w:pPr>
              <w:jc w:val="center"/>
            </w:pPr>
            <w:r>
              <w:t>44.715</w:t>
            </w:r>
          </w:p>
        </w:tc>
        <w:tc>
          <w:tcPr>
            <w:tcW w:w="2273" w:type="dxa"/>
          </w:tcPr>
          <w:p w14:paraId="495DC2C0" w14:textId="77777777" w:rsidR="00567338" w:rsidRDefault="00000000" w:rsidP="00717A79">
            <w:pPr>
              <w:jc w:val="center"/>
            </w:pPr>
            <w:r>
              <w:t>21.781</w:t>
            </w:r>
          </w:p>
        </w:tc>
      </w:tr>
      <w:tr w:rsidR="00567338" w14:paraId="0F922EB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76E8AA2" w14:textId="77777777" w:rsidR="00567338" w:rsidRDefault="00000000" w:rsidP="00717A79">
            <w:pPr>
              <w:jc w:val="center"/>
            </w:pPr>
            <w:r>
              <w:t>38.173</w:t>
            </w:r>
          </w:p>
        </w:tc>
        <w:tc>
          <w:tcPr>
            <w:tcW w:w="2273" w:type="dxa"/>
          </w:tcPr>
          <w:p w14:paraId="26C9320F" w14:textId="77777777" w:rsidR="00567338" w:rsidRDefault="00000000" w:rsidP="00717A79">
            <w:pPr>
              <w:jc w:val="center"/>
            </w:pPr>
            <w:r>
              <w:t>21.105</w:t>
            </w:r>
          </w:p>
        </w:tc>
      </w:tr>
      <w:tr w:rsidR="00567338" w14:paraId="4B9E346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615C31E" w14:textId="77777777" w:rsidR="00567338" w:rsidRDefault="00000000" w:rsidP="00717A79">
            <w:pPr>
              <w:jc w:val="center"/>
            </w:pPr>
            <w:r>
              <w:t>40.3</w:t>
            </w:r>
          </w:p>
        </w:tc>
        <w:tc>
          <w:tcPr>
            <w:tcW w:w="2273" w:type="dxa"/>
          </w:tcPr>
          <w:p w14:paraId="3BEB440B" w14:textId="77777777" w:rsidR="00567338" w:rsidRDefault="00000000" w:rsidP="00717A79">
            <w:pPr>
              <w:jc w:val="center"/>
            </w:pPr>
            <w:r>
              <w:t>21.294</w:t>
            </w:r>
          </w:p>
        </w:tc>
      </w:tr>
      <w:tr w:rsidR="00567338" w14:paraId="4487F067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F4E6962" w14:textId="77777777" w:rsidR="00567338" w:rsidRDefault="00000000" w:rsidP="00717A79">
            <w:pPr>
              <w:jc w:val="center"/>
            </w:pPr>
            <w:r>
              <w:t>43.619</w:t>
            </w:r>
          </w:p>
        </w:tc>
        <w:tc>
          <w:tcPr>
            <w:tcW w:w="2273" w:type="dxa"/>
          </w:tcPr>
          <w:p w14:paraId="4E2D8D06" w14:textId="77777777" w:rsidR="00567338" w:rsidRDefault="00000000" w:rsidP="00717A79">
            <w:pPr>
              <w:jc w:val="center"/>
            </w:pPr>
            <w:r>
              <w:t>22.401</w:t>
            </w:r>
          </w:p>
        </w:tc>
      </w:tr>
      <w:tr w:rsidR="00567338" w14:paraId="6737F96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E1E755D" w14:textId="77777777" w:rsidR="00567338" w:rsidRDefault="00000000" w:rsidP="00717A79">
            <w:pPr>
              <w:jc w:val="center"/>
            </w:pPr>
            <w:r>
              <w:t>45.3</w:t>
            </w:r>
          </w:p>
        </w:tc>
        <w:tc>
          <w:tcPr>
            <w:tcW w:w="2273" w:type="dxa"/>
          </w:tcPr>
          <w:p w14:paraId="6189315F" w14:textId="77777777" w:rsidR="00567338" w:rsidRDefault="00000000" w:rsidP="00717A79">
            <w:pPr>
              <w:jc w:val="center"/>
            </w:pPr>
            <w:r>
              <w:t>24.972</w:t>
            </w:r>
          </w:p>
        </w:tc>
      </w:tr>
      <w:tr w:rsidR="00567338" w14:paraId="68B517F8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966DF58" w14:textId="77777777" w:rsidR="00567338" w:rsidRDefault="00000000" w:rsidP="00717A79">
            <w:pPr>
              <w:jc w:val="center"/>
            </w:pPr>
            <w:r>
              <w:t>52.761</w:t>
            </w:r>
          </w:p>
        </w:tc>
        <w:tc>
          <w:tcPr>
            <w:tcW w:w="2273" w:type="dxa"/>
          </w:tcPr>
          <w:p w14:paraId="2A931C65" w14:textId="77777777" w:rsidR="00567338" w:rsidRDefault="00000000" w:rsidP="00717A79">
            <w:pPr>
              <w:jc w:val="center"/>
            </w:pPr>
            <w:r>
              <w:t>27.264</w:t>
            </w:r>
          </w:p>
        </w:tc>
      </w:tr>
      <w:tr w:rsidR="00567338" w14:paraId="5898097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66577AA" w14:textId="77777777" w:rsidR="00567338" w:rsidRDefault="00000000" w:rsidP="00717A79">
            <w:pPr>
              <w:jc w:val="center"/>
            </w:pPr>
            <w:r>
              <w:t>51.068</w:t>
            </w:r>
          </w:p>
        </w:tc>
        <w:tc>
          <w:tcPr>
            <w:tcW w:w="2273" w:type="dxa"/>
          </w:tcPr>
          <w:p w14:paraId="7DAC5DD1" w14:textId="77777777" w:rsidR="00567338" w:rsidRDefault="00000000" w:rsidP="00717A79">
            <w:pPr>
              <w:jc w:val="center"/>
            </w:pPr>
            <w:r>
              <w:t>28.539</w:t>
            </w:r>
          </w:p>
        </w:tc>
      </w:tr>
      <w:tr w:rsidR="00567338" w14:paraId="32770549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BAF3141" w14:textId="77777777" w:rsidR="00567338" w:rsidRDefault="00000000" w:rsidP="00717A79">
            <w:pPr>
              <w:jc w:val="center"/>
            </w:pPr>
            <w:r>
              <w:t>50.268</w:t>
            </w:r>
          </w:p>
        </w:tc>
        <w:tc>
          <w:tcPr>
            <w:tcW w:w="2273" w:type="dxa"/>
          </w:tcPr>
          <w:p w14:paraId="6B017875" w14:textId="77777777" w:rsidR="00567338" w:rsidRDefault="00000000" w:rsidP="00717A79">
            <w:pPr>
              <w:jc w:val="center"/>
            </w:pPr>
            <w:r>
              <w:t>29.39</w:t>
            </w:r>
          </w:p>
        </w:tc>
      </w:tr>
      <w:tr w:rsidR="00567338" w14:paraId="0C6906D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B1280D6" w14:textId="77777777" w:rsidR="00567338" w:rsidRDefault="00000000" w:rsidP="00717A79">
            <w:pPr>
              <w:jc w:val="center"/>
            </w:pPr>
            <w:r>
              <w:t>83.835</w:t>
            </w:r>
          </w:p>
        </w:tc>
        <w:tc>
          <w:tcPr>
            <w:tcW w:w="2273" w:type="dxa"/>
          </w:tcPr>
          <w:p w14:paraId="2FE557E0" w14:textId="77777777" w:rsidR="00567338" w:rsidRDefault="00000000" w:rsidP="00717A79">
            <w:pPr>
              <w:jc w:val="center"/>
            </w:pPr>
            <w:r>
              <w:t>37.101</w:t>
            </w:r>
          </w:p>
        </w:tc>
      </w:tr>
      <w:tr w:rsidR="00567338" w14:paraId="6ECCD44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4373C9E" w14:textId="77777777" w:rsidR="00567338" w:rsidRDefault="00000000" w:rsidP="00717A79">
            <w:pPr>
              <w:jc w:val="center"/>
            </w:pPr>
            <w:r>
              <w:t>82.188</w:t>
            </w:r>
          </w:p>
        </w:tc>
        <w:tc>
          <w:tcPr>
            <w:tcW w:w="2273" w:type="dxa"/>
          </w:tcPr>
          <w:p w14:paraId="461D582F" w14:textId="77777777" w:rsidR="00567338" w:rsidRDefault="00000000" w:rsidP="00717A79">
            <w:pPr>
              <w:jc w:val="center"/>
            </w:pPr>
            <w:r>
              <w:t>40.371</w:t>
            </w:r>
          </w:p>
        </w:tc>
      </w:tr>
      <w:tr w:rsidR="00567338" w14:paraId="1E5D34BA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2F93D8D" w14:textId="77777777" w:rsidR="00567338" w:rsidRDefault="00000000" w:rsidP="00717A79">
            <w:pPr>
              <w:jc w:val="center"/>
            </w:pPr>
            <w:r>
              <w:t>82.579</w:t>
            </w:r>
          </w:p>
        </w:tc>
        <w:tc>
          <w:tcPr>
            <w:tcW w:w="2273" w:type="dxa"/>
          </w:tcPr>
          <w:p w14:paraId="6EBB313F" w14:textId="77777777" w:rsidR="00567338" w:rsidRDefault="00000000" w:rsidP="00717A79">
            <w:pPr>
              <w:jc w:val="center"/>
            </w:pPr>
            <w:r>
              <w:t>42.975</w:t>
            </w:r>
          </w:p>
        </w:tc>
      </w:tr>
      <w:tr w:rsidR="00567338" w14:paraId="47C014A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8BC7A57" w14:textId="77777777" w:rsidR="00567338" w:rsidRDefault="00000000" w:rsidP="00717A79">
            <w:pPr>
              <w:jc w:val="center"/>
            </w:pPr>
            <w:r>
              <w:t>78.234</w:t>
            </w:r>
          </w:p>
        </w:tc>
        <w:tc>
          <w:tcPr>
            <w:tcW w:w="2273" w:type="dxa"/>
          </w:tcPr>
          <w:p w14:paraId="71AE5357" w14:textId="77777777" w:rsidR="00567338" w:rsidRDefault="00000000" w:rsidP="00717A79">
            <w:pPr>
              <w:jc w:val="center"/>
            </w:pPr>
            <w:r>
              <w:t>43.18</w:t>
            </w:r>
          </w:p>
        </w:tc>
      </w:tr>
      <w:tr w:rsidR="00567338" w14:paraId="67DD854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EE47793" w14:textId="77777777" w:rsidR="00567338" w:rsidRDefault="00000000" w:rsidP="00717A79">
            <w:pPr>
              <w:jc w:val="center"/>
            </w:pPr>
            <w:r>
              <w:t>77.312</w:t>
            </w:r>
          </w:p>
        </w:tc>
        <w:tc>
          <w:tcPr>
            <w:tcW w:w="2273" w:type="dxa"/>
          </w:tcPr>
          <w:p w14:paraId="0DCC0B63" w14:textId="77777777" w:rsidR="00567338" w:rsidRDefault="00000000" w:rsidP="00717A79">
            <w:pPr>
              <w:jc w:val="center"/>
            </w:pPr>
            <w:r>
              <w:t>43.451</w:t>
            </w:r>
          </w:p>
        </w:tc>
      </w:tr>
      <w:tr w:rsidR="00567338" w14:paraId="26B7054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84F6E28" w14:textId="77777777" w:rsidR="00567338" w:rsidRDefault="00000000" w:rsidP="00717A79">
            <w:pPr>
              <w:jc w:val="center"/>
            </w:pPr>
            <w:r>
              <w:t>74.228</w:t>
            </w:r>
          </w:p>
        </w:tc>
        <w:tc>
          <w:tcPr>
            <w:tcW w:w="2273" w:type="dxa"/>
          </w:tcPr>
          <w:p w14:paraId="5A41BB30" w14:textId="77777777" w:rsidR="00567338" w:rsidRDefault="00000000" w:rsidP="00717A79">
            <w:pPr>
              <w:jc w:val="center"/>
            </w:pPr>
            <w:r>
              <w:t>43.058</w:t>
            </w:r>
          </w:p>
        </w:tc>
      </w:tr>
      <w:tr w:rsidR="00567338" w14:paraId="0C9EA4CC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652D474" w14:textId="77777777" w:rsidR="00567338" w:rsidRDefault="00000000" w:rsidP="00717A79">
            <w:pPr>
              <w:jc w:val="center"/>
            </w:pPr>
            <w:r>
              <w:t>70.08</w:t>
            </w:r>
          </w:p>
        </w:tc>
        <w:tc>
          <w:tcPr>
            <w:tcW w:w="2273" w:type="dxa"/>
          </w:tcPr>
          <w:p w14:paraId="42AD478C" w14:textId="77777777" w:rsidR="00567338" w:rsidRDefault="00000000" w:rsidP="00717A79">
            <w:pPr>
              <w:jc w:val="center"/>
            </w:pPr>
            <w:r>
              <w:t>41.546</w:t>
            </w:r>
          </w:p>
        </w:tc>
      </w:tr>
      <w:tr w:rsidR="00567338" w14:paraId="66D87FE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D24DEE8" w14:textId="77777777" w:rsidR="00567338" w:rsidRDefault="00000000" w:rsidP="00717A79">
            <w:pPr>
              <w:jc w:val="center"/>
            </w:pPr>
            <w:r>
              <w:t>71.138</w:t>
            </w:r>
          </w:p>
        </w:tc>
        <w:tc>
          <w:tcPr>
            <w:tcW w:w="2273" w:type="dxa"/>
          </w:tcPr>
          <w:p w14:paraId="4A8837FB" w14:textId="77777777" w:rsidR="00567338" w:rsidRDefault="00000000" w:rsidP="00717A79">
            <w:pPr>
              <w:jc w:val="center"/>
            </w:pPr>
            <w:r>
              <w:t>41.755</w:t>
            </w:r>
          </w:p>
        </w:tc>
      </w:tr>
      <w:tr w:rsidR="00567338" w14:paraId="16941B3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AAEE9EE" w14:textId="77777777" w:rsidR="00567338" w:rsidRDefault="00000000" w:rsidP="00717A79">
            <w:pPr>
              <w:jc w:val="center"/>
            </w:pPr>
            <w:r>
              <w:t>71.721</w:t>
            </w:r>
          </w:p>
        </w:tc>
        <w:tc>
          <w:tcPr>
            <w:tcW w:w="2273" w:type="dxa"/>
          </w:tcPr>
          <w:p w14:paraId="4351075C" w14:textId="77777777" w:rsidR="00567338" w:rsidRDefault="00000000" w:rsidP="00717A79">
            <w:pPr>
              <w:jc w:val="center"/>
            </w:pPr>
            <w:r>
              <w:t>42.294</w:t>
            </w:r>
          </w:p>
        </w:tc>
      </w:tr>
      <w:tr w:rsidR="00567338" w14:paraId="0AB7E769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AE572DC" w14:textId="77777777" w:rsidR="00567338" w:rsidRDefault="00000000" w:rsidP="00717A79">
            <w:pPr>
              <w:jc w:val="center"/>
            </w:pPr>
            <w:r>
              <w:lastRenderedPageBreak/>
              <w:t>71.368</w:t>
            </w:r>
          </w:p>
        </w:tc>
        <w:tc>
          <w:tcPr>
            <w:tcW w:w="2273" w:type="dxa"/>
          </w:tcPr>
          <w:p w14:paraId="5F744640" w14:textId="77777777" w:rsidR="00567338" w:rsidRDefault="00000000" w:rsidP="00717A79">
            <w:pPr>
              <w:jc w:val="center"/>
            </w:pPr>
            <w:r>
              <w:t>42.816</w:t>
            </w:r>
          </w:p>
        </w:tc>
      </w:tr>
      <w:tr w:rsidR="00567338" w14:paraId="141A558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C3558AC" w14:textId="77777777" w:rsidR="00567338" w:rsidRDefault="00000000" w:rsidP="00717A79">
            <w:pPr>
              <w:jc w:val="center"/>
            </w:pPr>
            <w:r>
              <w:t>72.254</w:t>
            </w:r>
          </w:p>
        </w:tc>
        <w:tc>
          <w:tcPr>
            <w:tcW w:w="2273" w:type="dxa"/>
          </w:tcPr>
          <w:p w14:paraId="35979ACC" w14:textId="77777777" w:rsidR="00567338" w:rsidRDefault="00000000" w:rsidP="00717A79">
            <w:pPr>
              <w:jc w:val="center"/>
            </w:pPr>
            <w:r>
              <w:t>43.653</w:t>
            </w:r>
          </w:p>
        </w:tc>
      </w:tr>
      <w:tr w:rsidR="00567338" w14:paraId="35FCD2A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151136F" w14:textId="77777777" w:rsidR="00567338" w:rsidRDefault="00000000" w:rsidP="00717A79">
            <w:pPr>
              <w:jc w:val="center"/>
            </w:pPr>
            <w:r>
              <w:t>77.036</w:t>
            </w:r>
          </w:p>
        </w:tc>
        <w:tc>
          <w:tcPr>
            <w:tcW w:w="2273" w:type="dxa"/>
          </w:tcPr>
          <w:p w14:paraId="2E6363EA" w14:textId="77777777" w:rsidR="00567338" w:rsidRDefault="00000000" w:rsidP="00717A79">
            <w:pPr>
              <w:jc w:val="center"/>
            </w:pPr>
            <w:r>
              <w:t>45.498</w:t>
            </w:r>
          </w:p>
        </w:tc>
      </w:tr>
      <w:tr w:rsidR="00567338" w14:paraId="28E693A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F298DC2" w14:textId="77777777" w:rsidR="00567338" w:rsidRDefault="00000000" w:rsidP="00717A79">
            <w:pPr>
              <w:jc w:val="center"/>
            </w:pPr>
            <w:r>
              <w:t>77.48</w:t>
            </w:r>
          </w:p>
        </w:tc>
        <w:tc>
          <w:tcPr>
            <w:tcW w:w="2273" w:type="dxa"/>
          </w:tcPr>
          <w:p w14:paraId="38301D73" w14:textId="77777777" w:rsidR="00567338" w:rsidRDefault="00000000" w:rsidP="00717A79">
            <w:pPr>
              <w:jc w:val="center"/>
            </w:pPr>
            <w:r>
              <w:t>47.766</w:t>
            </w:r>
          </w:p>
        </w:tc>
      </w:tr>
      <w:tr w:rsidR="00567338" w14:paraId="114E0716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0BC37F4" w14:textId="77777777" w:rsidR="00567338" w:rsidRDefault="00000000" w:rsidP="00717A79">
            <w:pPr>
              <w:jc w:val="center"/>
            </w:pPr>
            <w:r>
              <w:t>74.976</w:t>
            </w:r>
          </w:p>
        </w:tc>
        <w:tc>
          <w:tcPr>
            <w:tcW w:w="2273" w:type="dxa"/>
          </w:tcPr>
          <w:p w14:paraId="3FBB58E4" w14:textId="77777777" w:rsidR="00567338" w:rsidRDefault="00000000" w:rsidP="00717A79">
            <w:pPr>
              <w:jc w:val="center"/>
            </w:pPr>
            <w:r>
              <w:t>47.791</w:t>
            </w:r>
          </w:p>
        </w:tc>
      </w:tr>
      <w:tr w:rsidR="00567338" w14:paraId="29794F2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9728BD0" w14:textId="77777777" w:rsidR="00567338" w:rsidRDefault="00000000" w:rsidP="00717A79">
            <w:pPr>
              <w:jc w:val="center"/>
            </w:pPr>
            <w:r>
              <w:t>75.033</w:t>
            </w:r>
          </w:p>
        </w:tc>
        <w:tc>
          <w:tcPr>
            <w:tcW w:w="2273" w:type="dxa"/>
          </w:tcPr>
          <w:p w14:paraId="3A6AACF0" w14:textId="77777777" w:rsidR="00567338" w:rsidRDefault="00000000" w:rsidP="00717A79">
            <w:pPr>
              <w:jc w:val="center"/>
            </w:pPr>
            <w:r>
              <w:t>48.029</w:t>
            </w:r>
          </w:p>
        </w:tc>
      </w:tr>
      <w:tr w:rsidR="00567338" w14:paraId="16D6FA6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DDD5398" w14:textId="77777777" w:rsidR="00567338" w:rsidRDefault="00000000" w:rsidP="00717A79">
            <w:pPr>
              <w:jc w:val="center"/>
            </w:pPr>
            <w:r>
              <w:t>76.434</w:t>
            </w:r>
          </w:p>
        </w:tc>
        <w:tc>
          <w:tcPr>
            <w:tcW w:w="2273" w:type="dxa"/>
          </w:tcPr>
          <w:p w14:paraId="1EDCC750" w14:textId="77777777" w:rsidR="00567338" w:rsidRDefault="00000000" w:rsidP="00717A79">
            <w:pPr>
              <w:jc w:val="center"/>
            </w:pPr>
            <w:r>
              <w:t>48.804</w:t>
            </w:r>
          </w:p>
        </w:tc>
      </w:tr>
      <w:tr w:rsidR="00567338" w14:paraId="5629424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05190BE" w14:textId="77777777" w:rsidR="00567338" w:rsidRDefault="00000000" w:rsidP="00717A79">
            <w:pPr>
              <w:jc w:val="center"/>
            </w:pPr>
            <w:r>
              <w:t>75.935</w:t>
            </w:r>
          </w:p>
        </w:tc>
        <w:tc>
          <w:tcPr>
            <w:tcW w:w="2273" w:type="dxa"/>
          </w:tcPr>
          <w:p w14:paraId="642AB9DD" w14:textId="77777777" w:rsidR="00567338" w:rsidRDefault="00000000" w:rsidP="00717A79">
            <w:pPr>
              <w:jc w:val="center"/>
            </w:pPr>
            <w:r>
              <w:t>49.354</w:t>
            </w:r>
          </w:p>
        </w:tc>
      </w:tr>
      <w:tr w:rsidR="00567338" w14:paraId="03AC7669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7DF91D5" w14:textId="77777777" w:rsidR="00567338" w:rsidRDefault="00000000" w:rsidP="00717A79">
            <w:pPr>
              <w:jc w:val="center"/>
            </w:pPr>
            <w:r>
              <w:t>74.87</w:t>
            </w:r>
          </w:p>
        </w:tc>
        <w:tc>
          <w:tcPr>
            <w:tcW w:w="2273" w:type="dxa"/>
          </w:tcPr>
          <w:p w14:paraId="26EA402B" w14:textId="77777777" w:rsidR="00567338" w:rsidRDefault="00000000" w:rsidP="00717A79">
            <w:pPr>
              <w:jc w:val="center"/>
            </w:pPr>
            <w:r>
              <w:t>49.59</w:t>
            </w:r>
          </w:p>
        </w:tc>
      </w:tr>
      <w:tr w:rsidR="00567338" w14:paraId="10FE1BE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A4743E2" w14:textId="77777777" w:rsidR="00567338" w:rsidRDefault="00000000" w:rsidP="00717A79">
            <w:pPr>
              <w:jc w:val="center"/>
            </w:pPr>
            <w:r>
              <w:t>14.389</w:t>
            </w:r>
          </w:p>
        </w:tc>
        <w:tc>
          <w:tcPr>
            <w:tcW w:w="2273" w:type="dxa"/>
          </w:tcPr>
          <w:p w14:paraId="6B03EF3E" w14:textId="77777777" w:rsidR="00567338" w:rsidRDefault="00000000" w:rsidP="00717A79">
            <w:pPr>
              <w:jc w:val="center"/>
            </w:pPr>
            <w:r>
              <w:t>9.913</w:t>
            </w:r>
          </w:p>
        </w:tc>
      </w:tr>
      <w:tr w:rsidR="00567338" w14:paraId="09CA0569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F823D6B" w14:textId="77777777" w:rsidR="00567338" w:rsidRDefault="00000000" w:rsidP="00717A79">
            <w:pPr>
              <w:jc w:val="center"/>
            </w:pPr>
            <w:r>
              <w:t>24.761</w:t>
            </w:r>
          </w:p>
        </w:tc>
        <w:tc>
          <w:tcPr>
            <w:tcW w:w="2273" w:type="dxa"/>
          </w:tcPr>
          <w:p w14:paraId="427B2868" w14:textId="77777777" w:rsidR="00567338" w:rsidRDefault="00000000" w:rsidP="00717A79">
            <w:pPr>
              <w:jc w:val="center"/>
            </w:pPr>
            <w:r>
              <w:t>10.857</w:t>
            </w:r>
          </w:p>
        </w:tc>
      </w:tr>
      <w:tr w:rsidR="00567338" w14:paraId="3B79EF04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63E48A4" w14:textId="77777777" w:rsidR="00567338" w:rsidRDefault="00000000" w:rsidP="00717A79">
            <w:pPr>
              <w:jc w:val="center"/>
            </w:pPr>
            <w:r>
              <w:t>21.094</w:t>
            </w:r>
          </w:p>
        </w:tc>
        <w:tc>
          <w:tcPr>
            <w:tcW w:w="2273" w:type="dxa"/>
          </w:tcPr>
          <w:p w14:paraId="3E757799" w14:textId="77777777" w:rsidR="00567338" w:rsidRDefault="00000000" w:rsidP="00717A79">
            <w:pPr>
              <w:jc w:val="center"/>
            </w:pPr>
            <w:r>
              <w:t>11.41</w:t>
            </w:r>
          </w:p>
        </w:tc>
      </w:tr>
      <w:tr w:rsidR="00567338" w14:paraId="0A42833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FD33C67" w14:textId="77777777" w:rsidR="00567338" w:rsidRDefault="00000000" w:rsidP="00717A79">
            <w:pPr>
              <w:jc w:val="center"/>
            </w:pPr>
            <w:r>
              <w:t>22.795</w:t>
            </w:r>
          </w:p>
        </w:tc>
        <w:tc>
          <w:tcPr>
            <w:tcW w:w="2273" w:type="dxa"/>
          </w:tcPr>
          <w:p w14:paraId="75C10DFC" w14:textId="77777777" w:rsidR="00567338" w:rsidRDefault="00000000" w:rsidP="00717A79">
            <w:pPr>
              <w:jc w:val="center"/>
            </w:pPr>
            <w:r>
              <w:t>12.271</w:t>
            </w:r>
          </w:p>
        </w:tc>
      </w:tr>
      <w:tr w:rsidR="00567338" w14:paraId="571906A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4AFD860" w14:textId="77777777" w:rsidR="00567338" w:rsidRDefault="00000000" w:rsidP="00717A79">
            <w:pPr>
              <w:jc w:val="center"/>
            </w:pPr>
            <w:r>
              <w:t>18.583</w:t>
            </w:r>
          </w:p>
        </w:tc>
        <w:tc>
          <w:tcPr>
            <w:tcW w:w="2273" w:type="dxa"/>
          </w:tcPr>
          <w:p w14:paraId="590CB217" w14:textId="77777777" w:rsidR="00567338" w:rsidRDefault="00000000" w:rsidP="00717A79">
            <w:pPr>
              <w:jc w:val="center"/>
            </w:pPr>
            <w:r>
              <w:t>12.32</w:t>
            </w:r>
          </w:p>
        </w:tc>
      </w:tr>
      <w:tr w:rsidR="00567338" w14:paraId="22CC074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6221162" w14:textId="77777777" w:rsidR="00567338" w:rsidRDefault="00000000" w:rsidP="00717A79">
            <w:pPr>
              <w:jc w:val="center"/>
            </w:pPr>
            <w:r>
              <w:t>14.47</w:t>
            </w:r>
          </w:p>
        </w:tc>
        <w:tc>
          <w:tcPr>
            <w:tcW w:w="2273" w:type="dxa"/>
          </w:tcPr>
          <w:p w14:paraId="1401C415" w14:textId="77777777" w:rsidR="00567338" w:rsidRDefault="00000000" w:rsidP="00717A79">
            <w:pPr>
              <w:jc w:val="center"/>
            </w:pPr>
            <w:r>
              <w:t>11.66</w:t>
            </w:r>
          </w:p>
        </w:tc>
      </w:tr>
      <w:tr w:rsidR="00567338" w14:paraId="7E67254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83F6092" w14:textId="77777777" w:rsidR="00567338" w:rsidRDefault="00000000" w:rsidP="00717A79">
            <w:pPr>
              <w:jc w:val="center"/>
            </w:pPr>
            <w:r>
              <w:t>8.276</w:t>
            </w:r>
          </w:p>
        </w:tc>
        <w:tc>
          <w:tcPr>
            <w:tcW w:w="2273" w:type="dxa"/>
          </w:tcPr>
          <w:p w14:paraId="0268829B" w14:textId="77777777" w:rsidR="00567338" w:rsidRDefault="00000000" w:rsidP="00717A79">
            <w:pPr>
              <w:jc w:val="center"/>
            </w:pPr>
            <w:r>
              <w:t>9.967</w:t>
            </w:r>
          </w:p>
        </w:tc>
      </w:tr>
      <w:tr w:rsidR="00567338" w14:paraId="328D2C2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60F3FF6" w14:textId="77777777" w:rsidR="00567338" w:rsidRDefault="00000000" w:rsidP="00717A79">
            <w:pPr>
              <w:jc w:val="center"/>
            </w:pPr>
            <w:r>
              <w:t>8.409</w:t>
            </w:r>
          </w:p>
        </w:tc>
        <w:tc>
          <w:tcPr>
            <w:tcW w:w="2273" w:type="dxa"/>
          </w:tcPr>
          <w:p w14:paraId="22159F4E" w14:textId="77777777" w:rsidR="00567338" w:rsidRDefault="00000000" w:rsidP="00717A79">
            <w:pPr>
              <w:jc w:val="center"/>
            </w:pPr>
            <w:r>
              <w:t>9.321</w:t>
            </w:r>
          </w:p>
        </w:tc>
      </w:tr>
      <w:tr w:rsidR="00567338" w14:paraId="40DBBC0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CE2E20D" w14:textId="77777777" w:rsidR="00567338" w:rsidRDefault="00000000" w:rsidP="00717A79">
            <w:pPr>
              <w:jc w:val="center"/>
            </w:pPr>
            <w:r>
              <w:t>6.952</w:t>
            </w:r>
          </w:p>
        </w:tc>
        <w:tc>
          <w:tcPr>
            <w:tcW w:w="2273" w:type="dxa"/>
          </w:tcPr>
          <w:p w14:paraId="5706F46C" w14:textId="77777777" w:rsidR="00567338" w:rsidRDefault="00000000" w:rsidP="00717A79">
            <w:pPr>
              <w:jc w:val="center"/>
            </w:pPr>
            <w:r>
              <w:t>8.522</w:t>
            </w:r>
          </w:p>
        </w:tc>
      </w:tr>
      <w:tr w:rsidR="00567338" w14:paraId="57F61D86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8CA69B5" w14:textId="77777777" w:rsidR="00567338" w:rsidRDefault="00000000" w:rsidP="00717A79">
            <w:pPr>
              <w:jc w:val="center"/>
            </w:pPr>
            <w:r>
              <w:t>7.359</w:t>
            </w:r>
          </w:p>
        </w:tc>
        <w:tc>
          <w:tcPr>
            <w:tcW w:w="2273" w:type="dxa"/>
          </w:tcPr>
          <w:p w14:paraId="184631ED" w14:textId="77777777" w:rsidR="00567338" w:rsidRDefault="00000000" w:rsidP="00717A79">
            <w:pPr>
              <w:jc w:val="center"/>
            </w:pPr>
            <w:r>
              <w:t>8.048</w:t>
            </w:r>
          </w:p>
        </w:tc>
      </w:tr>
      <w:tr w:rsidR="00567338" w14:paraId="34FB7DF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7D78203" w14:textId="77777777" w:rsidR="00567338" w:rsidRDefault="00000000" w:rsidP="00717A79">
            <w:pPr>
              <w:jc w:val="center"/>
            </w:pPr>
            <w:r>
              <w:t>8.293</w:t>
            </w:r>
          </w:p>
        </w:tc>
        <w:tc>
          <w:tcPr>
            <w:tcW w:w="2273" w:type="dxa"/>
          </w:tcPr>
          <w:p w14:paraId="41A368E2" w14:textId="77777777" w:rsidR="00567338" w:rsidRDefault="00000000" w:rsidP="00717A79">
            <w:pPr>
              <w:jc w:val="center"/>
            </w:pPr>
            <w:r>
              <w:t>8.074</w:t>
            </w:r>
          </w:p>
        </w:tc>
      </w:tr>
      <w:tr w:rsidR="00567338" w14:paraId="44EDDE09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F1D5596" w14:textId="77777777" w:rsidR="00567338" w:rsidRDefault="00000000" w:rsidP="00717A79">
            <w:pPr>
              <w:jc w:val="center"/>
            </w:pPr>
            <w:r>
              <w:t>8.861</w:t>
            </w:r>
          </w:p>
        </w:tc>
        <w:tc>
          <w:tcPr>
            <w:tcW w:w="2273" w:type="dxa"/>
          </w:tcPr>
          <w:p w14:paraId="13692CF1" w14:textId="77777777" w:rsidR="00567338" w:rsidRDefault="00000000" w:rsidP="00717A79">
            <w:pPr>
              <w:jc w:val="center"/>
            </w:pPr>
            <w:r>
              <w:t>8.258</w:t>
            </w:r>
          </w:p>
        </w:tc>
      </w:tr>
      <w:tr w:rsidR="00567338" w14:paraId="346FD2C4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46BD9DB" w14:textId="77777777" w:rsidR="00567338" w:rsidRDefault="00000000" w:rsidP="00717A79">
            <w:pPr>
              <w:jc w:val="center"/>
            </w:pPr>
            <w:r>
              <w:t>12.914</w:t>
            </w:r>
          </w:p>
        </w:tc>
        <w:tc>
          <w:tcPr>
            <w:tcW w:w="2273" w:type="dxa"/>
          </w:tcPr>
          <w:p w14:paraId="6891978C" w14:textId="77777777" w:rsidR="00567338" w:rsidRDefault="00000000" w:rsidP="00717A79">
            <w:pPr>
              <w:jc w:val="center"/>
            </w:pPr>
            <w:r>
              <w:t>8.85</w:t>
            </w:r>
          </w:p>
        </w:tc>
      </w:tr>
      <w:tr w:rsidR="00567338" w14:paraId="59AB20F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0F57B2D" w14:textId="77777777" w:rsidR="00567338" w:rsidRDefault="00000000" w:rsidP="00717A79">
            <w:pPr>
              <w:jc w:val="center"/>
            </w:pPr>
            <w:r>
              <w:t>11.652</w:t>
            </w:r>
          </w:p>
        </w:tc>
        <w:tc>
          <w:tcPr>
            <w:tcW w:w="2273" w:type="dxa"/>
          </w:tcPr>
          <w:p w14:paraId="24833C40" w14:textId="77777777" w:rsidR="00567338" w:rsidRDefault="00000000" w:rsidP="00717A79">
            <w:pPr>
              <w:jc w:val="center"/>
            </w:pPr>
            <w:r>
              <w:t>8.853</w:t>
            </w:r>
          </w:p>
        </w:tc>
      </w:tr>
      <w:tr w:rsidR="00567338" w14:paraId="776AE90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51D7D87" w14:textId="77777777" w:rsidR="00567338" w:rsidRDefault="00000000" w:rsidP="00717A79">
            <w:pPr>
              <w:jc w:val="center"/>
            </w:pPr>
            <w:r>
              <w:t>14.416</w:t>
            </w:r>
          </w:p>
        </w:tc>
        <w:tc>
          <w:tcPr>
            <w:tcW w:w="2273" w:type="dxa"/>
          </w:tcPr>
          <w:p w14:paraId="276561F0" w14:textId="77777777" w:rsidR="00567338" w:rsidRDefault="00000000" w:rsidP="00717A79">
            <w:pPr>
              <w:jc w:val="center"/>
            </w:pPr>
            <w:r>
              <w:t>9.459</w:t>
            </w:r>
          </w:p>
        </w:tc>
      </w:tr>
      <w:tr w:rsidR="00567338" w14:paraId="54BC359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B79F41A" w14:textId="77777777" w:rsidR="00567338" w:rsidRDefault="00000000" w:rsidP="00717A79">
            <w:pPr>
              <w:jc w:val="center"/>
            </w:pPr>
            <w:r>
              <w:t>12.031</w:t>
            </w:r>
          </w:p>
        </w:tc>
        <w:tc>
          <w:tcPr>
            <w:tcW w:w="2273" w:type="dxa"/>
          </w:tcPr>
          <w:p w14:paraId="70966561" w14:textId="77777777" w:rsidR="00567338" w:rsidRDefault="00000000" w:rsidP="00717A79">
            <w:pPr>
              <w:jc w:val="center"/>
            </w:pPr>
            <w:r>
              <w:t>9.256</w:t>
            </w:r>
          </w:p>
        </w:tc>
      </w:tr>
      <w:tr w:rsidR="00567338" w14:paraId="08D21E6A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35FFB47" w14:textId="77777777" w:rsidR="00567338" w:rsidRDefault="00000000" w:rsidP="00717A79">
            <w:pPr>
              <w:jc w:val="center"/>
            </w:pPr>
            <w:r>
              <w:t>22.548</w:t>
            </w:r>
          </w:p>
        </w:tc>
        <w:tc>
          <w:tcPr>
            <w:tcW w:w="2273" w:type="dxa"/>
          </w:tcPr>
          <w:p w14:paraId="2437B972" w14:textId="77777777" w:rsidR="00567338" w:rsidRDefault="00000000" w:rsidP="00717A79">
            <w:pPr>
              <w:jc w:val="center"/>
            </w:pPr>
            <w:r>
              <w:t>10.411</w:t>
            </w:r>
          </w:p>
        </w:tc>
      </w:tr>
      <w:tr w:rsidR="00567338" w14:paraId="1AED492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FE56D5E" w14:textId="77777777" w:rsidR="00567338" w:rsidRDefault="00000000" w:rsidP="00717A79">
            <w:pPr>
              <w:jc w:val="center"/>
            </w:pPr>
            <w:r>
              <w:t>20.967</w:t>
            </w:r>
          </w:p>
        </w:tc>
        <w:tc>
          <w:tcPr>
            <w:tcW w:w="2273" w:type="dxa"/>
          </w:tcPr>
          <w:p w14:paraId="1FA1BD71" w14:textId="77777777" w:rsidR="00567338" w:rsidRDefault="00000000" w:rsidP="00717A79">
            <w:pPr>
              <w:jc w:val="center"/>
            </w:pPr>
            <w:r>
              <w:t>11.504</w:t>
            </w:r>
          </w:p>
        </w:tc>
      </w:tr>
      <w:tr w:rsidR="00567338" w14:paraId="6A8C26B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C1B4FDB" w14:textId="77777777" w:rsidR="00567338" w:rsidRDefault="00000000" w:rsidP="00717A79">
            <w:pPr>
              <w:jc w:val="center"/>
            </w:pPr>
            <w:r>
              <w:t>19.397</w:t>
            </w:r>
          </w:p>
        </w:tc>
        <w:tc>
          <w:tcPr>
            <w:tcW w:w="2273" w:type="dxa"/>
          </w:tcPr>
          <w:p w14:paraId="5ED3485E" w14:textId="77777777" w:rsidR="00567338" w:rsidRDefault="00000000" w:rsidP="00717A79">
            <w:pPr>
              <w:jc w:val="center"/>
            </w:pPr>
            <w:r>
              <w:t>11.309</w:t>
            </w:r>
          </w:p>
        </w:tc>
      </w:tr>
      <w:tr w:rsidR="00567338" w14:paraId="08E8137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DB75D1B" w14:textId="77777777" w:rsidR="00567338" w:rsidRDefault="00000000" w:rsidP="00717A79">
            <w:pPr>
              <w:jc w:val="center"/>
            </w:pPr>
            <w:r>
              <w:t>19.454</w:t>
            </w:r>
          </w:p>
        </w:tc>
        <w:tc>
          <w:tcPr>
            <w:tcW w:w="2273" w:type="dxa"/>
          </w:tcPr>
          <w:p w14:paraId="1E7BA7FB" w14:textId="77777777" w:rsidR="00567338" w:rsidRDefault="00000000" w:rsidP="00717A79">
            <w:pPr>
              <w:jc w:val="center"/>
            </w:pPr>
            <w:r>
              <w:t>11.24</w:t>
            </w:r>
          </w:p>
        </w:tc>
      </w:tr>
      <w:tr w:rsidR="00567338" w14:paraId="3067CE62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A406AF1" w14:textId="77777777" w:rsidR="00567338" w:rsidRDefault="00000000" w:rsidP="00717A79">
            <w:pPr>
              <w:jc w:val="center"/>
            </w:pPr>
            <w:r>
              <w:t>19.114</w:t>
            </w:r>
          </w:p>
        </w:tc>
        <w:tc>
          <w:tcPr>
            <w:tcW w:w="2273" w:type="dxa"/>
          </w:tcPr>
          <w:p w14:paraId="245372CC" w14:textId="77777777" w:rsidR="00567338" w:rsidRDefault="00000000" w:rsidP="00717A79">
            <w:pPr>
              <w:jc w:val="center"/>
            </w:pPr>
            <w:r>
              <w:t>11.287</w:t>
            </w:r>
          </w:p>
        </w:tc>
      </w:tr>
      <w:tr w:rsidR="00567338" w14:paraId="55879CD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9654A04" w14:textId="77777777" w:rsidR="00567338" w:rsidRDefault="00000000" w:rsidP="00717A79">
            <w:pPr>
              <w:jc w:val="center"/>
            </w:pPr>
            <w:r>
              <w:t>17.233</w:t>
            </w:r>
          </w:p>
        </w:tc>
        <w:tc>
          <w:tcPr>
            <w:tcW w:w="2273" w:type="dxa"/>
          </w:tcPr>
          <w:p w14:paraId="5DD528B5" w14:textId="77777777" w:rsidR="00567338" w:rsidRDefault="00000000" w:rsidP="00717A79">
            <w:pPr>
              <w:jc w:val="center"/>
            </w:pPr>
            <w:r>
              <w:t>10.898</w:t>
            </w:r>
          </w:p>
        </w:tc>
      </w:tr>
      <w:tr w:rsidR="00567338" w14:paraId="7FDB8D5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E99C6D1" w14:textId="77777777" w:rsidR="00567338" w:rsidRDefault="00000000" w:rsidP="00717A79">
            <w:pPr>
              <w:jc w:val="center"/>
            </w:pPr>
            <w:r>
              <w:t>17.67</w:t>
            </w:r>
          </w:p>
        </w:tc>
        <w:tc>
          <w:tcPr>
            <w:tcW w:w="2273" w:type="dxa"/>
          </w:tcPr>
          <w:p w14:paraId="7C6D156A" w14:textId="77777777" w:rsidR="00567338" w:rsidRDefault="00000000" w:rsidP="00717A79">
            <w:pPr>
              <w:jc w:val="center"/>
            </w:pPr>
            <w:r>
              <w:t>10.907</w:t>
            </w:r>
          </w:p>
        </w:tc>
      </w:tr>
      <w:tr w:rsidR="00567338" w14:paraId="14D6482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4CB7E1C" w14:textId="77777777" w:rsidR="00567338" w:rsidRDefault="00000000" w:rsidP="00717A79">
            <w:pPr>
              <w:jc w:val="center"/>
            </w:pPr>
            <w:r>
              <w:t>22.012</w:t>
            </w:r>
          </w:p>
        </w:tc>
        <w:tc>
          <w:tcPr>
            <w:tcW w:w="2273" w:type="dxa"/>
          </w:tcPr>
          <w:p w14:paraId="2DB1B0BF" w14:textId="77777777" w:rsidR="00567338" w:rsidRDefault="00000000" w:rsidP="00717A79">
            <w:pPr>
              <w:jc w:val="center"/>
            </w:pPr>
            <w:r>
              <w:t>11.999</w:t>
            </w:r>
          </w:p>
        </w:tc>
      </w:tr>
      <w:tr w:rsidR="00567338" w14:paraId="04EA705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B9C00C6" w14:textId="77777777" w:rsidR="00567338" w:rsidRDefault="00000000" w:rsidP="00717A79">
            <w:pPr>
              <w:jc w:val="center"/>
            </w:pPr>
            <w:r>
              <w:t>21.56</w:t>
            </w:r>
          </w:p>
        </w:tc>
        <w:tc>
          <w:tcPr>
            <w:tcW w:w="2273" w:type="dxa"/>
          </w:tcPr>
          <w:p w14:paraId="2AD693A2" w14:textId="77777777" w:rsidR="00567338" w:rsidRDefault="00000000" w:rsidP="00717A79">
            <w:pPr>
              <w:jc w:val="center"/>
            </w:pPr>
            <w:r>
              <w:t>12.517</w:t>
            </w:r>
          </w:p>
        </w:tc>
      </w:tr>
      <w:tr w:rsidR="00567338" w14:paraId="46A56AC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0E38B53" w14:textId="77777777" w:rsidR="00567338" w:rsidRDefault="00000000" w:rsidP="00717A79">
            <w:pPr>
              <w:jc w:val="center"/>
            </w:pPr>
            <w:r>
              <w:t>22.054</w:t>
            </w:r>
          </w:p>
        </w:tc>
        <w:tc>
          <w:tcPr>
            <w:tcW w:w="2273" w:type="dxa"/>
          </w:tcPr>
          <w:p w14:paraId="2464B5F6" w14:textId="77777777" w:rsidR="00567338" w:rsidRDefault="00000000" w:rsidP="00717A79">
            <w:pPr>
              <w:jc w:val="center"/>
            </w:pPr>
            <w:r>
              <w:t>13.061</w:t>
            </w:r>
          </w:p>
        </w:tc>
      </w:tr>
      <w:tr w:rsidR="00567338" w14:paraId="3EA4E857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2FED213" w14:textId="77777777" w:rsidR="00567338" w:rsidRDefault="00000000" w:rsidP="00717A79">
            <w:pPr>
              <w:jc w:val="center"/>
            </w:pPr>
            <w:r>
              <w:t>21.852</w:t>
            </w:r>
          </w:p>
        </w:tc>
        <w:tc>
          <w:tcPr>
            <w:tcW w:w="2273" w:type="dxa"/>
          </w:tcPr>
          <w:p w14:paraId="14CE0510" w14:textId="77777777" w:rsidR="00567338" w:rsidRDefault="00000000" w:rsidP="00717A79">
            <w:pPr>
              <w:jc w:val="center"/>
            </w:pPr>
            <w:r>
              <w:t>13.431</w:t>
            </w:r>
          </w:p>
        </w:tc>
      </w:tr>
      <w:tr w:rsidR="00567338" w14:paraId="23AD79C7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7722DEB" w14:textId="77777777" w:rsidR="00567338" w:rsidRDefault="00000000" w:rsidP="00717A79">
            <w:pPr>
              <w:jc w:val="center"/>
            </w:pPr>
            <w:r>
              <w:t>20.935</w:t>
            </w:r>
          </w:p>
        </w:tc>
        <w:tc>
          <w:tcPr>
            <w:tcW w:w="2273" w:type="dxa"/>
          </w:tcPr>
          <w:p w14:paraId="525861D1" w14:textId="77777777" w:rsidR="00567338" w:rsidRDefault="00000000" w:rsidP="00717A79">
            <w:pPr>
              <w:jc w:val="center"/>
            </w:pPr>
            <w:r>
              <w:t>13.378</w:t>
            </w:r>
          </w:p>
        </w:tc>
      </w:tr>
      <w:tr w:rsidR="00567338" w14:paraId="78A08574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1257B84" w14:textId="77777777" w:rsidR="00567338" w:rsidRDefault="00000000" w:rsidP="00717A79">
            <w:pPr>
              <w:jc w:val="center"/>
            </w:pPr>
            <w:r>
              <w:t>21.532</w:t>
            </w:r>
          </w:p>
        </w:tc>
        <w:tc>
          <w:tcPr>
            <w:tcW w:w="2273" w:type="dxa"/>
          </w:tcPr>
          <w:p w14:paraId="260067F2" w14:textId="77777777" w:rsidR="00567338" w:rsidRDefault="00000000" w:rsidP="00717A79">
            <w:pPr>
              <w:jc w:val="center"/>
            </w:pPr>
            <w:r>
              <w:t>13.714</w:t>
            </w:r>
          </w:p>
        </w:tc>
      </w:tr>
      <w:tr w:rsidR="00567338" w14:paraId="4E21A63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12CAB7A" w14:textId="77777777" w:rsidR="00567338" w:rsidRDefault="00000000" w:rsidP="00717A79">
            <w:pPr>
              <w:jc w:val="center"/>
            </w:pPr>
            <w:r>
              <w:t>21.418</w:t>
            </w:r>
          </w:p>
        </w:tc>
        <w:tc>
          <w:tcPr>
            <w:tcW w:w="2273" w:type="dxa"/>
          </w:tcPr>
          <w:p w14:paraId="69BB365E" w14:textId="77777777" w:rsidR="00567338" w:rsidRDefault="00000000" w:rsidP="00717A79">
            <w:pPr>
              <w:jc w:val="center"/>
            </w:pPr>
            <w:r>
              <w:t>13.895</w:t>
            </w:r>
          </w:p>
        </w:tc>
      </w:tr>
      <w:tr w:rsidR="00567338" w14:paraId="2092DB0A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BF16ACE" w14:textId="77777777" w:rsidR="00567338" w:rsidRDefault="00000000" w:rsidP="00717A79">
            <w:pPr>
              <w:jc w:val="center"/>
            </w:pPr>
            <w:r>
              <w:t>21.833</w:t>
            </w:r>
          </w:p>
        </w:tc>
        <w:tc>
          <w:tcPr>
            <w:tcW w:w="2273" w:type="dxa"/>
          </w:tcPr>
          <w:p w14:paraId="779B6C33" w14:textId="77777777" w:rsidR="00567338" w:rsidRDefault="00000000" w:rsidP="00717A79">
            <w:pPr>
              <w:jc w:val="center"/>
            </w:pPr>
            <w:r>
              <w:t>14.18</w:t>
            </w:r>
          </w:p>
        </w:tc>
      </w:tr>
      <w:tr w:rsidR="00567338" w14:paraId="2A5D51BC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CE9C182" w14:textId="77777777" w:rsidR="00567338" w:rsidRDefault="00000000" w:rsidP="00717A79">
            <w:pPr>
              <w:jc w:val="center"/>
            </w:pPr>
            <w:r>
              <w:t>24.844</w:t>
            </w:r>
          </w:p>
        </w:tc>
        <w:tc>
          <w:tcPr>
            <w:tcW w:w="2273" w:type="dxa"/>
          </w:tcPr>
          <w:p w14:paraId="6EB17EE0" w14:textId="77777777" w:rsidR="00567338" w:rsidRDefault="00000000" w:rsidP="00717A79">
            <w:pPr>
              <w:jc w:val="center"/>
            </w:pPr>
            <w:r>
              <w:t>14.997</w:t>
            </w:r>
          </w:p>
        </w:tc>
      </w:tr>
      <w:tr w:rsidR="00567338" w14:paraId="226D8B9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9156499" w14:textId="77777777" w:rsidR="00567338" w:rsidRDefault="00000000" w:rsidP="00717A79">
            <w:pPr>
              <w:jc w:val="center"/>
            </w:pPr>
            <w:r>
              <w:t>27.418</w:t>
            </w:r>
          </w:p>
        </w:tc>
        <w:tc>
          <w:tcPr>
            <w:tcW w:w="2273" w:type="dxa"/>
          </w:tcPr>
          <w:p w14:paraId="24C1307A" w14:textId="77777777" w:rsidR="00567338" w:rsidRDefault="00000000" w:rsidP="00717A79">
            <w:pPr>
              <w:jc w:val="center"/>
            </w:pPr>
            <w:r>
              <w:t>16.197</w:t>
            </w:r>
          </w:p>
        </w:tc>
      </w:tr>
      <w:tr w:rsidR="00567338" w14:paraId="5E108C8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F900BF2" w14:textId="77777777" w:rsidR="00567338" w:rsidRDefault="00000000" w:rsidP="00717A79">
            <w:pPr>
              <w:jc w:val="center"/>
            </w:pPr>
            <w:r>
              <w:t>27.13</w:t>
            </w:r>
          </w:p>
        </w:tc>
        <w:tc>
          <w:tcPr>
            <w:tcW w:w="2273" w:type="dxa"/>
          </w:tcPr>
          <w:p w14:paraId="34272DB0" w14:textId="77777777" w:rsidR="00567338" w:rsidRDefault="00000000" w:rsidP="00717A79">
            <w:pPr>
              <w:jc w:val="center"/>
            </w:pPr>
            <w:r>
              <w:t>17.322</w:t>
            </w:r>
          </w:p>
        </w:tc>
      </w:tr>
      <w:tr w:rsidR="00567338" w14:paraId="5B7290A8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BED18B3" w14:textId="77777777" w:rsidR="00567338" w:rsidRDefault="00000000" w:rsidP="00717A79">
            <w:pPr>
              <w:jc w:val="center"/>
            </w:pPr>
            <w:r>
              <w:t>26.85</w:t>
            </w:r>
          </w:p>
        </w:tc>
        <w:tc>
          <w:tcPr>
            <w:tcW w:w="2273" w:type="dxa"/>
          </w:tcPr>
          <w:p w14:paraId="11D96133" w14:textId="77777777" w:rsidR="00567338" w:rsidRDefault="00000000" w:rsidP="00717A79">
            <w:pPr>
              <w:jc w:val="center"/>
            </w:pPr>
            <w:r>
              <w:t>17.601</w:t>
            </w:r>
          </w:p>
        </w:tc>
      </w:tr>
      <w:tr w:rsidR="00567338" w14:paraId="405BC0DC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5246089" w14:textId="77777777" w:rsidR="00567338" w:rsidRDefault="00000000" w:rsidP="00717A79">
            <w:pPr>
              <w:jc w:val="center"/>
            </w:pPr>
            <w:r>
              <w:t>27.177</w:t>
            </w:r>
          </w:p>
        </w:tc>
        <w:tc>
          <w:tcPr>
            <w:tcW w:w="2273" w:type="dxa"/>
          </w:tcPr>
          <w:p w14:paraId="6F9849FF" w14:textId="77777777" w:rsidR="00567338" w:rsidRDefault="00000000" w:rsidP="00717A79">
            <w:pPr>
              <w:jc w:val="center"/>
            </w:pPr>
            <w:r>
              <w:t>17.929</w:t>
            </w:r>
          </w:p>
        </w:tc>
      </w:tr>
      <w:tr w:rsidR="00567338" w14:paraId="6272B02A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B029044" w14:textId="77777777" w:rsidR="00567338" w:rsidRDefault="00000000" w:rsidP="00717A79">
            <w:pPr>
              <w:jc w:val="center"/>
            </w:pPr>
            <w:r>
              <w:t>27.775</w:t>
            </w:r>
          </w:p>
        </w:tc>
        <w:tc>
          <w:tcPr>
            <w:tcW w:w="2273" w:type="dxa"/>
          </w:tcPr>
          <w:p w14:paraId="4C653A19" w14:textId="77777777" w:rsidR="00567338" w:rsidRDefault="00000000" w:rsidP="00717A79">
            <w:pPr>
              <w:jc w:val="center"/>
            </w:pPr>
            <w:r>
              <w:t>18.366</w:t>
            </w:r>
          </w:p>
        </w:tc>
      </w:tr>
      <w:tr w:rsidR="00567338" w14:paraId="2F54E068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4DD285A" w14:textId="77777777" w:rsidR="00567338" w:rsidRDefault="00000000" w:rsidP="00717A79">
            <w:pPr>
              <w:jc w:val="center"/>
            </w:pPr>
            <w:r>
              <w:t>28.408</w:t>
            </w:r>
          </w:p>
        </w:tc>
        <w:tc>
          <w:tcPr>
            <w:tcW w:w="2273" w:type="dxa"/>
          </w:tcPr>
          <w:p w14:paraId="1361F085" w14:textId="77777777" w:rsidR="00567338" w:rsidRDefault="00000000" w:rsidP="00717A79">
            <w:pPr>
              <w:jc w:val="center"/>
            </w:pPr>
            <w:r>
              <w:t>18.906</w:t>
            </w:r>
          </w:p>
        </w:tc>
      </w:tr>
      <w:tr w:rsidR="00567338" w14:paraId="782E041A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631B133" w14:textId="77777777" w:rsidR="00567338" w:rsidRDefault="00000000" w:rsidP="00717A79">
            <w:pPr>
              <w:jc w:val="center"/>
            </w:pPr>
            <w:r>
              <w:t>28.366</w:t>
            </w:r>
          </w:p>
        </w:tc>
        <w:tc>
          <w:tcPr>
            <w:tcW w:w="2273" w:type="dxa"/>
          </w:tcPr>
          <w:p w14:paraId="1B67CCF1" w14:textId="77777777" w:rsidR="00567338" w:rsidRDefault="00000000" w:rsidP="00717A79">
            <w:pPr>
              <w:jc w:val="center"/>
            </w:pPr>
            <w:r>
              <w:t>19.544</w:t>
            </w:r>
          </w:p>
        </w:tc>
      </w:tr>
      <w:tr w:rsidR="00567338" w14:paraId="38DB92E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8604F63" w14:textId="77777777" w:rsidR="00567338" w:rsidRDefault="00000000" w:rsidP="00717A79">
            <w:pPr>
              <w:jc w:val="center"/>
            </w:pPr>
            <w:r>
              <w:t>62.373</w:t>
            </w:r>
          </w:p>
        </w:tc>
        <w:tc>
          <w:tcPr>
            <w:tcW w:w="2273" w:type="dxa"/>
          </w:tcPr>
          <w:p w14:paraId="41D238D8" w14:textId="77777777" w:rsidR="00567338" w:rsidRDefault="00000000" w:rsidP="00717A79">
            <w:pPr>
              <w:jc w:val="center"/>
            </w:pPr>
            <w:r>
              <w:t>10.918</w:t>
            </w:r>
          </w:p>
        </w:tc>
      </w:tr>
      <w:tr w:rsidR="00567338" w14:paraId="13C0BC3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AA093D8" w14:textId="77777777" w:rsidR="00567338" w:rsidRDefault="00000000" w:rsidP="00717A79">
            <w:pPr>
              <w:jc w:val="center"/>
            </w:pPr>
            <w:r>
              <w:t>52.46</w:t>
            </w:r>
          </w:p>
        </w:tc>
        <w:tc>
          <w:tcPr>
            <w:tcW w:w="2273" w:type="dxa"/>
          </w:tcPr>
          <w:p w14:paraId="5D54A813" w14:textId="77777777" w:rsidR="00567338" w:rsidRDefault="00000000" w:rsidP="00717A79">
            <w:pPr>
              <w:jc w:val="center"/>
            </w:pPr>
            <w:r>
              <w:t>12.152</w:t>
            </w:r>
          </w:p>
        </w:tc>
      </w:tr>
      <w:tr w:rsidR="00567338" w14:paraId="5F65955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4025A1B" w14:textId="77777777" w:rsidR="00567338" w:rsidRDefault="00000000" w:rsidP="00717A79">
            <w:pPr>
              <w:jc w:val="center"/>
            </w:pPr>
            <w:r>
              <w:lastRenderedPageBreak/>
              <w:t>46.404</w:t>
            </w:r>
          </w:p>
        </w:tc>
        <w:tc>
          <w:tcPr>
            <w:tcW w:w="2273" w:type="dxa"/>
          </w:tcPr>
          <w:p w14:paraId="4947B7DE" w14:textId="77777777" w:rsidR="00567338" w:rsidRDefault="00000000" w:rsidP="00717A79">
            <w:pPr>
              <w:jc w:val="center"/>
            </w:pPr>
            <w:r>
              <w:t>13.602</w:t>
            </w:r>
          </w:p>
        </w:tc>
      </w:tr>
      <w:tr w:rsidR="00567338" w14:paraId="3BB4A7E4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7200932" w14:textId="77777777" w:rsidR="00567338" w:rsidRDefault="00000000" w:rsidP="00717A79">
            <w:pPr>
              <w:jc w:val="center"/>
            </w:pPr>
            <w:r>
              <w:t>43.0</w:t>
            </w:r>
          </w:p>
        </w:tc>
        <w:tc>
          <w:tcPr>
            <w:tcW w:w="2273" w:type="dxa"/>
          </w:tcPr>
          <w:p w14:paraId="030D9909" w14:textId="77777777" w:rsidR="00567338" w:rsidRDefault="00000000" w:rsidP="00717A79">
            <w:pPr>
              <w:jc w:val="center"/>
            </w:pPr>
            <w:r>
              <w:t>15.228</w:t>
            </w:r>
          </w:p>
        </w:tc>
      </w:tr>
      <w:tr w:rsidR="00567338" w14:paraId="7562C54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C99A375" w14:textId="77777777" w:rsidR="00567338" w:rsidRDefault="00000000" w:rsidP="00717A79">
            <w:pPr>
              <w:jc w:val="center"/>
            </w:pPr>
            <w:r>
              <w:t>34.289</w:t>
            </w:r>
          </w:p>
        </w:tc>
        <w:tc>
          <w:tcPr>
            <w:tcW w:w="2273" w:type="dxa"/>
          </w:tcPr>
          <w:p w14:paraId="4D2090E0" w14:textId="77777777" w:rsidR="00567338" w:rsidRDefault="00000000" w:rsidP="00717A79">
            <w:pPr>
              <w:jc w:val="center"/>
            </w:pPr>
            <w:r>
              <w:t>15.724</w:t>
            </w:r>
          </w:p>
        </w:tc>
      </w:tr>
      <w:tr w:rsidR="00567338" w14:paraId="5FA4D6D8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9362D52" w14:textId="77777777" w:rsidR="00567338" w:rsidRDefault="00000000" w:rsidP="00717A79">
            <w:pPr>
              <w:jc w:val="center"/>
            </w:pPr>
            <w:r>
              <w:t>27.369</w:t>
            </w:r>
          </w:p>
        </w:tc>
        <w:tc>
          <w:tcPr>
            <w:tcW w:w="2273" w:type="dxa"/>
          </w:tcPr>
          <w:p w14:paraId="5E759368" w14:textId="77777777" w:rsidR="00567338" w:rsidRDefault="00000000" w:rsidP="00717A79">
            <w:pPr>
              <w:jc w:val="center"/>
            </w:pPr>
            <w:r>
              <w:t>15.138</w:t>
            </w:r>
          </w:p>
        </w:tc>
      </w:tr>
      <w:tr w:rsidR="00567338" w14:paraId="5F03955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1D3030B" w14:textId="77777777" w:rsidR="00567338" w:rsidRDefault="00000000" w:rsidP="00717A79">
            <w:pPr>
              <w:jc w:val="center"/>
            </w:pPr>
            <w:r>
              <w:t>40.797</w:t>
            </w:r>
          </w:p>
        </w:tc>
        <w:tc>
          <w:tcPr>
            <w:tcW w:w="2273" w:type="dxa"/>
          </w:tcPr>
          <w:p w14:paraId="2728B063" w14:textId="77777777" w:rsidR="00567338" w:rsidRDefault="00000000" w:rsidP="00717A79">
            <w:pPr>
              <w:jc w:val="center"/>
            </w:pPr>
            <w:r>
              <w:t>17.203</w:t>
            </w:r>
          </w:p>
        </w:tc>
      </w:tr>
      <w:tr w:rsidR="00567338" w14:paraId="17266E3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784059D" w14:textId="77777777" w:rsidR="00567338" w:rsidRDefault="00000000" w:rsidP="00717A79">
            <w:pPr>
              <w:jc w:val="center"/>
            </w:pPr>
            <w:r>
              <w:t>43.733</w:t>
            </w:r>
          </w:p>
        </w:tc>
        <w:tc>
          <w:tcPr>
            <w:tcW w:w="2273" w:type="dxa"/>
          </w:tcPr>
          <w:p w14:paraId="0ED832ED" w14:textId="77777777" w:rsidR="00567338" w:rsidRDefault="00000000" w:rsidP="00717A79">
            <w:pPr>
              <w:jc w:val="center"/>
            </w:pPr>
            <w:r>
              <w:t>18.162</w:t>
            </w:r>
          </w:p>
        </w:tc>
      </w:tr>
      <w:tr w:rsidR="00567338" w14:paraId="43B1EDB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85FE038" w14:textId="77777777" w:rsidR="00567338" w:rsidRDefault="00000000" w:rsidP="00717A79">
            <w:pPr>
              <w:jc w:val="center"/>
            </w:pPr>
            <w:r>
              <w:t>38.802</w:t>
            </w:r>
          </w:p>
        </w:tc>
        <w:tc>
          <w:tcPr>
            <w:tcW w:w="2273" w:type="dxa"/>
          </w:tcPr>
          <w:p w14:paraId="512997D0" w14:textId="77777777" w:rsidR="00567338" w:rsidRDefault="00000000" w:rsidP="00717A79">
            <w:pPr>
              <w:jc w:val="center"/>
            </w:pPr>
            <w:r>
              <w:t>18.226</w:t>
            </w:r>
          </w:p>
        </w:tc>
      </w:tr>
      <w:tr w:rsidR="00567338" w14:paraId="33EBD9B5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BFA4A13" w14:textId="77777777" w:rsidR="00567338" w:rsidRDefault="00000000" w:rsidP="00717A79">
            <w:pPr>
              <w:jc w:val="center"/>
            </w:pPr>
            <w:r>
              <w:t>39.468</w:t>
            </w:r>
          </w:p>
        </w:tc>
        <w:tc>
          <w:tcPr>
            <w:tcW w:w="2273" w:type="dxa"/>
          </w:tcPr>
          <w:p w14:paraId="6BF86948" w14:textId="77777777" w:rsidR="00567338" w:rsidRDefault="00000000" w:rsidP="00717A79">
            <w:pPr>
              <w:jc w:val="center"/>
            </w:pPr>
            <w:r>
              <w:t>18.736</w:t>
            </w:r>
          </w:p>
        </w:tc>
      </w:tr>
      <w:tr w:rsidR="00567338" w14:paraId="690311BA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A0BB39E" w14:textId="77777777" w:rsidR="00567338" w:rsidRDefault="00000000" w:rsidP="00717A79">
            <w:pPr>
              <w:jc w:val="center"/>
            </w:pPr>
            <w:r>
              <w:t>35.229</w:t>
            </w:r>
          </w:p>
        </w:tc>
        <w:tc>
          <w:tcPr>
            <w:tcW w:w="2273" w:type="dxa"/>
          </w:tcPr>
          <w:p w14:paraId="2DF69D73" w14:textId="77777777" w:rsidR="00567338" w:rsidRDefault="00000000" w:rsidP="00717A79">
            <w:pPr>
              <w:jc w:val="center"/>
            </w:pPr>
            <w:r>
              <w:t>18.366</w:t>
            </w:r>
          </w:p>
        </w:tc>
      </w:tr>
      <w:tr w:rsidR="00567338" w14:paraId="401C61D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5CBFB51" w14:textId="77777777" w:rsidR="00567338" w:rsidRDefault="00000000" w:rsidP="00717A79">
            <w:pPr>
              <w:jc w:val="center"/>
            </w:pPr>
            <w:r>
              <w:t>33.806</w:t>
            </w:r>
          </w:p>
        </w:tc>
        <w:tc>
          <w:tcPr>
            <w:tcW w:w="2273" w:type="dxa"/>
          </w:tcPr>
          <w:p w14:paraId="6D7517BB" w14:textId="77777777" w:rsidR="00567338" w:rsidRDefault="00000000" w:rsidP="00717A79">
            <w:pPr>
              <w:jc w:val="center"/>
            </w:pPr>
            <w:r>
              <w:t>18.139</w:t>
            </w:r>
          </w:p>
        </w:tc>
      </w:tr>
      <w:tr w:rsidR="00567338" w14:paraId="14264B1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BE12C3A" w14:textId="77777777" w:rsidR="00567338" w:rsidRDefault="00000000" w:rsidP="00717A79">
            <w:pPr>
              <w:jc w:val="center"/>
            </w:pPr>
            <w:r>
              <w:t>39.271</w:t>
            </w:r>
          </w:p>
        </w:tc>
        <w:tc>
          <w:tcPr>
            <w:tcW w:w="2273" w:type="dxa"/>
          </w:tcPr>
          <w:p w14:paraId="286A615F" w14:textId="77777777" w:rsidR="00567338" w:rsidRDefault="00000000" w:rsidP="00717A79">
            <w:pPr>
              <w:jc w:val="center"/>
            </w:pPr>
            <w:r>
              <w:t>18.74</w:t>
            </w:r>
          </w:p>
        </w:tc>
      </w:tr>
      <w:tr w:rsidR="00567338" w14:paraId="2C6EB60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C1C4398" w14:textId="77777777" w:rsidR="00567338" w:rsidRDefault="00000000" w:rsidP="00717A79">
            <w:pPr>
              <w:jc w:val="center"/>
            </w:pPr>
            <w:r>
              <w:t>41.55</w:t>
            </w:r>
          </w:p>
        </w:tc>
        <w:tc>
          <w:tcPr>
            <w:tcW w:w="2273" w:type="dxa"/>
          </w:tcPr>
          <w:p w14:paraId="0359F092" w14:textId="77777777" w:rsidR="00567338" w:rsidRDefault="00000000" w:rsidP="00717A79">
            <w:pPr>
              <w:jc w:val="center"/>
            </w:pPr>
            <w:r>
              <w:t>19.914</w:t>
            </w:r>
          </w:p>
        </w:tc>
      </w:tr>
      <w:tr w:rsidR="00567338" w14:paraId="6A21BB0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E4B0696" w14:textId="77777777" w:rsidR="00567338" w:rsidRDefault="00000000" w:rsidP="00717A79">
            <w:pPr>
              <w:jc w:val="center"/>
            </w:pPr>
            <w:r>
              <w:t>52.875</w:t>
            </w:r>
          </w:p>
        </w:tc>
        <w:tc>
          <w:tcPr>
            <w:tcW w:w="2273" w:type="dxa"/>
          </w:tcPr>
          <w:p w14:paraId="0F48779F" w14:textId="77777777" w:rsidR="00567338" w:rsidRDefault="00000000" w:rsidP="00717A79">
            <w:pPr>
              <w:jc w:val="center"/>
            </w:pPr>
            <w:r>
              <w:t>22.678</w:t>
            </w:r>
          </w:p>
        </w:tc>
      </w:tr>
      <w:tr w:rsidR="00567338" w14:paraId="003E9B55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B117C40" w14:textId="77777777" w:rsidR="00567338" w:rsidRDefault="00000000" w:rsidP="00717A79">
            <w:pPr>
              <w:jc w:val="center"/>
            </w:pPr>
            <w:r>
              <w:t>49.263</w:t>
            </w:r>
          </w:p>
        </w:tc>
        <w:tc>
          <w:tcPr>
            <w:tcW w:w="2273" w:type="dxa"/>
          </w:tcPr>
          <w:p w14:paraId="58D86243" w14:textId="77777777" w:rsidR="00567338" w:rsidRDefault="00000000" w:rsidP="00717A79">
            <w:pPr>
              <w:jc w:val="center"/>
            </w:pPr>
            <w:r>
              <w:t>23.46</w:t>
            </w:r>
          </w:p>
        </w:tc>
      </w:tr>
      <w:tr w:rsidR="00567338" w14:paraId="54D98FC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CD9AA12" w14:textId="77777777" w:rsidR="00567338" w:rsidRDefault="00000000" w:rsidP="00717A79">
            <w:pPr>
              <w:jc w:val="center"/>
            </w:pPr>
            <w:r>
              <w:t>63.549</w:t>
            </w:r>
          </w:p>
        </w:tc>
        <w:tc>
          <w:tcPr>
            <w:tcW w:w="2273" w:type="dxa"/>
          </w:tcPr>
          <w:p w14:paraId="455E7C76" w14:textId="77777777" w:rsidR="00567338" w:rsidRDefault="00000000" w:rsidP="00717A79">
            <w:pPr>
              <w:jc w:val="center"/>
            </w:pPr>
            <w:r>
              <w:t>26.277</w:t>
            </w:r>
          </w:p>
        </w:tc>
      </w:tr>
      <w:tr w:rsidR="00567338" w14:paraId="2E1CDDC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396CFDF6" w14:textId="77777777" w:rsidR="00567338" w:rsidRDefault="00000000" w:rsidP="00717A79">
            <w:pPr>
              <w:jc w:val="center"/>
            </w:pPr>
            <w:r>
              <w:t>83.968</w:t>
            </w:r>
          </w:p>
        </w:tc>
        <w:tc>
          <w:tcPr>
            <w:tcW w:w="2273" w:type="dxa"/>
          </w:tcPr>
          <w:p w14:paraId="2557A335" w14:textId="77777777" w:rsidR="00567338" w:rsidRDefault="00000000" w:rsidP="00717A79">
            <w:pPr>
              <w:jc w:val="center"/>
            </w:pPr>
            <w:r>
              <w:t>31.628</w:t>
            </w:r>
          </w:p>
        </w:tc>
      </w:tr>
      <w:tr w:rsidR="00567338" w14:paraId="009513B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474031E" w14:textId="77777777" w:rsidR="00567338" w:rsidRDefault="00000000" w:rsidP="00717A79">
            <w:pPr>
              <w:jc w:val="center"/>
            </w:pPr>
            <w:r>
              <w:t>79.836</w:t>
            </w:r>
          </w:p>
        </w:tc>
        <w:tc>
          <w:tcPr>
            <w:tcW w:w="2273" w:type="dxa"/>
          </w:tcPr>
          <w:p w14:paraId="11A84CC0" w14:textId="77777777" w:rsidR="00567338" w:rsidRDefault="00000000" w:rsidP="00717A79">
            <w:pPr>
              <w:jc w:val="center"/>
            </w:pPr>
            <w:r>
              <w:t>33.362</w:t>
            </w:r>
          </w:p>
        </w:tc>
      </w:tr>
      <w:tr w:rsidR="00567338" w14:paraId="4683BD4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222A653" w14:textId="77777777" w:rsidR="00567338" w:rsidRDefault="00000000" w:rsidP="00717A79">
            <w:pPr>
              <w:jc w:val="center"/>
            </w:pPr>
            <w:r>
              <w:t>78.28</w:t>
            </w:r>
          </w:p>
        </w:tc>
        <w:tc>
          <w:tcPr>
            <w:tcW w:w="2273" w:type="dxa"/>
          </w:tcPr>
          <w:p w14:paraId="3653C39A" w14:textId="77777777" w:rsidR="00567338" w:rsidRDefault="00000000" w:rsidP="00717A79">
            <w:pPr>
              <w:jc w:val="center"/>
            </w:pPr>
            <w:r>
              <w:t>34.546</w:t>
            </w:r>
          </w:p>
        </w:tc>
      </w:tr>
      <w:tr w:rsidR="00567338" w14:paraId="7C58C73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701B1A0" w14:textId="77777777" w:rsidR="00567338" w:rsidRDefault="00000000" w:rsidP="00717A79">
            <w:pPr>
              <w:jc w:val="center"/>
            </w:pPr>
            <w:r>
              <w:t>74.66</w:t>
            </w:r>
          </w:p>
        </w:tc>
        <w:tc>
          <w:tcPr>
            <w:tcW w:w="2273" w:type="dxa"/>
          </w:tcPr>
          <w:p w14:paraId="270816A0" w14:textId="77777777" w:rsidR="00567338" w:rsidRDefault="00000000" w:rsidP="00717A79">
            <w:pPr>
              <w:jc w:val="center"/>
            </w:pPr>
            <w:r>
              <w:t>34.731</w:t>
            </w:r>
          </w:p>
        </w:tc>
      </w:tr>
      <w:tr w:rsidR="00567338" w14:paraId="72E9605F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4E0B4E5" w14:textId="77777777" w:rsidR="00567338" w:rsidRDefault="00000000" w:rsidP="00717A79">
            <w:pPr>
              <w:jc w:val="center"/>
            </w:pPr>
            <w:r>
              <w:t>67.725</w:t>
            </w:r>
          </w:p>
        </w:tc>
        <w:tc>
          <w:tcPr>
            <w:tcW w:w="2273" w:type="dxa"/>
          </w:tcPr>
          <w:p w14:paraId="6B889C84" w14:textId="77777777" w:rsidR="00567338" w:rsidRDefault="00000000" w:rsidP="00717A79">
            <w:pPr>
              <w:jc w:val="center"/>
            </w:pPr>
            <w:r>
              <w:t>34.382</w:t>
            </w:r>
          </w:p>
        </w:tc>
      </w:tr>
      <w:tr w:rsidR="00567338" w14:paraId="1C0A54B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E23166B" w14:textId="77777777" w:rsidR="00567338" w:rsidRDefault="00000000" w:rsidP="00717A79">
            <w:pPr>
              <w:jc w:val="center"/>
            </w:pPr>
            <w:r>
              <w:t>65.905</w:t>
            </w:r>
          </w:p>
        </w:tc>
        <w:tc>
          <w:tcPr>
            <w:tcW w:w="2273" w:type="dxa"/>
          </w:tcPr>
          <w:p w14:paraId="231FF518" w14:textId="77777777" w:rsidR="00567338" w:rsidRDefault="00000000" w:rsidP="00717A79">
            <w:pPr>
              <w:jc w:val="center"/>
            </w:pPr>
            <w:r>
              <w:t>33.36</w:t>
            </w:r>
          </w:p>
        </w:tc>
      </w:tr>
      <w:tr w:rsidR="00567338" w14:paraId="30B521DB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535FBBE7" w14:textId="77777777" w:rsidR="00567338" w:rsidRDefault="00000000" w:rsidP="00717A79">
            <w:pPr>
              <w:jc w:val="center"/>
            </w:pPr>
            <w:r>
              <w:t>63.46</w:t>
            </w:r>
          </w:p>
        </w:tc>
        <w:tc>
          <w:tcPr>
            <w:tcW w:w="2273" w:type="dxa"/>
          </w:tcPr>
          <w:p w14:paraId="1AB87033" w14:textId="77777777" w:rsidR="00567338" w:rsidRDefault="00000000" w:rsidP="00717A79">
            <w:pPr>
              <w:jc w:val="center"/>
            </w:pPr>
            <w:r>
              <w:t>32.845</w:t>
            </w:r>
          </w:p>
        </w:tc>
      </w:tr>
      <w:tr w:rsidR="00567338" w14:paraId="4EA24193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FE0936B" w14:textId="77777777" w:rsidR="00567338" w:rsidRDefault="00000000" w:rsidP="00717A79">
            <w:pPr>
              <w:jc w:val="center"/>
            </w:pPr>
            <w:r>
              <w:t>59.352</w:t>
            </w:r>
          </w:p>
        </w:tc>
        <w:tc>
          <w:tcPr>
            <w:tcW w:w="2273" w:type="dxa"/>
          </w:tcPr>
          <w:p w14:paraId="558446F0" w14:textId="77777777" w:rsidR="00567338" w:rsidRDefault="00000000" w:rsidP="00717A79">
            <w:pPr>
              <w:jc w:val="center"/>
            </w:pPr>
            <w:r>
              <w:t>31.935</w:t>
            </w:r>
          </w:p>
        </w:tc>
      </w:tr>
      <w:tr w:rsidR="00567338" w14:paraId="577D95A1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1BA7CD1" w14:textId="77777777" w:rsidR="00567338" w:rsidRDefault="00000000" w:rsidP="00717A79">
            <w:pPr>
              <w:jc w:val="center"/>
            </w:pPr>
            <w:r>
              <w:t>55.859</w:t>
            </w:r>
          </w:p>
        </w:tc>
        <w:tc>
          <w:tcPr>
            <w:tcW w:w="2273" w:type="dxa"/>
          </w:tcPr>
          <w:p w14:paraId="2A5344A7" w14:textId="77777777" w:rsidR="00567338" w:rsidRDefault="00000000" w:rsidP="00717A79">
            <w:pPr>
              <w:jc w:val="center"/>
            </w:pPr>
            <w:r>
              <w:t>30.756</w:t>
            </w:r>
          </w:p>
        </w:tc>
      </w:tr>
      <w:tr w:rsidR="00567338" w14:paraId="5845652E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07E22EF6" w14:textId="77777777" w:rsidR="00567338" w:rsidRDefault="00000000" w:rsidP="00717A79">
            <w:pPr>
              <w:jc w:val="center"/>
            </w:pPr>
            <w:r>
              <w:t>55.151</w:t>
            </w:r>
          </w:p>
        </w:tc>
        <w:tc>
          <w:tcPr>
            <w:tcW w:w="2273" w:type="dxa"/>
          </w:tcPr>
          <w:p w14:paraId="0B30554F" w14:textId="77777777" w:rsidR="00567338" w:rsidRDefault="00000000" w:rsidP="00717A79">
            <w:pPr>
              <w:jc w:val="center"/>
            </w:pPr>
            <w:r>
              <w:t>30.009</w:t>
            </w:r>
          </w:p>
        </w:tc>
      </w:tr>
      <w:tr w:rsidR="00567338" w14:paraId="35816B55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947795D" w14:textId="77777777" w:rsidR="00567338" w:rsidRDefault="00000000" w:rsidP="00717A79">
            <w:pPr>
              <w:jc w:val="center"/>
            </w:pPr>
            <w:r>
              <w:t>50.42</w:t>
            </w:r>
          </w:p>
        </w:tc>
        <w:tc>
          <w:tcPr>
            <w:tcW w:w="2273" w:type="dxa"/>
          </w:tcPr>
          <w:p w14:paraId="4607D4F4" w14:textId="77777777" w:rsidR="00567338" w:rsidRDefault="00000000" w:rsidP="00717A79">
            <w:pPr>
              <w:jc w:val="center"/>
            </w:pPr>
            <w:r>
              <w:t>28.025</w:t>
            </w:r>
          </w:p>
        </w:tc>
      </w:tr>
      <w:tr w:rsidR="00567338" w14:paraId="48E0537C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0FF7BCA" w14:textId="77777777" w:rsidR="00567338" w:rsidRDefault="00000000" w:rsidP="00717A79">
            <w:pPr>
              <w:jc w:val="center"/>
            </w:pPr>
            <w:r>
              <w:t>49.54</w:t>
            </w:r>
          </w:p>
        </w:tc>
        <w:tc>
          <w:tcPr>
            <w:tcW w:w="2273" w:type="dxa"/>
          </w:tcPr>
          <w:p w14:paraId="243CBB0B" w14:textId="77777777" w:rsidR="00567338" w:rsidRDefault="00000000" w:rsidP="00717A79">
            <w:pPr>
              <w:jc w:val="center"/>
            </w:pPr>
            <w:r>
              <w:t>27.481</w:t>
            </w:r>
          </w:p>
        </w:tc>
      </w:tr>
      <w:tr w:rsidR="00567338" w14:paraId="47BA3BC5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60EFA89E" w14:textId="77777777" w:rsidR="00567338" w:rsidRDefault="00000000" w:rsidP="00717A79">
            <w:pPr>
              <w:jc w:val="center"/>
            </w:pPr>
            <w:r>
              <w:t>49.212</w:t>
            </w:r>
          </w:p>
        </w:tc>
        <w:tc>
          <w:tcPr>
            <w:tcW w:w="2273" w:type="dxa"/>
          </w:tcPr>
          <w:p w14:paraId="652496CE" w14:textId="77777777" w:rsidR="00567338" w:rsidRDefault="00000000" w:rsidP="00717A79">
            <w:pPr>
              <w:jc w:val="center"/>
            </w:pPr>
            <w:r>
              <w:t>27.165</w:t>
            </w:r>
          </w:p>
        </w:tc>
      </w:tr>
      <w:tr w:rsidR="00567338" w14:paraId="4463C2C4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E93D3BA" w14:textId="77777777" w:rsidR="00567338" w:rsidRDefault="00000000" w:rsidP="00717A79">
            <w:pPr>
              <w:jc w:val="center"/>
            </w:pPr>
            <w:r>
              <w:t>47.65</w:t>
            </w:r>
          </w:p>
        </w:tc>
        <w:tc>
          <w:tcPr>
            <w:tcW w:w="2273" w:type="dxa"/>
          </w:tcPr>
          <w:p w14:paraId="182E5446" w14:textId="77777777" w:rsidR="00567338" w:rsidRDefault="00000000" w:rsidP="00717A79">
            <w:pPr>
              <w:jc w:val="center"/>
            </w:pPr>
            <w:r>
              <w:t>26.737</w:t>
            </w:r>
          </w:p>
        </w:tc>
      </w:tr>
      <w:tr w:rsidR="00567338" w14:paraId="6ED2F9A4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4233C207" w14:textId="77777777" w:rsidR="00567338" w:rsidRDefault="00000000" w:rsidP="00717A79">
            <w:pPr>
              <w:jc w:val="center"/>
            </w:pPr>
            <w:r>
              <w:t>51.755</w:t>
            </w:r>
          </w:p>
        </w:tc>
        <w:tc>
          <w:tcPr>
            <w:tcW w:w="2273" w:type="dxa"/>
          </w:tcPr>
          <w:p w14:paraId="56A764CD" w14:textId="77777777" w:rsidR="00567338" w:rsidRDefault="00000000" w:rsidP="00717A79">
            <w:pPr>
              <w:jc w:val="center"/>
            </w:pPr>
            <w:r>
              <w:t>27.164</w:t>
            </w:r>
          </w:p>
        </w:tc>
      </w:tr>
      <w:tr w:rsidR="00567338" w14:paraId="2B130F7A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EBFFB5F" w14:textId="77777777" w:rsidR="00567338" w:rsidRDefault="00000000" w:rsidP="00717A79">
            <w:pPr>
              <w:jc w:val="center"/>
            </w:pPr>
            <w:r>
              <w:t>51.829</w:t>
            </w:r>
          </w:p>
        </w:tc>
        <w:tc>
          <w:tcPr>
            <w:tcW w:w="2273" w:type="dxa"/>
          </w:tcPr>
          <w:p w14:paraId="161B297B" w14:textId="77777777" w:rsidR="00567338" w:rsidRDefault="00000000" w:rsidP="00717A79">
            <w:pPr>
              <w:jc w:val="center"/>
            </w:pPr>
            <w:r>
              <w:t>28.233</w:t>
            </w:r>
          </w:p>
        </w:tc>
      </w:tr>
      <w:tr w:rsidR="00567338" w14:paraId="4C062DE8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15459337" w14:textId="77777777" w:rsidR="00567338" w:rsidRDefault="00000000" w:rsidP="00717A79">
            <w:pPr>
              <w:jc w:val="center"/>
            </w:pPr>
            <w:r>
              <w:t>52.069</w:t>
            </w:r>
          </w:p>
        </w:tc>
        <w:tc>
          <w:tcPr>
            <w:tcW w:w="2273" w:type="dxa"/>
          </w:tcPr>
          <w:p w14:paraId="292D5AEE" w14:textId="77777777" w:rsidR="00567338" w:rsidRDefault="00000000" w:rsidP="00717A79">
            <w:pPr>
              <w:jc w:val="center"/>
            </w:pPr>
            <w:r>
              <w:t>28.654</w:t>
            </w:r>
          </w:p>
        </w:tc>
      </w:tr>
      <w:tr w:rsidR="00567338" w14:paraId="18CC5C66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41C0822" w14:textId="77777777" w:rsidR="00567338" w:rsidRDefault="00000000" w:rsidP="00717A79">
            <w:pPr>
              <w:jc w:val="center"/>
            </w:pPr>
            <w:r>
              <w:t>52.434</w:t>
            </w:r>
          </w:p>
        </w:tc>
        <w:tc>
          <w:tcPr>
            <w:tcW w:w="2273" w:type="dxa"/>
          </w:tcPr>
          <w:p w14:paraId="6270B493" w14:textId="77777777" w:rsidR="00567338" w:rsidRDefault="00000000" w:rsidP="00717A79">
            <w:pPr>
              <w:jc w:val="center"/>
            </w:pPr>
            <w:r>
              <w:t>29.179</w:t>
            </w:r>
          </w:p>
        </w:tc>
      </w:tr>
      <w:tr w:rsidR="00567338" w14:paraId="5D79D49D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7301653B" w14:textId="77777777" w:rsidR="00567338" w:rsidRDefault="00000000" w:rsidP="00717A79">
            <w:pPr>
              <w:jc w:val="center"/>
            </w:pPr>
            <w:r>
              <w:t>52.493</w:t>
            </w:r>
          </w:p>
        </w:tc>
        <w:tc>
          <w:tcPr>
            <w:tcW w:w="2273" w:type="dxa"/>
          </w:tcPr>
          <w:p w14:paraId="179580C5" w14:textId="77777777" w:rsidR="00567338" w:rsidRDefault="00000000" w:rsidP="00717A79">
            <w:pPr>
              <w:jc w:val="center"/>
            </w:pPr>
            <w:r>
              <w:t>29.726</w:t>
            </w:r>
          </w:p>
        </w:tc>
      </w:tr>
      <w:tr w:rsidR="00567338" w14:paraId="07E2BB70" w14:textId="77777777" w:rsidTr="00717A79">
        <w:tc>
          <w:tcPr>
            <w:tcW w:w="2088" w:type="dxa"/>
            <w:shd w:val="clear" w:color="auto" w:fill="D9D9D9" w:themeFill="background1" w:themeFillShade="D9"/>
          </w:tcPr>
          <w:p w14:paraId="25DE7D14" w14:textId="77777777" w:rsidR="00567338" w:rsidRDefault="00000000" w:rsidP="00717A79">
            <w:pPr>
              <w:jc w:val="center"/>
            </w:pPr>
            <w:r>
              <w:t>52.089</w:t>
            </w:r>
          </w:p>
        </w:tc>
        <w:tc>
          <w:tcPr>
            <w:tcW w:w="2273" w:type="dxa"/>
          </w:tcPr>
          <w:p w14:paraId="63712D46" w14:textId="77777777" w:rsidR="00567338" w:rsidRDefault="00000000" w:rsidP="00717A79">
            <w:pPr>
              <w:jc w:val="center"/>
            </w:pPr>
            <w:r>
              <w:t>30.129</w:t>
            </w:r>
          </w:p>
        </w:tc>
      </w:tr>
    </w:tbl>
    <w:p w14:paraId="203D6579" w14:textId="77777777" w:rsidR="00E14A7A" w:rsidRDefault="00E14A7A" w:rsidP="00717A79">
      <w:pPr>
        <w:jc w:val="center"/>
      </w:pPr>
    </w:p>
    <w:sectPr w:rsidR="00E14A7A" w:rsidSect="00717A79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867008">
    <w:abstractNumId w:val="8"/>
  </w:num>
  <w:num w:numId="2" w16cid:durableId="1312368412">
    <w:abstractNumId w:val="6"/>
  </w:num>
  <w:num w:numId="3" w16cid:durableId="1501771915">
    <w:abstractNumId w:val="5"/>
  </w:num>
  <w:num w:numId="4" w16cid:durableId="393893577">
    <w:abstractNumId w:val="4"/>
  </w:num>
  <w:num w:numId="5" w16cid:durableId="1926575650">
    <w:abstractNumId w:val="7"/>
  </w:num>
  <w:num w:numId="6" w16cid:durableId="71197131">
    <w:abstractNumId w:val="3"/>
  </w:num>
  <w:num w:numId="7" w16cid:durableId="470485101">
    <w:abstractNumId w:val="2"/>
  </w:num>
  <w:num w:numId="8" w16cid:durableId="1105153021">
    <w:abstractNumId w:val="1"/>
  </w:num>
  <w:num w:numId="9" w16cid:durableId="42291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338"/>
    <w:rsid w:val="00662D80"/>
    <w:rsid w:val="00717A79"/>
    <w:rsid w:val="00AA1D8D"/>
    <w:rsid w:val="00B47730"/>
    <w:rsid w:val="00CB0664"/>
    <w:rsid w:val="00E14A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F5416"/>
  <w14:defaultImageDpi w14:val="300"/>
  <w15:docId w15:val="{4B445045-ED47-482F-A250-F1394CC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Fathan Firmansyah</cp:lastModifiedBy>
  <cp:revision>2</cp:revision>
  <dcterms:created xsi:type="dcterms:W3CDTF">2013-12-23T23:15:00Z</dcterms:created>
  <dcterms:modified xsi:type="dcterms:W3CDTF">2024-08-06T03:18:00Z</dcterms:modified>
  <cp:category/>
</cp:coreProperties>
</file>