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5D90" w14:textId="77777777" w:rsidR="000D162C" w:rsidRDefault="00000000" w:rsidP="0013702F">
      <w:pPr>
        <w:pStyle w:val="Title"/>
        <w:jc w:val="center"/>
      </w:pPr>
      <w:r>
        <w:t>Combined Data</w:t>
      </w:r>
    </w:p>
    <w:tbl>
      <w:tblPr>
        <w:tblW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54"/>
      </w:tblGrid>
      <w:tr w:rsidR="000D162C" w14:paraId="147EE6D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FC1FF68" w14:textId="094E995F" w:rsidR="000D162C" w:rsidRDefault="00000000" w:rsidP="0013702F">
            <w:pPr>
              <w:jc w:val="center"/>
            </w:pPr>
            <w:r>
              <w:t>Tanpa Kalman</w:t>
            </w:r>
            <w:r w:rsidR="0013702F">
              <w:t xml:space="preserve"> (m)</w:t>
            </w:r>
          </w:p>
        </w:tc>
        <w:tc>
          <w:tcPr>
            <w:tcW w:w="2254" w:type="dxa"/>
          </w:tcPr>
          <w:p w14:paraId="7070050E" w14:textId="13D1AFB3" w:rsidR="000D162C" w:rsidRDefault="00000000" w:rsidP="0013702F">
            <w:pPr>
              <w:jc w:val="center"/>
            </w:pPr>
            <w:r>
              <w:t>Dengan Kalman</w:t>
            </w:r>
            <w:r w:rsidR="0013702F">
              <w:t xml:space="preserve"> (m)</w:t>
            </w:r>
          </w:p>
        </w:tc>
      </w:tr>
      <w:tr w:rsidR="000D162C" w14:paraId="4D3F9F9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36AB094" w14:textId="77777777" w:rsidR="000D162C" w:rsidRDefault="00000000" w:rsidP="0013702F">
            <w:pPr>
              <w:jc w:val="center"/>
            </w:pPr>
            <w:r>
              <w:t>10.732</w:t>
            </w:r>
          </w:p>
        </w:tc>
        <w:tc>
          <w:tcPr>
            <w:tcW w:w="2254" w:type="dxa"/>
          </w:tcPr>
          <w:p w14:paraId="0F04FBE1" w14:textId="77777777" w:rsidR="000D162C" w:rsidRDefault="00000000" w:rsidP="0013702F">
            <w:pPr>
              <w:jc w:val="center"/>
            </w:pPr>
            <w:r>
              <w:t>9.805</w:t>
            </w:r>
          </w:p>
        </w:tc>
      </w:tr>
      <w:tr w:rsidR="000D162C" w14:paraId="25B1C54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CDAF858" w14:textId="77777777" w:rsidR="000D162C" w:rsidRDefault="00000000" w:rsidP="0013702F">
            <w:pPr>
              <w:jc w:val="center"/>
            </w:pPr>
            <w:r>
              <w:t>34.252</w:t>
            </w:r>
          </w:p>
        </w:tc>
        <w:tc>
          <w:tcPr>
            <w:tcW w:w="2254" w:type="dxa"/>
          </w:tcPr>
          <w:p w14:paraId="17760530" w14:textId="77777777" w:rsidR="000D162C" w:rsidRDefault="00000000" w:rsidP="0013702F">
            <w:pPr>
              <w:jc w:val="center"/>
            </w:pPr>
            <w:r>
              <w:t>10.726</w:t>
            </w:r>
          </w:p>
        </w:tc>
      </w:tr>
      <w:tr w:rsidR="000D162C" w14:paraId="74BED2B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FE9E92B" w14:textId="77777777" w:rsidR="000D162C" w:rsidRDefault="00000000" w:rsidP="0013702F">
            <w:pPr>
              <w:jc w:val="center"/>
            </w:pPr>
            <w:r>
              <w:t>19.582</w:t>
            </w:r>
          </w:p>
        </w:tc>
        <w:tc>
          <w:tcPr>
            <w:tcW w:w="2254" w:type="dxa"/>
          </w:tcPr>
          <w:p w14:paraId="3BA2EF30" w14:textId="77777777" w:rsidR="000D162C" w:rsidRDefault="00000000" w:rsidP="0013702F">
            <w:pPr>
              <w:jc w:val="center"/>
            </w:pPr>
            <w:r>
              <w:t>10.54</w:t>
            </w:r>
          </w:p>
        </w:tc>
      </w:tr>
      <w:tr w:rsidR="000D162C" w14:paraId="482BCBC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7A76F61" w14:textId="77777777" w:rsidR="000D162C" w:rsidRDefault="00000000" w:rsidP="0013702F">
            <w:pPr>
              <w:jc w:val="center"/>
            </w:pPr>
            <w:r>
              <w:t>29.327</w:t>
            </w:r>
          </w:p>
        </w:tc>
        <w:tc>
          <w:tcPr>
            <w:tcW w:w="2254" w:type="dxa"/>
          </w:tcPr>
          <w:p w14:paraId="4D68CA75" w14:textId="77777777" w:rsidR="000D162C" w:rsidRDefault="00000000" w:rsidP="0013702F">
            <w:pPr>
              <w:jc w:val="center"/>
            </w:pPr>
            <w:r>
              <w:t>11.743</w:t>
            </w:r>
          </w:p>
        </w:tc>
      </w:tr>
      <w:tr w:rsidR="000D162C" w14:paraId="2B77D56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334C8D6" w14:textId="77777777" w:rsidR="000D162C" w:rsidRDefault="00000000" w:rsidP="0013702F">
            <w:pPr>
              <w:jc w:val="center"/>
            </w:pPr>
            <w:r>
              <w:t>24.445</w:t>
            </w:r>
          </w:p>
        </w:tc>
        <w:tc>
          <w:tcPr>
            <w:tcW w:w="2254" w:type="dxa"/>
          </w:tcPr>
          <w:p w14:paraId="2B09A125" w14:textId="77777777" w:rsidR="000D162C" w:rsidRDefault="00000000" w:rsidP="0013702F">
            <w:pPr>
              <w:jc w:val="center"/>
            </w:pPr>
            <w:r>
              <w:t>12.217</w:t>
            </w:r>
          </w:p>
        </w:tc>
      </w:tr>
      <w:tr w:rsidR="000D162C" w14:paraId="025F042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F424C13" w14:textId="77777777" w:rsidR="000D162C" w:rsidRDefault="00000000" w:rsidP="0013702F">
            <w:pPr>
              <w:jc w:val="center"/>
            </w:pPr>
            <w:r>
              <w:t>34.112</w:t>
            </w:r>
          </w:p>
        </w:tc>
        <w:tc>
          <w:tcPr>
            <w:tcW w:w="2254" w:type="dxa"/>
          </w:tcPr>
          <w:p w14:paraId="1D6D3A37" w14:textId="77777777" w:rsidR="000D162C" w:rsidRDefault="00000000" w:rsidP="0013702F">
            <w:pPr>
              <w:jc w:val="center"/>
            </w:pPr>
            <w:r>
              <w:t>13.935</w:t>
            </w:r>
          </w:p>
        </w:tc>
      </w:tr>
      <w:tr w:rsidR="000D162C" w14:paraId="0FD99DB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22E5004" w14:textId="77777777" w:rsidR="000D162C" w:rsidRDefault="00000000" w:rsidP="0013702F">
            <w:pPr>
              <w:jc w:val="center"/>
            </w:pPr>
            <w:r>
              <w:t>30.64</w:t>
            </w:r>
          </w:p>
        </w:tc>
        <w:tc>
          <w:tcPr>
            <w:tcW w:w="2254" w:type="dxa"/>
          </w:tcPr>
          <w:p w14:paraId="15C05DC2" w14:textId="77777777" w:rsidR="000D162C" w:rsidRDefault="00000000" w:rsidP="0013702F">
            <w:pPr>
              <w:jc w:val="center"/>
            </w:pPr>
            <w:r>
              <w:t>14.835</w:t>
            </w:r>
          </w:p>
        </w:tc>
      </w:tr>
      <w:tr w:rsidR="000D162C" w14:paraId="69F15E4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A843ED6" w14:textId="77777777" w:rsidR="000D162C" w:rsidRDefault="00000000" w:rsidP="0013702F">
            <w:pPr>
              <w:jc w:val="center"/>
            </w:pPr>
            <w:r>
              <w:t>28.524</w:t>
            </w:r>
          </w:p>
        </w:tc>
        <w:tc>
          <w:tcPr>
            <w:tcW w:w="2254" w:type="dxa"/>
          </w:tcPr>
          <w:p w14:paraId="2E6B6AEA" w14:textId="77777777" w:rsidR="000D162C" w:rsidRDefault="00000000" w:rsidP="0013702F">
            <w:pPr>
              <w:jc w:val="center"/>
            </w:pPr>
            <w:r>
              <w:t>15.365</w:t>
            </w:r>
          </w:p>
        </w:tc>
      </w:tr>
      <w:tr w:rsidR="000D162C" w14:paraId="67F41C9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BBBEB97" w14:textId="77777777" w:rsidR="000D162C" w:rsidRDefault="00000000" w:rsidP="0013702F">
            <w:pPr>
              <w:jc w:val="center"/>
            </w:pPr>
            <w:r>
              <w:t>25.5</w:t>
            </w:r>
          </w:p>
        </w:tc>
        <w:tc>
          <w:tcPr>
            <w:tcW w:w="2254" w:type="dxa"/>
          </w:tcPr>
          <w:p w14:paraId="2349F977" w14:textId="77777777" w:rsidR="000D162C" w:rsidRDefault="00000000" w:rsidP="0013702F">
            <w:pPr>
              <w:jc w:val="center"/>
            </w:pPr>
            <w:r>
              <w:t>15.736</w:t>
            </w:r>
          </w:p>
        </w:tc>
      </w:tr>
      <w:tr w:rsidR="000D162C" w14:paraId="6326ABA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AF92525" w14:textId="77777777" w:rsidR="000D162C" w:rsidRDefault="00000000" w:rsidP="0013702F">
            <w:pPr>
              <w:jc w:val="center"/>
            </w:pPr>
            <w:r>
              <w:t>22.468</w:t>
            </w:r>
          </w:p>
        </w:tc>
        <w:tc>
          <w:tcPr>
            <w:tcW w:w="2254" w:type="dxa"/>
          </w:tcPr>
          <w:p w14:paraId="6312CBF0" w14:textId="77777777" w:rsidR="000D162C" w:rsidRDefault="00000000" w:rsidP="0013702F">
            <w:pPr>
              <w:jc w:val="center"/>
            </w:pPr>
            <w:r>
              <w:t>15.452</w:t>
            </w:r>
          </w:p>
        </w:tc>
      </w:tr>
      <w:tr w:rsidR="000D162C" w14:paraId="31381E8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D94DE7E" w14:textId="77777777" w:rsidR="000D162C" w:rsidRDefault="00000000" w:rsidP="0013702F">
            <w:pPr>
              <w:jc w:val="center"/>
            </w:pPr>
            <w:r>
              <w:t>27.982</w:t>
            </w:r>
          </w:p>
        </w:tc>
        <w:tc>
          <w:tcPr>
            <w:tcW w:w="2254" w:type="dxa"/>
          </w:tcPr>
          <w:p w14:paraId="33286F07" w14:textId="77777777" w:rsidR="000D162C" w:rsidRDefault="00000000" w:rsidP="0013702F">
            <w:pPr>
              <w:jc w:val="center"/>
            </w:pPr>
            <w:r>
              <w:t>16.209</w:t>
            </w:r>
          </w:p>
        </w:tc>
      </w:tr>
      <w:tr w:rsidR="000D162C" w14:paraId="0028C1E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0F92492" w14:textId="77777777" w:rsidR="000D162C" w:rsidRDefault="00000000" w:rsidP="0013702F">
            <w:pPr>
              <w:jc w:val="center"/>
            </w:pPr>
            <w:r>
              <w:t>23.539</w:t>
            </w:r>
          </w:p>
        </w:tc>
        <w:tc>
          <w:tcPr>
            <w:tcW w:w="2254" w:type="dxa"/>
          </w:tcPr>
          <w:p w14:paraId="00FCDFF7" w14:textId="77777777" w:rsidR="000D162C" w:rsidRDefault="00000000" w:rsidP="0013702F">
            <w:pPr>
              <w:jc w:val="center"/>
            </w:pPr>
            <w:r>
              <w:t>15.561</w:t>
            </w:r>
          </w:p>
        </w:tc>
      </w:tr>
      <w:tr w:rsidR="000D162C" w14:paraId="738EB38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6A4679B" w14:textId="77777777" w:rsidR="000D162C" w:rsidRDefault="00000000" w:rsidP="0013702F">
            <w:pPr>
              <w:jc w:val="center"/>
            </w:pPr>
            <w:r>
              <w:t>23.399</w:t>
            </w:r>
          </w:p>
        </w:tc>
        <w:tc>
          <w:tcPr>
            <w:tcW w:w="2254" w:type="dxa"/>
          </w:tcPr>
          <w:p w14:paraId="5C2787B9" w14:textId="77777777" w:rsidR="000D162C" w:rsidRDefault="00000000" w:rsidP="0013702F">
            <w:pPr>
              <w:jc w:val="center"/>
            </w:pPr>
            <w:r>
              <w:t>15.276</w:t>
            </w:r>
          </w:p>
        </w:tc>
      </w:tr>
      <w:tr w:rsidR="000D162C" w14:paraId="09E47BE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48AFEEA" w14:textId="77777777" w:rsidR="000D162C" w:rsidRDefault="00000000" w:rsidP="0013702F">
            <w:pPr>
              <w:jc w:val="center"/>
            </w:pPr>
            <w:r>
              <w:t>26.964</w:t>
            </w:r>
          </w:p>
        </w:tc>
        <w:tc>
          <w:tcPr>
            <w:tcW w:w="2254" w:type="dxa"/>
          </w:tcPr>
          <w:p w14:paraId="236236FE" w14:textId="77777777" w:rsidR="000D162C" w:rsidRDefault="00000000" w:rsidP="0013702F">
            <w:pPr>
              <w:jc w:val="center"/>
            </w:pPr>
            <w:r>
              <w:t>15.907</w:t>
            </w:r>
          </w:p>
        </w:tc>
      </w:tr>
      <w:tr w:rsidR="000D162C" w14:paraId="044A7B1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D72074A" w14:textId="77777777" w:rsidR="000D162C" w:rsidRDefault="00000000" w:rsidP="0013702F">
            <w:pPr>
              <w:jc w:val="center"/>
            </w:pPr>
            <w:r>
              <w:t>30.978</w:t>
            </w:r>
          </w:p>
        </w:tc>
        <w:tc>
          <w:tcPr>
            <w:tcW w:w="2254" w:type="dxa"/>
          </w:tcPr>
          <w:p w14:paraId="3A8E6877" w14:textId="77777777" w:rsidR="000D162C" w:rsidRDefault="00000000" w:rsidP="0013702F">
            <w:pPr>
              <w:jc w:val="center"/>
            </w:pPr>
            <w:r>
              <w:t>17.12</w:t>
            </w:r>
          </w:p>
        </w:tc>
      </w:tr>
      <w:tr w:rsidR="000D162C" w14:paraId="469689E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861F83A" w14:textId="77777777" w:rsidR="000D162C" w:rsidRDefault="00000000" w:rsidP="0013702F">
            <w:pPr>
              <w:jc w:val="center"/>
            </w:pPr>
            <w:r>
              <w:t>31.747</w:t>
            </w:r>
          </w:p>
        </w:tc>
        <w:tc>
          <w:tcPr>
            <w:tcW w:w="2254" w:type="dxa"/>
          </w:tcPr>
          <w:p w14:paraId="217CAA1B" w14:textId="77777777" w:rsidR="000D162C" w:rsidRDefault="00000000" w:rsidP="0013702F">
            <w:pPr>
              <w:jc w:val="center"/>
            </w:pPr>
            <w:r>
              <w:t>18.268</w:t>
            </w:r>
          </w:p>
        </w:tc>
      </w:tr>
      <w:tr w:rsidR="000D162C" w14:paraId="4291D15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8353052" w14:textId="77777777" w:rsidR="000D162C" w:rsidRDefault="00000000" w:rsidP="0013702F">
            <w:pPr>
              <w:jc w:val="center"/>
            </w:pPr>
            <w:r>
              <w:t>34.017</w:t>
            </w:r>
          </w:p>
        </w:tc>
        <w:tc>
          <w:tcPr>
            <w:tcW w:w="2254" w:type="dxa"/>
          </w:tcPr>
          <w:p w14:paraId="4B8B859E" w14:textId="77777777" w:rsidR="000D162C" w:rsidRDefault="00000000" w:rsidP="0013702F">
            <w:pPr>
              <w:jc w:val="center"/>
            </w:pPr>
            <w:r>
              <w:t>19.718</w:t>
            </w:r>
          </w:p>
        </w:tc>
      </w:tr>
      <w:tr w:rsidR="000D162C" w14:paraId="7AD04A3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F18F9BA" w14:textId="77777777" w:rsidR="000D162C" w:rsidRDefault="00000000" w:rsidP="0013702F">
            <w:pPr>
              <w:jc w:val="center"/>
            </w:pPr>
            <w:r>
              <w:t>37.066</w:t>
            </w:r>
          </w:p>
        </w:tc>
        <w:tc>
          <w:tcPr>
            <w:tcW w:w="2254" w:type="dxa"/>
          </w:tcPr>
          <w:p w14:paraId="2C314FD4" w14:textId="77777777" w:rsidR="000D162C" w:rsidRDefault="00000000" w:rsidP="0013702F">
            <w:pPr>
              <w:jc w:val="center"/>
            </w:pPr>
            <w:r>
              <w:t>21.586</w:t>
            </w:r>
          </w:p>
        </w:tc>
      </w:tr>
      <w:tr w:rsidR="000D162C" w14:paraId="674AF83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3BBDD6C" w14:textId="77777777" w:rsidR="000D162C" w:rsidRDefault="00000000" w:rsidP="0013702F">
            <w:pPr>
              <w:jc w:val="center"/>
            </w:pPr>
            <w:r>
              <w:t>34.8</w:t>
            </w:r>
          </w:p>
        </w:tc>
        <w:tc>
          <w:tcPr>
            <w:tcW w:w="2254" w:type="dxa"/>
          </w:tcPr>
          <w:p w14:paraId="792A4FF9" w14:textId="77777777" w:rsidR="000D162C" w:rsidRDefault="00000000" w:rsidP="0013702F">
            <w:pPr>
              <w:jc w:val="center"/>
            </w:pPr>
            <w:r>
              <w:t>22.066</w:t>
            </w:r>
          </w:p>
        </w:tc>
      </w:tr>
      <w:tr w:rsidR="000D162C" w14:paraId="49BC3AA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2207001" w14:textId="77777777" w:rsidR="000D162C" w:rsidRDefault="00000000" w:rsidP="0013702F">
            <w:pPr>
              <w:jc w:val="center"/>
            </w:pPr>
            <w:r>
              <w:t>34.448</w:t>
            </w:r>
          </w:p>
        </w:tc>
        <w:tc>
          <w:tcPr>
            <w:tcW w:w="2254" w:type="dxa"/>
          </w:tcPr>
          <w:p w14:paraId="7175A808" w14:textId="77777777" w:rsidR="000D162C" w:rsidRDefault="00000000" w:rsidP="0013702F">
            <w:pPr>
              <w:jc w:val="center"/>
            </w:pPr>
            <w:r>
              <w:t>22.444</w:t>
            </w:r>
          </w:p>
        </w:tc>
      </w:tr>
      <w:tr w:rsidR="000D162C" w14:paraId="3798CBD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52333B2" w14:textId="77777777" w:rsidR="000D162C" w:rsidRDefault="00000000" w:rsidP="0013702F">
            <w:pPr>
              <w:jc w:val="center"/>
            </w:pPr>
            <w:r>
              <w:t>38.209</w:t>
            </w:r>
          </w:p>
        </w:tc>
        <w:tc>
          <w:tcPr>
            <w:tcW w:w="2254" w:type="dxa"/>
          </w:tcPr>
          <w:p w14:paraId="42830663" w14:textId="77777777" w:rsidR="000D162C" w:rsidRDefault="00000000" w:rsidP="0013702F">
            <w:pPr>
              <w:jc w:val="center"/>
            </w:pPr>
            <w:r>
              <w:t>23.621</w:t>
            </w:r>
          </w:p>
        </w:tc>
      </w:tr>
      <w:tr w:rsidR="000D162C" w14:paraId="3AB1500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BD0188B" w14:textId="77777777" w:rsidR="000D162C" w:rsidRDefault="00000000" w:rsidP="0013702F">
            <w:pPr>
              <w:jc w:val="center"/>
            </w:pPr>
            <w:r>
              <w:t>37.084</w:t>
            </w:r>
          </w:p>
        </w:tc>
        <w:tc>
          <w:tcPr>
            <w:tcW w:w="2254" w:type="dxa"/>
          </w:tcPr>
          <w:p w14:paraId="794A83DB" w14:textId="77777777" w:rsidR="000D162C" w:rsidRDefault="00000000" w:rsidP="0013702F">
            <w:pPr>
              <w:jc w:val="center"/>
            </w:pPr>
            <w:r>
              <w:t>24.185</w:t>
            </w:r>
          </w:p>
        </w:tc>
      </w:tr>
      <w:tr w:rsidR="000D162C" w14:paraId="401CA66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F583D44" w14:textId="77777777" w:rsidR="000D162C" w:rsidRDefault="00000000" w:rsidP="0013702F">
            <w:pPr>
              <w:jc w:val="center"/>
            </w:pPr>
            <w:r>
              <w:t>35.954</w:t>
            </w:r>
          </w:p>
        </w:tc>
        <w:tc>
          <w:tcPr>
            <w:tcW w:w="2254" w:type="dxa"/>
          </w:tcPr>
          <w:p w14:paraId="373324EF" w14:textId="77777777" w:rsidR="000D162C" w:rsidRDefault="00000000" w:rsidP="0013702F">
            <w:pPr>
              <w:jc w:val="center"/>
            </w:pPr>
            <w:r>
              <w:t>24.348</w:t>
            </w:r>
          </w:p>
        </w:tc>
      </w:tr>
      <w:tr w:rsidR="000D162C" w14:paraId="7D3A433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627FB55" w14:textId="77777777" w:rsidR="000D162C" w:rsidRDefault="00000000" w:rsidP="0013702F">
            <w:pPr>
              <w:jc w:val="center"/>
            </w:pPr>
            <w:r>
              <w:t>39.013</w:t>
            </w:r>
          </w:p>
        </w:tc>
        <w:tc>
          <w:tcPr>
            <w:tcW w:w="2254" w:type="dxa"/>
          </w:tcPr>
          <w:p w14:paraId="66E1BDC6" w14:textId="77777777" w:rsidR="000D162C" w:rsidRDefault="00000000" w:rsidP="0013702F">
            <w:pPr>
              <w:jc w:val="center"/>
            </w:pPr>
            <w:r>
              <w:t>25.464</w:t>
            </w:r>
          </w:p>
        </w:tc>
      </w:tr>
      <w:tr w:rsidR="000D162C" w14:paraId="099D74A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F31C9EF" w14:textId="77777777" w:rsidR="000D162C" w:rsidRDefault="00000000" w:rsidP="0013702F">
            <w:pPr>
              <w:jc w:val="center"/>
            </w:pPr>
            <w:r>
              <w:t>36.15</w:t>
            </w:r>
          </w:p>
        </w:tc>
        <w:tc>
          <w:tcPr>
            <w:tcW w:w="2254" w:type="dxa"/>
          </w:tcPr>
          <w:p w14:paraId="741CA2C6" w14:textId="77777777" w:rsidR="000D162C" w:rsidRDefault="00000000" w:rsidP="0013702F">
            <w:pPr>
              <w:jc w:val="center"/>
            </w:pPr>
            <w:r>
              <w:t>25.486</w:t>
            </w:r>
          </w:p>
        </w:tc>
      </w:tr>
      <w:tr w:rsidR="000D162C" w14:paraId="19293EF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891D64E" w14:textId="77777777" w:rsidR="000D162C" w:rsidRDefault="00000000" w:rsidP="0013702F">
            <w:pPr>
              <w:jc w:val="center"/>
            </w:pPr>
            <w:r>
              <w:t>34.651</w:t>
            </w:r>
          </w:p>
        </w:tc>
        <w:tc>
          <w:tcPr>
            <w:tcW w:w="2254" w:type="dxa"/>
          </w:tcPr>
          <w:p w14:paraId="0DD756CA" w14:textId="77777777" w:rsidR="000D162C" w:rsidRDefault="00000000" w:rsidP="0013702F">
            <w:pPr>
              <w:jc w:val="center"/>
            </w:pPr>
            <w:r>
              <w:t>25.19</w:t>
            </w:r>
          </w:p>
        </w:tc>
      </w:tr>
      <w:tr w:rsidR="000D162C" w14:paraId="725D03C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E60D9A0" w14:textId="77777777" w:rsidR="000D162C" w:rsidRDefault="00000000" w:rsidP="0013702F">
            <w:pPr>
              <w:jc w:val="center"/>
            </w:pPr>
            <w:r>
              <w:t>33.776</w:t>
            </w:r>
          </w:p>
        </w:tc>
        <w:tc>
          <w:tcPr>
            <w:tcW w:w="2254" w:type="dxa"/>
          </w:tcPr>
          <w:p w14:paraId="4489B7CD" w14:textId="77777777" w:rsidR="000D162C" w:rsidRDefault="00000000" w:rsidP="0013702F">
            <w:pPr>
              <w:jc w:val="center"/>
            </w:pPr>
            <w:r>
              <w:t>24.962</w:t>
            </w:r>
          </w:p>
        </w:tc>
      </w:tr>
      <w:tr w:rsidR="000D162C" w14:paraId="5A7C145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5677828" w14:textId="77777777" w:rsidR="000D162C" w:rsidRDefault="00000000" w:rsidP="0013702F">
            <w:pPr>
              <w:jc w:val="center"/>
            </w:pPr>
            <w:r>
              <w:t>31.737</w:t>
            </w:r>
          </w:p>
        </w:tc>
        <w:tc>
          <w:tcPr>
            <w:tcW w:w="2254" w:type="dxa"/>
          </w:tcPr>
          <w:p w14:paraId="1D7988A6" w14:textId="77777777" w:rsidR="000D162C" w:rsidRDefault="00000000" w:rsidP="0013702F">
            <w:pPr>
              <w:jc w:val="center"/>
            </w:pPr>
            <w:r>
              <w:t>24.402</w:t>
            </w:r>
          </w:p>
        </w:tc>
      </w:tr>
      <w:tr w:rsidR="000D162C" w14:paraId="16EC290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525CEE8" w14:textId="77777777" w:rsidR="000D162C" w:rsidRDefault="00000000" w:rsidP="0013702F">
            <w:pPr>
              <w:jc w:val="center"/>
            </w:pPr>
            <w:r>
              <w:t>31.18</w:t>
            </w:r>
          </w:p>
        </w:tc>
        <w:tc>
          <w:tcPr>
            <w:tcW w:w="2254" w:type="dxa"/>
          </w:tcPr>
          <w:p w14:paraId="767F910A" w14:textId="77777777" w:rsidR="000D162C" w:rsidRDefault="00000000" w:rsidP="0013702F">
            <w:pPr>
              <w:jc w:val="center"/>
            </w:pPr>
            <w:r>
              <w:t>23.957</w:t>
            </w:r>
          </w:p>
        </w:tc>
      </w:tr>
      <w:tr w:rsidR="000D162C" w14:paraId="1FFF519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CEE4602" w14:textId="77777777" w:rsidR="000D162C" w:rsidRDefault="00000000" w:rsidP="0013702F">
            <w:pPr>
              <w:jc w:val="center"/>
            </w:pPr>
            <w:r>
              <w:t>29.424</w:t>
            </w:r>
          </w:p>
        </w:tc>
        <w:tc>
          <w:tcPr>
            <w:tcW w:w="2254" w:type="dxa"/>
          </w:tcPr>
          <w:p w14:paraId="5C00A679" w14:textId="77777777" w:rsidR="000D162C" w:rsidRDefault="00000000" w:rsidP="0013702F">
            <w:pPr>
              <w:jc w:val="center"/>
            </w:pPr>
            <w:r>
              <w:t>23.139</w:t>
            </w:r>
          </w:p>
        </w:tc>
      </w:tr>
      <w:tr w:rsidR="000D162C" w14:paraId="21F5A1A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0E9DB55" w14:textId="77777777" w:rsidR="000D162C" w:rsidRDefault="00000000" w:rsidP="0013702F">
            <w:pPr>
              <w:jc w:val="center"/>
            </w:pPr>
            <w:r>
              <w:t>28.084</w:t>
            </w:r>
          </w:p>
        </w:tc>
        <w:tc>
          <w:tcPr>
            <w:tcW w:w="2254" w:type="dxa"/>
          </w:tcPr>
          <w:p w14:paraId="46901EAD" w14:textId="77777777" w:rsidR="000D162C" w:rsidRDefault="00000000" w:rsidP="0013702F">
            <w:pPr>
              <w:jc w:val="center"/>
            </w:pPr>
            <w:r>
              <w:t>22.268</w:t>
            </w:r>
          </w:p>
        </w:tc>
      </w:tr>
      <w:tr w:rsidR="000D162C" w14:paraId="1F210D3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748209E" w14:textId="77777777" w:rsidR="000D162C" w:rsidRDefault="00000000" w:rsidP="0013702F">
            <w:pPr>
              <w:jc w:val="center"/>
            </w:pPr>
            <w:r>
              <w:t>26.425</w:t>
            </w:r>
          </w:p>
        </w:tc>
        <w:tc>
          <w:tcPr>
            <w:tcW w:w="2254" w:type="dxa"/>
          </w:tcPr>
          <w:p w14:paraId="55184522" w14:textId="77777777" w:rsidR="000D162C" w:rsidRDefault="00000000" w:rsidP="0013702F">
            <w:pPr>
              <w:jc w:val="center"/>
            </w:pPr>
            <w:r>
              <w:t>21.309</w:t>
            </w:r>
          </w:p>
        </w:tc>
      </w:tr>
      <w:tr w:rsidR="000D162C" w14:paraId="63A58EB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2056F24" w14:textId="77777777" w:rsidR="000D162C" w:rsidRDefault="00000000" w:rsidP="0013702F">
            <w:pPr>
              <w:jc w:val="center"/>
            </w:pPr>
            <w:r>
              <w:t>26.405</w:t>
            </w:r>
          </w:p>
        </w:tc>
        <w:tc>
          <w:tcPr>
            <w:tcW w:w="2254" w:type="dxa"/>
          </w:tcPr>
          <w:p w14:paraId="3585A8B2" w14:textId="77777777" w:rsidR="000D162C" w:rsidRDefault="00000000" w:rsidP="0013702F">
            <w:pPr>
              <w:jc w:val="center"/>
            </w:pPr>
            <w:r>
              <w:t>20.747</w:t>
            </w:r>
          </w:p>
        </w:tc>
      </w:tr>
      <w:tr w:rsidR="000D162C" w14:paraId="29F5BCB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1615C25" w14:textId="77777777" w:rsidR="000D162C" w:rsidRDefault="00000000" w:rsidP="0013702F">
            <w:pPr>
              <w:jc w:val="center"/>
            </w:pPr>
            <w:r>
              <w:t>26.157</w:t>
            </w:r>
          </w:p>
        </w:tc>
        <w:tc>
          <w:tcPr>
            <w:tcW w:w="2254" w:type="dxa"/>
          </w:tcPr>
          <w:p w14:paraId="6F18EAD4" w14:textId="77777777" w:rsidR="000D162C" w:rsidRDefault="00000000" w:rsidP="0013702F">
            <w:pPr>
              <w:jc w:val="center"/>
            </w:pPr>
            <w:r>
              <w:t>20.368</w:t>
            </w:r>
          </w:p>
        </w:tc>
      </w:tr>
      <w:tr w:rsidR="000D162C" w14:paraId="1F506D3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3561332" w14:textId="77777777" w:rsidR="000D162C" w:rsidRDefault="00000000" w:rsidP="0013702F">
            <w:pPr>
              <w:jc w:val="center"/>
            </w:pPr>
            <w:r>
              <w:t>26.488</w:t>
            </w:r>
          </w:p>
        </w:tc>
        <w:tc>
          <w:tcPr>
            <w:tcW w:w="2254" w:type="dxa"/>
          </w:tcPr>
          <w:p w14:paraId="282B4706" w14:textId="77777777" w:rsidR="000D162C" w:rsidRDefault="00000000" w:rsidP="0013702F">
            <w:pPr>
              <w:jc w:val="center"/>
            </w:pPr>
            <w:r>
              <w:t>20.288</w:t>
            </w:r>
          </w:p>
        </w:tc>
      </w:tr>
      <w:tr w:rsidR="000D162C" w14:paraId="0FD62A1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B7A03F5" w14:textId="77777777" w:rsidR="000D162C" w:rsidRDefault="00000000" w:rsidP="0013702F">
            <w:pPr>
              <w:jc w:val="center"/>
            </w:pPr>
            <w:r>
              <w:t>26.804</w:t>
            </w:r>
          </w:p>
        </w:tc>
        <w:tc>
          <w:tcPr>
            <w:tcW w:w="2254" w:type="dxa"/>
          </w:tcPr>
          <w:p w14:paraId="42F6C451" w14:textId="77777777" w:rsidR="000D162C" w:rsidRDefault="00000000" w:rsidP="0013702F">
            <w:pPr>
              <w:jc w:val="center"/>
            </w:pPr>
            <w:r>
              <w:t>20.408</w:t>
            </w:r>
          </w:p>
        </w:tc>
      </w:tr>
      <w:tr w:rsidR="000D162C" w14:paraId="0A473E7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618DBCB" w14:textId="77777777" w:rsidR="000D162C" w:rsidRDefault="00000000" w:rsidP="0013702F">
            <w:pPr>
              <w:jc w:val="center"/>
            </w:pPr>
            <w:r>
              <w:t>28.607</w:t>
            </w:r>
          </w:p>
        </w:tc>
        <w:tc>
          <w:tcPr>
            <w:tcW w:w="2254" w:type="dxa"/>
          </w:tcPr>
          <w:p w14:paraId="22B4B9C3" w14:textId="77777777" w:rsidR="000D162C" w:rsidRDefault="00000000" w:rsidP="0013702F">
            <w:pPr>
              <w:jc w:val="center"/>
            </w:pPr>
            <w:r>
              <w:t>20.976</w:t>
            </w:r>
          </w:p>
        </w:tc>
      </w:tr>
      <w:tr w:rsidR="000D162C" w14:paraId="6051090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A341FCA" w14:textId="77777777" w:rsidR="000D162C" w:rsidRDefault="00000000" w:rsidP="0013702F">
            <w:pPr>
              <w:jc w:val="center"/>
            </w:pPr>
            <w:r>
              <w:t>32.109</w:t>
            </w:r>
          </w:p>
        </w:tc>
        <w:tc>
          <w:tcPr>
            <w:tcW w:w="2254" w:type="dxa"/>
          </w:tcPr>
          <w:p w14:paraId="6CB469F0" w14:textId="77777777" w:rsidR="000D162C" w:rsidRDefault="00000000" w:rsidP="0013702F">
            <w:pPr>
              <w:jc w:val="center"/>
            </w:pPr>
            <w:r>
              <w:t>22.116</w:t>
            </w:r>
          </w:p>
        </w:tc>
      </w:tr>
      <w:tr w:rsidR="000D162C" w14:paraId="47BA7F2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FD55B71" w14:textId="77777777" w:rsidR="000D162C" w:rsidRDefault="00000000" w:rsidP="0013702F">
            <w:pPr>
              <w:jc w:val="center"/>
            </w:pPr>
            <w:r>
              <w:t>35.161</w:t>
            </w:r>
          </w:p>
        </w:tc>
        <w:tc>
          <w:tcPr>
            <w:tcW w:w="2254" w:type="dxa"/>
          </w:tcPr>
          <w:p w14:paraId="5721D378" w14:textId="77777777" w:rsidR="000D162C" w:rsidRDefault="00000000" w:rsidP="0013702F">
            <w:pPr>
              <w:jc w:val="center"/>
            </w:pPr>
            <w:r>
              <w:t>23.745</w:t>
            </w:r>
          </w:p>
        </w:tc>
      </w:tr>
      <w:tr w:rsidR="000D162C" w14:paraId="2840A91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8ABFB57" w14:textId="77777777" w:rsidR="000D162C" w:rsidRDefault="00000000" w:rsidP="0013702F">
            <w:pPr>
              <w:jc w:val="center"/>
            </w:pPr>
            <w:r>
              <w:t>41.258</w:t>
            </w:r>
          </w:p>
        </w:tc>
        <w:tc>
          <w:tcPr>
            <w:tcW w:w="2254" w:type="dxa"/>
          </w:tcPr>
          <w:p w14:paraId="58D61717" w14:textId="77777777" w:rsidR="000D162C" w:rsidRDefault="00000000" w:rsidP="0013702F">
            <w:pPr>
              <w:jc w:val="center"/>
            </w:pPr>
            <w:r>
              <w:t>27.867</w:t>
            </w:r>
          </w:p>
        </w:tc>
      </w:tr>
      <w:tr w:rsidR="000D162C" w14:paraId="1AB964A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3A2D79A" w14:textId="77777777" w:rsidR="000D162C" w:rsidRDefault="00000000" w:rsidP="0013702F">
            <w:pPr>
              <w:jc w:val="center"/>
            </w:pPr>
            <w:r>
              <w:t>16.749</w:t>
            </w:r>
          </w:p>
        </w:tc>
        <w:tc>
          <w:tcPr>
            <w:tcW w:w="2254" w:type="dxa"/>
          </w:tcPr>
          <w:p w14:paraId="29361466" w14:textId="77777777" w:rsidR="000D162C" w:rsidRDefault="00000000" w:rsidP="0013702F">
            <w:pPr>
              <w:jc w:val="center"/>
            </w:pPr>
            <w:r>
              <w:t>10.098</w:t>
            </w:r>
          </w:p>
        </w:tc>
      </w:tr>
      <w:tr w:rsidR="000D162C" w14:paraId="5BFCBFF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556F4BE" w14:textId="77777777" w:rsidR="000D162C" w:rsidRDefault="00000000" w:rsidP="0013702F">
            <w:pPr>
              <w:jc w:val="center"/>
            </w:pPr>
            <w:r>
              <w:t>14.55</w:t>
            </w:r>
          </w:p>
        </w:tc>
        <w:tc>
          <w:tcPr>
            <w:tcW w:w="2254" w:type="dxa"/>
          </w:tcPr>
          <w:p w14:paraId="03F7FEF5" w14:textId="77777777" w:rsidR="000D162C" w:rsidRDefault="00000000" w:rsidP="0013702F">
            <w:pPr>
              <w:jc w:val="center"/>
            </w:pPr>
            <w:r>
              <w:t>10.26</w:t>
            </w:r>
          </w:p>
        </w:tc>
      </w:tr>
      <w:tr w:rsidR="000D162C" w14:paraId="70129FF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A5E3597" w14:textId="77777777" w:rsidR="000D162C" w:rsidRDefault="00000000" w:rsidP="0013702F">
            <w:pPr>
              <w:jc w:val="center"/>
            </w:pPr>
            <w:r>
              <w:t>16.931</w:t>
            </w:r>
          </w:p>
        </w:tc>
        <w:tc>
          <w:tcPr>
            <w:tcW w:w="2254" w:type="dxa"/>
          </w:tcPr>
          <w:p w14:paraId="5B3A8BD0" w14:textId="77777777" w:rsidR="000D162C" w:rsidRDefault="00000000" w:rsidP="0013702F">
            <w:pPr>
              <w:jc w:val="center"/>
            </w:pPr>
            <w:r>
              <w:t>10.823</w:t>
            </w:r>
          </w:p>
        </w:tc>
      </w:tr>
      <w:tr w:rsidR="000D162C" w14:paraId="309853F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5900580" w14:textId="77777777" w:rsidR="000D162C" w:rsidRDefault="00000000" w:rsidP="0013702F">
            <w:pPr>
              <w:jc w:val="center"/>
            </w:pPr>
            <w:r>
              <w:t>18.452</w:t>
            </w:r>
          </w:p>
        </w:tc>
        <w:tc>
          <w:tcPr>
            <w:tcW w:w="2254" w:type="dxa"/>
          </w:tcPr>
          <w:p w14:paraId="512FC4A8" w14:textId="77777777" w:rsidR="000D162C" w:rsidRDefault="00000000" w:rsidP="0013702F">
            <w:pPr>
              <w:jc w:val="center"/>
            </w:pPr>
            <w:r>
              <w:t>11.538</w:t>
            </w:r>
          </w:p>
        </w:tc>
      </w:tr>
      <w:tr w:rsidR="000D162C" w14:paraId="01CE8DE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EDA435C" w14:textId="77777777" w:rsidR="000D162C" w:rsidRDefault="00000000" w:rsidP="0013702F">
            <w:pPr>
              <w:jc w:val="center"/>
            </w:pPr>
            <w:r>
              <w:t>19.979</w:t>
            </w:r>
          </w:p>
        </w:tc>
        <w:tc>
          <w:tcPr>
            <w:tcW w:w="2254" w:type="dxa"/>
          </w:tcPr>
          <w:p w14:paraId="7656FA55" w14:textId="77777777" w:rsidR="000D162C" w:rsidRDefault="00000000" w:rsidP="0013702F">
            <w:pPr>
              <w:jc w:val="center"/>
            </w:pPr>
            <w:r>
              <w:t>12.458</w:t>
            </w:r>
          </w:p>
        </w:tc>
      </w:tr>
      <w:tr w:rsidR="000D162C" w14:paraId="62CEECB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C25EC71" w14:textId="77777777" w:rsidR="000D162C" w:rsidRDefault="00000000" w:rsidP="0013702F">
            <w:pPr>
              <w:jc w:val="center"/>
            </w:pPr>
            <w:r>
              <w:t>23.078</w:t>
            </w:r>
          </w:p>
        </w:tc>
        <w:tc>
          <w:tcPr>
            <w:tcW w:w="2254" w:type="dxa"/>
          </w:tcPr>
          <w:p w14:paraId="05ECA6FD" w14:textId="77777777" w:rsidR="000D162C" w:rsidRDefault="00000000" w:rsidP="0013702F">
            <w:pPr>
              <w:jc w:val="center"/>
            </w:pPr>
            <w:r>
              <w:t>13.778</w:t>
            </w:r>
          </w:p>
        </w:tc>
      </w:tr>
      <w:tr w:rsidR="000D162C" w14:paraId="4E13D02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75CC44F" w14:textId="77777777" w:rsidR="000D162C" w:rsidRDefault="00000000" w:rsidP="0013702F">
            <w:pPr>
              <w:jc w:val="center"/>
            </w:pPr>
            <w:r>
              <w:t>24.977</w:t>
            </w:r>
          </w:p>
        </w:tc>
        <w:tc>
          <w:tcPr>
            <w:tcW w:w="2254" w:type="dxa"/>
          </w:tcPr>
          <w:p w14:paraId="7CE3E6A2" w14:textId="77777777" w:rsidR="000D162C" w:rsidRDefault="00000000" w:rsidP="0013702F">
            <w:pPr>
              <w:jc w:val="center"/>
            </w:pPr>
            <w:r>
              <w:t>15.233</w:t>
            </w:r>
          </w:p>
        </w:tc>
      </w:tr>
      <w:tr w:rsidR="000D162C" w14:paraId="23B9CB7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9267450" w14:textId="77777777" w:rsidR="000D162C" w:rsidRDefault="00000000" w:rsidP="0013702F">
            <w:pPr>
              <w:jc w:val="center"/>
            </w:pPr>
            <w:r>
              <w:lastRenderedPageBreak/>
              <w:t>22.197</w:t>
            </w:r>
          </w:p>
        </w:tc>
        <w:tc>
          <w:tcPr>
            <w:tcW w:w="2254" w:type="dxa"/>
          </w:tcPr>
          <w:p w14:paraId="034907B8" w14:textId="77777777" w:rsidR="000D162C" w:rsidRDefault="00000000" w:rsidP="0013702F">
            <w:pPr>
              <w:jc w:val="center"/>
            </w:pPr>
            <w:r>
              <w:t>15.764</w:t>
            </w:r>
          </w:p>
        </w:tc>
      </w:tr>
      <w:tr w:rsidR="000D162C" w14:paraId="151E6AB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9BFD28D" w14:textId="77777777" w:rsidR="000D162C" w:rsidRDefault="00000000" w:rsidP="0013702F">
            <w:pPr>
              <w:jc w:val="center"/>
            </w:pPr>
            <w:r>
              <w:t>22.141</w:t>
            </w:r>
          </w:p>
        </w:tc>
        <w:tc>
          <w:tcPr>
            <w:tcW w:w="2254" w:type="dxa"/>
          </w:tcPr>
          <w:p w14:paraId="3EFD43CA" w14:textId="77777777" w:rsidR="000D162C" w:rsidRDefault="00000000" w:rsidP="0013702F">
            <w:pPr>
              <w:jc w:val="center"/>
            </w:pPr>
            <w:r>
              <w:t>16.239</w:t>
            </w:r>
          </w:p>
        </w:tc>
      </w:tr>
      <w:tr w:rsidR="000D162C" w14:paraId="2D34D37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AEF8E4B" w14:textId="77777777" w:rsidR="000D162C" w:rsidRDefault="00000000" w:rsidP="0013702F">
            <w:pPr>
              <w:jc w:val="center"/>
            </w:pPr>
            <w:r>
              <w:t>18.641</w:t>
            </w:r>
          </w:p>
        </w:tc>
        <w:tc>
          <w:tcPr>
            <w:tcW w:w="2254" w:type="dxa"/>
          </w:tcPr>
          <w:p w14:paraId="6332C177" w14:textId="77777777" w:rsidR="000D162C" w:rsidRDefault="00000000" w:rsidP="0013702F">
            <w:pPr>
              <w:jc w:val="center"/>
            </w:pPr>
            <w:r>
              <w:t>15.991</w:t>
            </w:r>
          </w:p>
        </w:tc>
      </w:tr>
      <w:tr w:rsidR="000D162C" w14:paraId="48FC4C0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EA23368" w14:textId="77777777" w:rsidR="000D162C" w:rsidRDefault="00000000" w:rsidP="0013702F">
            <w:pPr>
              <w:jc w:val="center"/>
            </w:pPr>
            <w:r>
              <w:t>18.079</w:t>
            </w:r>
          </w:p>
        </w:tc>
        <w:tc>
          <w:tcPr>
            <w:tcW w:w="2254" w:type="dxa"/>
          </w:tcPr>
          <w:p w14:paraId="0F9B0430" w14:textId="77777777" w:rsidR="000D162C" w:rsidRDefault="00000000" w:rsidP="0013702F">
            <w:pPr>
              <w:jc w:val="center"/>
            </w:pPr>
            <w:r>
              <w:t>15.765</w:t>
            </w:r>
          </w:p>
        </w:tc>
      </w:tr>
      <w:tr w:rsidR="000D162C" w14:paraId="7229E54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1FD70ED" w14:textId="77777777" w:rsidR="000D162C" w:rsidRDefault="00000000" w:rsidP="0013702F">
            <w:pPr>
              <w:jc w:val="center"/>
            </w:pPr>
            <w:r>
              <w:t>20.283</w:t>
            </w:r>
          </w:p>
        </w:tc>
        <w:tc>
          <w:tcPr>
            <w:tcW w:w="2254" w:type="dxa"/>
          </w:tcPr>
          <w:p w14:paraId="42E1F968" w14:textId="77777777" w:rsidR="000D162C" w:rsidRDefault="00000000" w:rsidP="0013702F">
            <w:pPr>
              <w:jc w:val="center"/>
            </w:pPr>
            <w:r>
              <w:t>16.121</w:t>
            </w:r>
          </w:p>
        </w:tc>
      </w:tr>
      <w:tr w:rsidR="000D162C" w14:paraId="4C599C6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C4E5845" w14:textId="77777777" w:rsidR="000D162C" w:rsidRDefault="00000000" w:rsidP="0013702F">
            <w:pPr>
              <w:jc w:val="center"/>
            </w:pPr>
            <w:r>
              <w:t>27.501</w:t>
            </w:r>
          </w:p>
        </w:tc>
        <w:tc>
          <w:tcPr>
            <w:tcW w:w="2254" w:type="dxa"/>
          </w:tcPr>
          <w:p w14:paraId="749D29CD" w14:textId="77777777" w:rsidR="000D162C" w:rsidRDefault="00000000" w:rsidP="0013702F">
            <w:pPr>
              <w:jc w:val="center"/>
            </w:pPr>
            <w:r>
              <w:t>19.094</w:t>
            </w:r>
          </w:p>
        </w:tc>
      </w:tr>
      <w:tr w:rsidR="000D162C" w14:paraId="0D2EF85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4D1E9DF" w14:textId="77777777" w:rsidR="000D162C" w:rsidRDefault="00000000" w:rsidP="0013702F">
            <w:pPr>
              <w:jc w:val="center"/>
            </w:pPr>
            <w:r>
              <w:t>28.755</w:t>
            </w:r>
          </w:p>
        </w:tc>
        <w:tc>
          <w:tcPr>
            <w:tcW w:w="2254" w:type="dxa"/>
          </w:tcPr>
          <w:p w14:paraId="2405CA4F" w14:textId="77777777" w:rsidR="000D162C" w:rsidRDefault="00000000" w:rsidP="0013702F">
            <w:pPr>
              <w:jc w:val="center"/>
            </w:pPr>
            <w:r>
              <w:t>20.464</w:t>
            </w:r>
          </w:p>
        </w:tc>
      </w:tr>
      <w:tr w:rsidR="000D162C" w14:paraId="1BFCC15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DF8F711" w14:textId="77777777" w:rsidR="000D162C" w:rsidRDefault="00000000" w:rsidP="0013702F">
            <w:pPr>
              <w:jc w:val="center"/>
            </w:pPr>
            <w:r>
              <w:t>29.189</w:t>
            </w:r>
          </w:p>
        </w:tc>
        <w:tc>
          <w:tcPr>
            <w:tcW w:w="2254" w:type="dxa"/>
          </w:tcPr>
          <w:p w14:paraId="332B377F" w14:textId="77777777" w:rsidR="000D162C" w:rsidRDefault="00000000" w:rsidP="0013702F">
            <w:pPr>
              <w:jc w:val="center"/>
            </w:pPr>
            <w:r>
              <w:t>21.549</w:t>
            </w:r>
          </w:p>
        </w:tc>
      </w:tr>
      <w:tr w:rsidR="000D162C" w14:paraId="07CF41A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A918437" w14:textId="77777777" w:rsidR="000D162C" w:rsidRDefault="00000000" w:rsidP="0013702F">
            <w:pPr>
              <w:jc w:val="center"/>
            </w:pPr>
            <w:r>
              <w:t>27.856</w:t>
            </w:r>
          </w:p>
        </w:tc>
        <w:tc>
          <w:tcPr>
            <w:tcW w:w="2254" w:type="dxa"/>
          </w:tcPr>
          <w:p w14:paraId="4B89FD82" w14:textId="77777777" w:rsidR="000D162C" w:rsidRDefault="00000000" w:rsidP="0013702F">
            <w:pPr>
              <w:jc w:val="center"/>
            </w:pPr>
            <w:r>
              <w:t>21.797</w:t>
            </w:r>
          </w:p>
        </w:tc>
      </w:tr>
      <w:tr w:rsidR="000D162C" w14:paraId="7808C3A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516DDA4" w14:textId="77777777" w:rsidR="000D162C" w:rsidRDefault="00000000" w:rsidP="0013702F">
            <w:pPr>
              <w:jc w:val="center"/>
            </w:pPr>
            <w:r>
              <w:t>29.28</w:t>
            </w:r>
          </w:p>
        </w:tc>
        <w:tc>
          <w:tcPr>
            <w:tcW w:w="2254" w:type="dxa"/>
          </w:tcPr>
          <w:p w14:paraId="4941AFF9" w14:textId="77777777" w:rsidR="000D162C" w:rsidRDefault="00000000" w:rsidP="0013702F">
            <w:pPr>
              <w:jc w:val="center"/>
            </w:pPr>
            <w:r>
              <w:t>22.441</w:t>
            </w:r>
          </w:p>
        </w:tc>
      </w:tr>
      <w:tr w:rsidR="000D162C" w14:paraId="3039CF3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347334B" w14:textId="77777777" w:rsidR="000D162C" w:rsidRDefault="00000000" w:rsidP="0013702F">
            <w:pPr>
              <w:jc w:val="center"/>
            </w:pPr>
            <w:r>
              <w:t>29.802</w:t>
            </w:r>
          </w:p>
        </w:tc>
        <w:tc>
          <w:tcPr>
            <w:tcW w:w="2254" w:type="dxa"/>
          </w:tcPr>
          <w:p w14:paraId="5D877253" w14:textId="77777777" w:rsidR="000D162C" w:rsidRDefault="00000000" w:rsidP="0013702F">
            <w:pPr>
              <w:jc w:val="center"/>
            </w:pPr>
            <w:r>
              <w:t>23.096</w:t>
            </w:r>
          </w:p>
        </w:tc>
      </w:tr>
      <w:tr w:rsidR="000D162C" w14:paraId="09ECE59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4CE7101" w14:textId="77777777" w:rsidR="000D162C" w:rsidRDefault="00000000" w:rsidP="0013702F">
            <w:pPr>
              <w:jc w:val="center"/>
            </w:pPr>
            <w:r>
              <w:t>27.879</w:t>
            </w:r>
          </w:p>
        </w:tc>
        <w:tc>
          <w:tcPr>
            <w:tcW w:w="2254" w:type="dxa"/>
          </w:tcPr>
          <w:p w14:paraId="6ED203E9" w14:textId="77777777" w:rsidR="000D162C" w:rsidRDefault="00000000" w:rsidP="0013702F">
            <w:pPr>
              <w:jc w:val="center"/>
            </w:pPr>
            <w:r>
              <w:t>22.888</w:t>
            </w:r>
          </w:p>
        </w:tc>
      </w:tr>
      <w:tr w:rsidR="000D162C" w14:paraId="6445842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0310468" w14:textId="77777777" w:rsidR="000D162C" w:rsidRDefault="00000000" w:rsidP="0013702F">
            <w:pPr>
              <w:jc w:val="center"/>
            </w:pPr>
            <w:r>
              <w:t>26.643</w:t>
            </w:r>
          </w:p>
        </w:tc>
        <w:tc>
          <w:tcPr>
            <w:tcW w:w="2254" w:type="dxa"/>
          </w:tcPr>
          <w:p w14:paraId="53830437" w14:textId="77777777" w:rsidR="000D162C" w:rsidRDefault="00000000" w:rsidP="0013702F">
            <w:pPr>
              <w:jc w:val="center"/>
            </w:pPr>
            <w:r>
              <w:t>22.425</w:t>
            </w:r>
          </w:p>
        </w:tc>
      </w:tr>
      <w:tr w:rsidR="000D162C" w14:paraId="6673120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9EC9627" w14:textId="77777777" w:rsidR="000D162C" w:rsidRDefault="00000000" w:rsidP="0013702F">
            <w:pPr>
              <w:jc w:val="center"/>
            </w:pPr>
            <w:r>
              <w:t>24.263</w:t>
            </w:r>
          </w:p>
        </w:tc>
        <w:tc>
          <w:tcPr>
            <w:tcW w:w="2254" w:type="dxa"/>
          </w:tcPr>
          <w:p w14:paraId="64492DE8" w14:textId="77777777" w:rsidR="000D162C" w:rsidRDefault="00000000" w:rsidP="0013702F">
            <w:pPr>
              <w:jc w:val="center"/>
            </w:pPr>
            <w:r>
              <w:t>21.522</w:t>
            </w:r>
          </w:p>
        </w:tc>
      </w:tr>
      <w:tr w:rsidR="000D162C" w14:paraId="6A0DBFF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7872381" w14:textId="77777777" w:rsidR="000D162C" w:rsidRDefault="00000000" w:rsidP="0013702F">
            <w:pPr>
              <w:jc w:val="center"/>
            </w:pPr>
            <w:r>
              <w:t>22.787</w:t>
            </w:r>
          </w:p>
        </w:tc>
        <w:tc>
          <w:tcPr>
            <w:tcW w:w="2254" w:type="dxa"/>
          </w:tcPr>
          <w:p w14:paraId="4669F5F6" w14:textId="77777777" w:rsidR="000D162C" w:rsidRDefault="00000000" w:rsidP="0013702F">
            <w:pPr>
              <w:jc w:val="center"/>
            </w:pPr>
            <w:r>
              <w:t>20.556</w:t>
            </w:r>
          </w:p>
        </w:tc>
      </w:tr>
      <w:tr w:rsidR="000D162C" w14:paraId="470AD1B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C8B8D7A" w14:textId="77777777" w:rsidR="000D162C" w:rsidRDefault="00000000" w:rsidP="0013702F">
            <w:pPr>
              <w:jc w:val="center"/>
            </w:pPr>
            <w:r>
              <w:t>27.115</w:t>
            </w:r>
          </w:p>
        </w:tc>
        <w:tc>
          <w:tcPr>
            <w:tcW w:w="2254" w:type="dxa"/>
          </w:tcPr>
          <w:p w14:paraId="00BF541F" w14:textId="77777777" w:rsidR="000D162C" w:rsidRDefault="00000000" w:rsidP="0013702F">
            <w:pPr>
              <w:jc w:val="center"/>
            </w:pPr>
            <w:r>
              <w:t>20.66</w:t>
            </w:r>
          </w:p>
        </w:tc>
      </w:tr>
      <w:tr w:rsidR="000D162C" w14:paraId="1E83F1B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51C8359" w14:textId="77777777" w:rsidR="000D162C" w:rsidRDefault="00000000" w:rsidP="0013702F">
            <w:pPr>
              <w:jc w:val="center"/>
            </w:pPr>
            <w:r>
              <w:t>25.352</w:t>
            </w:r>
          </w:p>
        </w:tc>
        <w:tc>
          <w:tcPr>
            <w:tcW w:w="2254" w:type="dxa"/>
          </w:tcPr>
          <w:p w14:paraId="31E7A3CE" w14:textId="77777777" w:rsidR="000D162C" w:rsidRDefault="00000000" w:rsidP="0013702F">
            <w:pPr>
              <w:jc w:val="center"/>
            </w:pPr>
            <w:r>
              <w:t>20.176</w:t>
            </w:r>
          </w:p>
        </w:tc>
      </w:tr>
      <w:tr w:rsidR="000D162C" w14:paraId="02A3877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6DC2E07" w14:textId="77777777" w:rsidR="000D162C" w:rsidRDefault="00000000" w:rsidP="0013702F">
            <w:pPr>
              <w:jc w:val="center"/>
            </w:pPr>
            <w:r>
              <w:t>23.679</w:t>
            </w:r>
          </w:p>
        </w:tc>
        <w:tc>
          <w:tcPr>
            <w:tcW w:w="2254" w:type="dxa"/>
          </w:tcPr>
          <w:p w14:paraId="07DE9FC2" w14:textId="77777777" w:rsidR="000D162C" w:rsidRDefault="00000000" w:rsidP="0013702F">
            <w:pPr>
              <w:jc w:val="center"/>
            </w:pPr>
            <w:r>
              <w:t>19.383</w:t>
            </w:r>
          </w:p>
        </w:tc>
      </w:tr>
      <w:tr w:rsidR="000D162C" w14:paraId="35835B5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6904CE6" w14:textId="77777777" w:rsidR="000D162C" w:rsidRDefault="00000000" w:rsidP="0013702F">
            <w:pPr>
              <w:jc w:val="center"/>
            </w:pPr>
            <w:r>
              <w:t>22.551</w:t>
            </w:r>
          </w:p>
        </w:tc>
        <w:tc>
          <w:tcPr>
            <w:tcW w:w="2254" w:type="dxa"/>
          </w:tcPr>
          <w:p w14:paraId="78E2F2A3" w14:textId="77777777" w:rsidR="000D162C" w:rsidRDefault="00000000" w:rsidP="0013702F">
            <w:pPr>
              <w:jc w:val="center"/>
            </w:pPr>
            <w:r>
              <w:t>18.627</w:t>
            </w:r>
          </w:p>
        </w:tc>
      </w:tr>
      <w:tr w:rsidR="000D162C" w14:paraId="29013D2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B52EEE5" w14:textId="77777777" w:rsidR="000D162C" w:rsidRDefault="00000000" w:rsidP="0013702F">
            <w:pPr>
              <w:jc w:val="center"/>
            </w:pPr>
            <w:r>
              <w:t>27.619</w:t>
            </w:r>
          </w:p>
        </w:tc>
        <w:tc>
          <w:tcPr>
            <w:tcW w:w="2254" w:type="dxa"/>
          </w:tcPr>
          <w:p w14:paraId="07A39113" w14:textId="77777777" w:rsidR="000D162C" w:rsidRDefault="00000000" w:rsidP="0013702F">
            <w:pPr>
              <w:jc w:val="center"/>
            </w:pPr>
            <w:r>
              <w:t>18.978</w:t>
            </w:r>
          </w:p>
        </w:tc>
      </w:tr>
      <w:tr w:rsidR="000D162C" w14:paraId="13E1CCA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F92C972" w14:textId="77777777" w:rsidR="000D162C" w:rsidRDefault="00000000" w:rsidP="0013702F">
            <w:pPr>
              <w:jc w:val="center"/>
            </w:pPr>
            <w:r>
              <w:t>30.342</w:t>
            </w:r>
          </w:p>
        </w:tc>
        <w:tc>
          <w:tcPr>
            <w:tcW w:w="2254" w:type="dxa"/>
          </w:tcPr>
          <w:p w14:paraId="2D46E592" w14:textId="77777777" w:rsidR="000D162C" w:rsidRDefault="00000000" w:rsidP="0013702F">
            <w:pPr>
              <w:jc w:val="center"/>
            </w:pPr>
            <w:r>
              <w:t>19.918</w:t>
            </w:r>
          </w:p>
        </w:tc>
      </w:tr>
      <w:tr w:rsidR="000D162C" w14:paraId="5102FA7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8743E56" w14:textId="77777777" w:rsidR="000D162C" w:rsidRDefault="00000000" w:rsidP="0013702F">
            <w:pPr>
              <w:jc w:val="center"/>
            </w:pPr>
            <w:r>
              <w:t>30.525</w:t>
            </w:r>
          </w:p>
        </w:tc>
        <w:tc>
          <w:tcPr>
            <w:tcW w:w="2254" w:type="dxa"/>
          </w:tcPr>
          <w:p w14:paraId="7E886120" w14:textId="77777777" w:rsidR="000D162C" w:rsidRDefault="00000000" w:rsidP="0013702F">
            <w:pPr>
              <w:jc w:val="center"/>
            </w:pPr>
            <w:r>
              <w:t>20.703</w:t>
            </w:r>
          </w:p>
        </w:tc>
      </w:tr>
      <w:tr w:rsidR="000D162C" w14:paraId="75E84AD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A4E9797" w14:textId="77777777" w:rsidR="000D162C" w:rsidRDefault="00000000" w:rsidP="0013702F">
            <w:pPr>
              <w:jc w:val="center"/>
            </w:pPr>
            <w:r>
              <w:t>34.208</w:t>
            </w:r>
          </w:p>
        </w:tc>
        <w:tc>
          <w:tcPr>
            <w:tcW w:w="2254" w:type="dxa"/>
          </w:tcPr>
          <w:p w14:paraId="341A7431" w14:textId="77777777" w:rsidR="000D162C" w:rsidRDefault="00000000" w:rsidP="0013702F">
            <w:pPr>
              <w:jc w:val="center"/>
            </w:pPr>
            <w:r>
              <w:t>22.168</w:t>
            </w:r>
          </w:p>
        </w:tc>
      </w:tr>
      <w:tr w:rsidR="000D162C" w14:paraId="11E3AA6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B8C58DF" w14:textId="77777777" w:rsidR="000D162C" w:rsidRDefault="00000000" w:rsidP="0013702F">
            <w:pPr>
              <w:jc w:val="center"/>
            </w:pPr>
            <w:r>
              <w:t>36.661</w:t>
            </w:r>
          </w:p>
        </w:tc>
        <w:tc>
          <w:tcPr>
            <w:tcW w:w="2254" w:type="dxa"/>
          </w:tcPr>
          <w:p w14:paraId="023A4E8A" w14:textId="77777777" w:rsidR="000D162C" w:rsidRDefault="00000000" w:rsidP="0013702F">
            <w:pPr>
              <w:jc w:val="center"/>
            </w:pPr>
            <w:r>
              <w:t>24.908</w:t>
            </w:r>
          </w:p>
        </w:tc>
      </w:tr>
      <w:tr w:rsidR="000D162C" w14:paraId="7BA1064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60DC41B" w14:textId="77777777" w:rsidR="000D162C" w:rsidRDefault="00000000" w:rsidP="0013702F">
            <w:pPr>
              <w:jc w:val="center"/>
            </w:pPr>
            <w:r>
              <w:t>36.917</w:t>
            </w:r>
          </w:p>
        </w:tc>
        <w:tc>
          <w:tcPr>
            <w:tcW w:w="2254" w:type="dxa"/>
          </w:tcPr>
          <w:p w14:paraId="39292C9B" w14:textId="77777777" w:rsidR="000D162C" w:rsidRDefault="00000000" w:rsidP="0013702F">
            <w:pPr>
              <w:jc w:val="center"/>
            </w:pPr>
            <w:r>
              <w:t>25.926</w:t>
            </w:r>
          </w:p>
        </w:tc>
      </w:tr>
      <w:tr w:rsidR="000D162C" w14:paraId="78EEA16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B79E48C" w14:textId="77777777" w:rsidR="000D162C" w:rsidRDefault="00000000" w:rsidP="0013702F">
            <w:pPr>
              <w:jc w:val="center"/>
            </w:pPr>
            <w:r>
              <w:t>39.38</w:t>
            </w:r>
          </w:p>
        </w:tc>
        <w:tc>
          <w:tcPr>
            <w:tcW w:w="2254" w:type="dxa"/>
          </w:tcPr>
          <w:p w14:paraId="3E41AF4B" w14:textId="77777777" w:rsidR="000D162C" w:rsidRDefault="00000000" w:rsidP="0013702F">
            <w:pPr>
              <w:jc w:val="center"/>
            </w:pPr>
            <w:r>
              <w:t>27.343</w:t>
            </w:r>
          </w:p>
        </w:tc>
      </w:tr>
      <w:tr w:rsidR="000D162C" w14:paraId="614B265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5B26EAA" w14:textId="77777777" w:rsidR="000D162C" w:rsidRDefault="00000000" w:rsidP="0013702F">
            <w:pPr>
              <w:jc w:val="center"/>
            </w:pPr>
            <w:r>
              <w:t>15.918</w:t>
            </w:r>
          </w:p>
        </w:tc>
        <w:tc>
          <w:tcPr>
            <w:tcW w:w="2254" w:type="dxa"/>
          </w:tcPr>
          <w:p w14:paraId="594C5AFB" w14:textId="77777777" w:rsidR="000D162C" w:rsidRDefault="00000000" w:rsidP="0013702F">
            <w:pPr>
              <w:jc w:val="center"/>
            </w:pPr>
            <w:r>
              <w:t>9.986</w:t>
            </w:r>
          </w:p>
        </w:tc>
      </w:tr>
      <w:tr w:rsidR="000D162C" w14:paraId="15E8716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B0A2183" w14:textId="77777777" w:rsidR="000D162C" w:rsidRDefault="00000000" w:rsidP="0013702F">
            <w:pPr>
              <w:jc w:val="center"/>
            </w:pPr>
            <w:r>
              <w:t>112.229</w:t>
            </w:r>
          </w:p>
        </w:tc>
        <w:tc>
          <w:tcPr>
            <w:tcW w:w="2254" w:type="dxa"/>
          </w:tcPr>
          <w:p w14:paraId="6EB44C85" w14:textId="77777777" w:rsidR="000D162C" w:rsidRDefault="00000000" w:rsidP="0013702F">
            <w:pPr>
              <w:jc w:val="center"/>
            </w:pPr>
            <w:r>
              <w:t>12.324</w:t>
            </w:r>
          </w:p>
        </w:tc>
      </w:tr>
      <w:tr w:rsidR="000D162C" w14:paraId="06B1E44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153ED51" w14:textId="77777777" w:rsidR="000D162C" w:rsidRDefault="00000000" w:rsidP="0013702F">
            <w:pPr>
              <w:jc w:val="center"/>
            </w:pPr>
            <w:r>
              <w:t>63.737</w:t>
            </w:r>
          </w:p>
        </w:tc>
        <w:tc>
          <w:tcPr>
            <w:tcW w:w="2254" w:type="dxa"/>
          </w:tcPr>
          <w:p w14:paraId="5BC3EEED" w14:textId="77777777" w:rsidR="000D162C" w:rsidRDefault="00000000" w:rsidP="0013702F">
            <w:pPr>
              <w:jc w:val="center"/>
            </w:pPr>
            <w:r>
              <w:t>12.935</w:t>
            </w:r>
          </w:p>
        </w:tc>
      </w:tr>
      <w:tr w:rsidR="000D162C" w14:paraId="23062B9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18F13AA" w14:textId="77777777" w:rsidR="000D162C" w:rsidRDefault="00000000" w:rsidP="0013702F">
            <w:pPr>
              <w:jc w:val="center"/>
            </w:pPr>
            <w:r>
              <w:t>43.608</w:t>
            </w:r>
          </w:p>
        </w:tc>
        <w:tc>
          <w:tcPr>
            <w:tcW w:w="2254" w:type="dxa"/>
          </w:tcPr>
          <w:p w14:paraId="18F2507B" w14:textId="77777777" w:rsidR="000D162C" w:rsidRDefault="00000000" w:rsidP="0013702F">
            <w:pPr>
              <w:jc w:val="center"/>
            </w:pPr>
            <w:r>
              <w:t>12.82</w:t>
            </w:r>
          </w:p>
        </w:tc>
      </w:tr>
      <w:tr w:rsidR="000D162C" w14:paraId="7E0BAC8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EC22BF3" w14:textId="77777777" w:rsidR="000D162C" w:rsidRDefault="00000000" w:rsidP="0013702F">
            <w:pPr>
              <w:jc w:val="center"/>
            </w:pPr>
            <w:r>
              <w:t>37.278</w:t>
            </w:r>
          </w:p>
        </w:tc>
        <w:tc>
          <w:tcPr>
            <w:tcW w:w="2254" w:type="dxa"/>
          </w:tcPr>
          <w:p w14:paraId="3A1CCDB0" w14:textId="77777777" w:rsidR="000D162C" w:rsidRDefault="00000000" w:rsidP="0013702F">
            <w:pPr>
              <w:jc w:val="center"/>
            </w:pPr>
            <w:r>
              <w:t>13.019</w:t>
            </w:r>
          </w:p>
        </w:tc>
      </w:tr>
      <w:tr w:rsidR="000D162C" w14:paraId="0C5D108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0E7B8B3" w14:textId="77777777" w:rsidR="000D162C" w:rsidRDefault="00000000" w:rsidP="0013702F">
            <w:pPr>
              <w:jc w:val="center"/>
            </w:pPr>
            <w:r>
              <w:t>29.817</w:t>
            </w:r>
          </w:p>
        </w:tc>
        <w:tc>
          <w:tcPr>
            <w:tcW w:w="2254" w:type="dxa"/>
          </w:tcPr>
          <w:p w14:paraId="74A58144" w14:textId="77777777" w:rsidR="000D162C" w:rsidRDefault="00000000" w:rsidP="0013702F">
            <w:pPr>
              <w:jc w:val="center"/>
            </w:pPr>
            <w:r>
              <w:t>12.702</w:t>
            </w:r>
          </w:p>
        </w:tc>
      </w:tr>
      <w:tr w:rsidR="000D162C" w14:paraId="6D0F8C0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94FEA93" w14:textId="77777777" w:rsidR="000D162C" w:rsidRDefault="00000000" w:rsidP="0013702F">
            <w:pPr>
              <w:jc w:val="center"/>
            </w:pPr>
            <w:r>
              <w:t>24.048</w:t>
            </w:r>
          </w:p>
        </w:tc>
        <w:tc>
          <w:tcPr>
            <w:tcW w:w="2254" w:type="dxa"/>
          </w:tcPr>
          <w:p w14:paraId="39E6F9F2" w14:textId="77777777" w:rsidR="000D162C" w:rsidRDefault="00000000" w:rsidP="0013702F">
            <w:pPr>
              <w:jc w:val="center"/>
            </w:pPr>
            <w:r>
              <w:t>12.368</w:t>
            </w:r>
          </w:p>
        </w:tc>
      </w:tr>
      <w:tr w:rsidR="000D162C" w14:paraId="7A60AF1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87B136E" w14:textId="77777777" w:rsidR="000D162C" w:rsidRDefault="00000000" w:rsidP="0013702F">
            <w:pPr>
              <w:jc w:val="center"/>
            </w:pPr>
            <w:r>
              <w:t>21.516</w:t>
            </w:r>
          </w:p>
        </w:tc>
        <w:tc>
          <w:tcPr>
            <w:tcW w:w="2254" w:type="dxa"/>
          </w:tcPr>
          <w:p w14:paraId="74A5093F" w14:textId="77777777" w:rsidR="000D162C" w:rsidRDefault="00000000" w:rsidP="0013702F">
            <w:pPr>
              <w:jc w:val="center"/>
            </w:pPr>
            <w:r>
              <w:t>12.031</w:t>
            </w:r>
          </w:p>
        </w:tc>
      </w:tr>
      <w:tr w:rsidR="000D162C" w14:paraId="1B1E52D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A2B0E34" w14:textId="77777777" w:rsidR="000D162C" w:rsidRDefault="00000000" w:rsidP="0013702F">
            <w:pPr>
              <w:jc w:val="center"/>
            </w:pPr>
            <w:r>
              <w:t>19.705</w:t>
            </w:r>
          </w:p>
        </w:tc>
        <w:tc>
          <w:tcPr>
            <w:tcW w:w="2254" w:type="dxa"/>
          </w:tcPr>
          <w:p w14:paraId="10CCC7EC" w14:textId="77777777" w:rsidR="000D162C" w:rsidRDefault="00000000" w:rsidP="0013702F">
            <w:pPr>
              <w:jc w:val="center"/>
            </w:pPr>
            <w:r>
              <w:t>11.688</w:t>
            </w:r>
          </w:p>
        </w:tc>
      </w:tr>
      <w:tr w:rsidR="000D162C" w14:paraId="020E0F5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55D0574" w14:textId="77777777" w:rsidR="000D162C" w:rsidRDefault="00000000" w:rsidP="0013702F">
            <w:pPr>
              <w:jc w:val="center"/>
            </w:pPr>
            <w:r>
              <w:t>17.524</w:t>
            </w:r>
          </w:p>
        </w:tc>
        <w:tc>
          <w:tcPr>
            <w:tcW w:w="2254" w:type="dxa"/>
          </w:tcPr>
          <w:p w14:paraId="0CA71CF1" w14:textId="77777777" w:rsidR="000D162C" w:rsidRDefault="00000000" w:rsidP="0013702F">
            <w:pPr>
              <w:jc w:val="center"/>
            </w:pPr>
            <w:r>
              <w:t>11.144</w:t>
            </w:r>
          </w:p>
        </w:tc>
      </w:tr>
      <w:tr w:rsidR="000D162C" w14:paraId="53A22D3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06E27A8" w14:textId="77777777" w:rsidR="000D162C" w:rsidRDefault="00000000" w:rsidP="0013702F">
            <w:pPr>
              <w:jc w:val="center"/>
            </w:pPr>
            <w:r>
              <w:t>15.55</w:t>
            </w:r>
          </w:p>
        </w:tc>
        <w:tc>
          <w:tcPr>
            <w:tcW w:w="2254" w:type="dxa"/>
          </w:tcPr>
          <w:p w14:paraId="4CF44FB2" w14:textId="77777777" w:rsidR="000D162C" w:rsidRDefault="00000000" w:rsidP="0013702F">
            <w:pPr>
              <w:jc w:val="center"/>
            </w:pPr>
            <w:r>
              <w:t>10.48</w:t>
            </w:r>
          </w:p>
        </w:tc>
      </w:tr>
      <w:tr w:rsidR="000D162C" w14:paraId="09B4C1D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FAD70BF" w14:textId="77777777" w:rsidR="000D162C" w:rsidRDefault="00000000" w:rsidP="0013702F">
            <w:pPr>
              <w:jc w:val="center"/>
            </w:pPr>
            <w:r>
              <w:t>14.413</w:t>
            </w:r>
          </w:p>
        </w:tc>
        <w:tc>
          <w:tcPr>
            <w:tcW w:w="2254" w:type="dxa"/>
          </w:tcPr>
          <w:p w14:paraId="0BCB1A18" w14:textId="77777777" w:rsidR="000D162C" w:rsidRDefault="00000000" w:rsidP="0013702F">
            <w:pPr>
              <w:jc w:val="center"/>
            </w:pPr>
            <w:r>
              <w:t>9.968</w:t>
            </w:r>
          </w:p>
        </w:tc>
      </w:tr>
      <w:tr w:rsidR="000D162C" w14:paraId="781D5CA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67E2F7F" w14:textId="77777777" w:rsidR="000D162C" w:rsidRDefault="00000000" w:rsidP="0013702F">
            <w:pPr>
              <w:jc w:val="center"/>
            </w:pPr>
            <w:r>
              <w:t>15.121</w:t>
            </w:r>
          </w:p>
        </w:tc>
        <w:tc>
          <w:tcPr>
            <w:tcW w:w="2254" w:type="dxa"/>
          </w:tcPr>
          <w:p w14:paraId="61F110C6" w14:textId="77777777" w:rsidR="000D162C" w:rsidRDefault="00000000" w:rsidP="0013702F">
            <w:pPr>
              <w:jc w:val="center"/>
            </w:pPr>
            <w:r>
              <w:t>9.922</w:t>
            </w:r>
          </w:p>
        </w:tc>
      </w:tr>
      <w:tr w:rsidR="000D162C" w14:paraId="369362D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978AC58" w14:textId="77777777" w:rsidR="000D162C" w:rsidRDefault="00000000" w:rsidP="0013702F">
            <w:pPr>
              <w:jc w:val="center"/>
            </w:pPr>
            <w:r>
              <w:t>16.089</w:t>
            </w:r>
          </w:p>
        </w:tc>
        <w:tc>
          <w:tcPr>
            <w:tcW w:w="2254" w:type="dxa"/>
          </w:tcPr>
          <w:p w14:paraId="457863A4" w14:textId="77777777" w:rsidR="000D162C" w:rsidRDefault="00000000" w:rsidP="0013702F">
            <w:pPr>
              <w:jc w:val="center"/>
            </w:pPr>
            <w:r>
              <w:t>10.117</w:t>
            </w:r>
          </w:p>
        </w:tc>
      </w:tr>
      <w:tr w:rsidR="000D162C" w14:paraId="1070356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F43D142" w14:textId="77777777" w:rsidR="000D162C" w:rsidRDefault="00000000" w:rsidP="0013702F">
            <w:pPr>
              <w:jc w:val="center"/>
            </w:pPr>
            <w:r>
              <w:t>19.015</w:t>
            </w:r>
          </w:p>
        </w:tc>
        <w:tc>
          <w:tcPr>
            <w:tcW w:w="2254" w:type="dxa"/>
          </w:tcPr>
          <w:p w14:paraId="77BFB42E" w14:textId="77777777" w:rsidR="000D162C" w:rsidRDefault="00000000" w:rsidP="0013702F">
            <w:pPr>
              <w:jc w:val="center"/>
            </w:pPr>
            <w:r>
              <w:t>10.785</w:t>
            </w:r>
          </w:p>
        </w:tc>
      </w:tr>
      <w:tr w:rsidR="000D162C" w14:paraId="06F86D5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BBEAC61" w14:textId="77777777" w:rsidR="000D162C" w:rsidRDefault="00000000" w:rsidP="0013702F">
            <w:pPr>
              <w:jc w:val="center"/>
            </w:pPr>
            <w:r>
              <w:t>21.183</w:t>
            </w:r>
          </w:p>
        </w:tc>
        <w:tc>
          <w:tcPr>
            <w:tcW w:w="2254" w:type="dxa"/>
          </w:tcPr>
          <w:p w14:paraId="1CE7E2E7" w14:textId="77777777" w:rsidR="000D162C" w:rsidRDefault="00000000" w:rsidP="0013702F">
            <w:pPr>
              <w:jc w:val="center"/>
            </w:pPr>
            <w:r>
              <w:t>11.668</w:t>
            </w:r>
          </w:p>
        </w:tc>
      </w:tr>
      <w:tr w:rsidR="000D162C" w14:paraId="22ED61D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3879001" w14:textId="77777777" w:rsidR="000D162C" w:rsidRDefault="00000000" w:rsidP="0013702F">
            <w:pPr>
              <w:jc w:val="center"/>
            </w:pPr>
            <w:r>
              <w:t>21.716</w:t>
            </w:r>
          </w:p>
        </w:tc>
        <w:tc>
          <w:tcPr>
            <w:tcW w:w="2254" w:type="dxa"/>
          </w:tcPr>
          <w:p w14:paraId="02AC3156" w14:textId="77777777" w:rsidR="000D162C" w:rsidRDefault="00000000" w:rsidP="0013702F">
            <w:pPr>
              <w:jc w:val="center"/>
            </w:pPr>
            <w:r>
              <w:t>12.46</w:t>
            </w:r>
          </w:p>
        </w:tc>
      </w:tr>
      <w:tr w:rsidR="000D162C" w14:paraId="7C5E916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7CF7EC1" w14:textId="77777777" w:rsidR="000D162C" w:rsidRDefault="00000000" w:rsidP="0013702F">
            <w:pPr>
              <w:jc w:val="center"/>
            </w:pPr>
            <w:r>
              <w:t>19.98</w:t>
            </w:r>
          </w:p>
        </w:tc>
        <w:tc>
          <w:tcPr>
            <w:tcW w:w="2254" w:type="dxa"/>
          </w:tcPr>
          <w:p w14:paraId="3E3E7014" w14:textId="77777777" w:rsidR="000D162C" w:rsidRDefault="00000000" w:rsidP="0013702F">
            <w:pPr>
              <w:jc w:val="center"/>
            </w:pPr>
            <w:r>
              <w:t>12.639</w:t>
            </w:r>
          </w:p>
        </w:tc>
      </w:tr>
      <w:tr w:rsidR="000D162C" w14:paraId="527DA78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2FDB420" w14:textId="77777777" w:rsidR="000D162C" w:rsidRDefault="00000000" w:rsidP="0013702F">
            <w:pPr>
              <w:jc w:val="center"/>
            </w:pPr>
            <w:r>
              <w:t>32.91</w:t>
            </w:r>
          </w:p>
        </w:tc>
        <w:tc>
          <w:tcPr>
            <w:tcW w:w="2254" w:type="dxa"/>
          </w:tcPr>
          <w:p w14:paraId="69F40C02" w14:textId="77777777" w:rsidR="000D162C" w:rsidRDefault="00000000" w:rsidP="0013702F">
            <w:pPr>
              <w:jc w:val="center"/>
            </w:pPr>
            <w:r>
              <w:t>14.762</w:t>
            </w:r>
          </w:p>
        </w:tc>
      </w:tr>
      <w:tr w:rsidR="000D162C" w14:paraId="441B846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98FE697" w14:textId="77777777" w:rsidR="000D162C" w:rsidRDefault="00000000" w:rsidP="0013702F">
            <w:pPr>
              <w:jc w:val="center"/>
            </w:pPr>
            <w:r>
              <w:t>34.027</w:t>
            </w:r>
          </w:p>
        </w:tc>
        <w:tc>
          <w:tcPr>
            <w:tcW w:w="2254" w:type="dxa"/>
          </w:tcPr>
          <w:p w14:paraId="608E09D1" w14:textId="77777777" w:rsidR="000D162C" w:rsidRDefault="00000000" w:rsidP="0013702F">
            <w:pPr>
              <w:jc w:val="center"/>
            </w:pPr>
            <w:r>
              <w:t>16.586</w:t>
            </w:r>
          </w:p>
        </w:tc>
      </w:tr>
      <w:tr w:rsidR="000D162C" w14:paraId="1C75A4A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EB2FEFD" w14:textId="77777777" w:rsidR="000D162C" w:rsidRDefault="00000000" w:rsidP="0013702F">
            <w:pPr>
              <w:jc w:val="center"/>
            </w:pPr>
            <w:r>
              <w:t>37.045</w:t>
            </w:r>
          </w:p>
        </w:tc>
        <w:tc>
          <w:tcPr>
            <w:tcW w:w="2254" w:type="dxa"/>
          </w:tcPr>
          <w:p w14:paraId="63ED2A1E" w14:textId="77777777" w:rsidR="000D162C" w:rsidRDefault="00000000" w:rsidP="0013702F">
            <w:pPr>
              <w:jc w:val="center"/>
            </w:pPr>
            <w:r>
              <w:t>18.725</w:t>
            </w:r>
          </w:p>
        </w:tc>
      </w:tr>
      <w:tr w:rsidR="000D162C" w14:paraId="5E7D440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8398542" w14:textId="77777777" w:rsidR="000D162C" w:rsidRDefault="00000000" w:rsidP="0013702F">
            <w:pPr>
              <w:jc w:val="center"/>
            </w:pPr>
            <w:r>
              <w:t>38.97</w:t>
            </w:r>
          </w:p>
        </w:tc>
        <w:tc>
          <w:tcPr>
            <w:tcW w:w="2254" w:type="dxa"/>
          </w:tcPr>
          <w:p w14:paraId="01BA2DD7" w14:textId="77777777" w:rsidR="000D162C" w:rsidRDefault="00000000" w:rsidP="0013702F">
            <w:pPr>
              <w:jc w:val="center"/>
            </w:pPr>
            <w:r>
              <w:t>20.813</w:t>
            </w:r>
          </w:p>
        </w:tc>
      </w:tr>
      <w:tr w:rsidR="000D162C" w14:paraId="7B5F416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6A8BAB6" w14:textId="77777777" w:rsidR="000D162C" w:rsidRDefault="00000000" w:rsidP="0013702F">
            <w:pPr>
              <w:jc w:val="center"/>
            </w:pPr>
            <w:r>
              <w:t>37.49</w:t>
            </w:r>
          </w:p>
        </w:tc>
        <w:tc>
          <w:tcPr>
            <w:tcW w:w="2254" w:type="dxa"/>
          </w:tcPr>
          <w:p w14:paraId="120F98A2" w14:textId="77777777" w:rsidR="000D162C" w:rsidRDefault="00000000" w:rsidP="0013702F">
            <w:pPr>
              <w:jc w:val="center"/>
            </w:pPr>
            <w:r>
              <w:t>21.719</w:t>
            </w:r>
          </w:p>
        </w:tc>
      </w:tr>
      <w:tr w:rsidR="000D162C" w14:paraId="2084AFD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05C5832" w14:textId="77777777" w:rsidR="000D162C" w:rsidRDefault="00000000" w:rsidP="0013702F">
            <w:pPr>
              <w:jc w:val="center"/>
            </w:pPr>
            <w:r>
              <w:t>35.403</w:t>
            </w:r>
          </w:p>
        </w:tc>
        <w:tc>
          <w:tcPr>
            <w:tcW w:w="2254" w:type="dxa"/>
          </w:tcPr>
          <w:p w14:paraId="41B038ED" w14:textId="77777777" w:rsidR="000D162C" w:rsidRDefault="00000000" w:rsidP="0013702F">
            <w:pPr>
              <w:jc w:val="center"/>
            </w:pPr>
            <w:r>
              <w:t>21.686</w:t>
            </w:r>
          </w:p>
        </w:tc>
      </w:tr>
      <w:tr w:rsidR="000D162C" w14:paraId="5092E8D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D5BB456" w14:textId="77777777" w:rsidR="000D162C" w:rsidRDefault="00000000" w:rsidP="0013702F">
            <w:pPr>
              <w:jc w:val="center"/>
            </w:pPr>
            <w:r>
              <w:lastRenderedPageBreak/>
              <w:t>33.944</w:t>
            </w:r>
          </w:p>
        </w:tc>
        <w:tc>
          <w:tcPr>
            <w:tcW w:w="2254" w:type="dxa"/>
          </w:tcPr>
          <w:p w14:paraId="6222152A" w14:textId="77777777" w:rsidR="000D162C" w:rsidRDefault="00000000" w:rsidP="0013702F">
            <w:pPr>
              <w:jc w:val="center"/>
            </w:pPr>
            <w:r>
              <w:t>21.402</w:t>
            </w:r>
          </w:p>
        </w:tc>
      </w:tr>
      <w:tr w:rsidR="000D162C" w14:paraId="00BB002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EFC42BF" w14:textId="77777777" w:rsidR="000D162C" w:rsidRDefault="00000000" w:rsidP="0013702F">
            <w:pPr>
              <w:jc w:val="center"/>
            </w:pPr>
            <w:r>
              <w:t>31.719</w:t>
            </w:r>
          </w:p>
        </w:tc>
        <w:tc>
          <w:tcPr>
            <w:tcW w:w="2254" w:type="dxa"/>
          </w:tcPr>
          <w:p w14:paraId="1E9978C6" w14:textId="77777777" w:rsidR="000D162C" w:rsidRDefault="00000000" w:rsidP="0013702F">
            <w:pPr>
              <w:jc w:val="center"/>
            </w:pPr>
            <w:r>
              <w:t>20.705</w:t>
            </w:r>
          </w:p>
        </w:tc>
      </w:tr>
      <w:tr w:rsidR="000D162C" w14:paraId="37B603D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1027353" w14:textId="77777777" w:rsidR="000D162C" w:rsidRDefault="00000000" w:rsidP="0013702F">
            <w:pPr>
              <w:jc w:val="center"/>
            </w:pPr>
            <w:r>
              <w:t>30.407</w:t>
            </w:r>
          </w:p>
        </w:tc>
        <w:tc>
          <w:tcPr>
            <w:tcW w:w="2254" w:type="dxa"/>
          </w:tcPr>
          <w:p w14:paraId="760EFABC" w14:textId="77777777" w:rsidR="000D162C" w:rsidRDefault="00000000" w:rsidP="0013702F">
            <w:pPr>
              <w:jc w:val="center"/>
            </w:pPr>
            <w:r>
              <w:t>19.909</w:t>
            </w:r>
          </w:p>
        </w:tc>
      </w:tr>
      <w:tr w:rsidR="000D162C" w14:paraId="3049396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CBECD09" w14:textId="77777777" w:rsidR="000D162C" w:rsidRDefault="00000000" w:rsidP="0013702F">
            <w:pPr>
              <w:jc w:val="center"/>
            </w:pPr>
            <w:r>
              <w:t>29.897</w:t>
            </w:r>
          </w:p>
        </w:tc>
        <w:tc>
          <w:tcPr>
            <w:tcW w:w="2254" w:type="dxa"/>
          </w:tcPr>
          <w:p w14:paraId="1ECCC25D" w14:textId="77777777" w:rsidR="000D162C" w:rsidRDefault="00000000" w:rsidP="0013702F">
            <w:pPr>
              <w:jc w:val="center"/>
            </w:pPr>
            <w:r>
              <w:t>19.716</w:t>
            </w:r>
          </w:p>
        </w:tc>
      </w:tr>
      <w:tr w:rsidR="000D162C" w14:paraId="00C5F22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42D3464" w14:textId="77777777" w:rsidR="000D162C" w:rsidRDefault="00000000" w:rsidP="0013702F">
            <w:pPr>
              <w:jc w:val="center"/>
            </w:pPr>
            <w:r>
              <w:t>28.569</w:t>
            </w:r>
          </w:p>
        </w:tc>
        <w:tc>
          <w:tcPr>
            <w:tcW w:w="2254" w:type="dxa"/>
          </w:tcPr>
          <w:p w14:paraId="553F845E" w14:textId="77777777" w:rsidR="000D162C" w:rsidRDefault="00000000" w:rsidP="0013702F">
            <w:pPr>
              <w:jc w:val="center"/>
            </w:pPr>
            <w:r>
              <w:t>19.284</w:t>
            </w:r>
          </w:p>
        </w:tc>
      </w:tr>
      <w:tr w:rsidR="000D162C" w14:paraId="2906995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4E77A24" w14:textId="77777777" w:rsidR="000D162C" w:rsidRDefault="00000000" w:rsidP="0013702F">
            <w:pPr>
              <w:jc w:val="center"/>
            </w:pPr>
            <w:r>
              <w:t>27.727</w:t>
            </w:r>
          </w:p>
        </w:tc>
        <w:tc>
          <w:tcPr>
            <w:tcW w:w="2254" w:type="dxa"/>
          </w:tcPr>
          <w:p w14:paraId="7F4584DA" w14:textId="77777777" w:rsidR="000D162C" w:rsidRDefault="00000000" w:rsidP="0013702F">
            <w:pPr>
              <w:jc w:val="center"/>
            </w:pPr>
            <w:r>
              <w:t>18.886</w:t>
            </w:r>
          </w:p>
        </w:tc>
      </w:tr>
      <w:tr w:rsidR="000D162C" w14:paraId="4A4F7C1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D350859" w14:textId="77777777" w:rsidR="000D162C" w:rsidRDefault="00000000" w:rsidP="0013702F">
            <w:pPr>
              <w:jc w:val="center"/>
            </w:pPr>
            <w:r>
              <w:t>27.201</w:t>
            </w:r>
          </w:p>
        </w:tc>
        <w:tc>
          <w:tcPr>
            <w:tcW w:w="2254" w:type="dxa"/>
          </w:tcPr>
          <w:p w14:paraId="768E408E" w14:textId="77777777" w:rsidR="000D162C" w:rsidRDefault="00000000" w:rsidP="0013702F">
            <w:pPr>
              <w:jc w:val="center"/>
            </w:pPr>
            <w:r>
              <w:t>18.596</w:t>
            </w:r>
          </w:p>
        </w:tc>
      </w:tr>
      <w:tr w:rsidR="000D162C" w14:paraId="3B143CC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658B64D" w14:textId="77777777" w:rsidR="000D162C" w:rsidRDefault="00000000" w:rsidP="0013702F">
            <w:pPr>
              <w:jc w:val="center"/>
            </w:pPr>
            <w:r>
              <w:t>28.424</w:t>
            </w:r>
          </w:p>
        </w:tc>
        <w:tc>
          <w:tcPr>
            <w:tcW w:w="2254" w:type="dxa"/>
          </w:tcPr>
          <w:p w14:paraId="7456A566" w14:textId="77777777" w:rsidR="000D162C" w:rsidRDefault="00000000" w:rsidP="0013702F">
            <w:pPr>
              <w:jc w:val="center"/>
            </w:pPr>
            <w:r>
              <w:t>18.664</w:t>
            </w:r>
          </w:p>
        </w:tc>
      </w:tr>
      <w:tr w:rsidR="000D162C" w14:paraId="45E4FFA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26D8354" w14:textId="77777777" w:rsidR="000D162C" w:rsidRDefault="00000000" w:rsidP="0013702F">
            <w:pPr>
              <w:jc w:val="center"/>
            </w:pPr>
            <w:r>
              <w:t>28.937</w:t>
            </w:r>
          </w:p>
        </w:tc>
        <w:tc>
          <w:tcPr>
            <w:tcW w:w="2254" w:type="dxa"/>
          </w:tcPr>
          <w:p w14:paraId="0E53F4DA" w14:textId="77777777" w:rsidR="000D162C" w:rsidRDefault="00000000" w:rsidP="0013702F">
            <w:pPr>
              <w:jc w:val="center"/>
            </w:pPr>
            <w:r>
              <w:t>18.912</w:t>
            </w:r>
          </w:p>
        </w:tc>
      </w:tr>
      <w:tr w:rsidR="000D162C" w14:paraId="5D9420E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D315753" w14:textId="77777777" w:rsidR="000D162C" w:rsidRDefault="00000000" w:rsidP="0013702F">
            <w:pPr>
              <w:jc w:val="center"/>
            </w:pPr>
            <w:r>
              <w:t>28.411</w:t>
            </w:r>
          </w:p>
        </w:tc>
        <w:tc>
          <w:tcPr>
            <w:tcW w:w="2254" w:type="dxa"/>
          </w:tcPr>
          <w:p w14:paraId="68F0164B" w14:textId="77777777" w:rsidR="000D162C" w:rsidRDefault="00000000" w:rsidP="0013702F">
            <w:pPr>
              <w:jc w:val="center"/>
            </w:pPr>
            <w:r>
              <w:t>19.006</w:t>
            </w:r>
          </w:p>
        </w:tc>
      </w:tr>
      <w:tr w:rsidR="000D162C" w14:paraId="4CC6551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6BFEA3C" w14:textId="77777777" w:rsidR="000D162C" w:rsidRDefault="00000000" w:rsidP="0013702F">
            <w:pPr>
              <w:jc w:val="center"/>
            </w:pPr>
            <w:r>
              <w:t>28.883</w:t>
            </w:r>
          </w:p>
        </w:tc>
        <w:tc>
          <w:tcPr>
            <w:tcW w:w="2254" w:type="dxa"/>
          </w:tcPr>
          <w:p w14:paraId="5B89B3DF" w14:textId="77777777" w:rsidR="000D162C" w:rsidRDefault="00000000" w:rsidP="0013702F">
            <w:pPr>
              <w:jc w:val="center"/>
            </w:pPr>
            <w:r>
              <w:t>19.297</w:t>
            </w:r>
          </w:p>
        </w:tc>
      </w:tr>
      <w:tr w:rsidR="000D162C" w14:paraId="13A78FC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FBA4BF5" w14:textId="77777777" w:rsidR="000D162C" w:rsidRDefault="00000000" w:rsidP="0013702F">
            <w:pPr>
              <w:jc w:val="center"/>
            </w:pPr>
            <w:r>
              <w:t>31.725</w:t>
            </w:r>
          </w:p>
        </w:tc>
        <w:tc>
          <w:tcPr>
            <w:tcW w:w="2254" w:type="dxa"/>
          </w:tcPr>
          <w:p w14:paraId="5900ED97" w14:textId="77777777" w:rsidR="000D162C" w:rsidRDefault="00000000" w:rsidP="0013702F">
            <w:pPr>
              <w:jc w:val="center"/>
            </w:pPr>
            <w:r>
              <w:t>20.143</w:t>
            </w:r>
          </w:p>
        </w:tc>
      </w:tr>
      <w:tr w:rsidR="000D162C" w14:paraId="0C0BE38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E446C10" w14:textId="77777777" w:rsidR="000D162C" w:rsidRDefault="00000000" w:rsidP="0013702F">
            <w:pPr>
              <w:jc w:val="center"/>
            </w:pPr>
            <w:r>
              <w:t>31.445</w:t>
            </w:r>
          </w:p>
        </w:tc>
        <w:tc>
          <w:tcPr>
            <w:tcW w:w="2254" w:type="dxa"/>
          </w:tcPr>
          <w:p w14:paraId="41F26B51" w14:textId="77777777" w:rsidR="000D162C" w:rsidRDefault="00000000" w:rsidP="0013702F">
            <w:pPr>
              <w:jc w:val="center"/>
            </w:pPr>
            <w:r>
              <w:t>20.635</w:t>
            </w:r>
          </w:p>
        </w:tc>
      </w:tr>
      <w:tr w:rsidR="000D162C" w14:paraId="52740C9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F24C1D5" w14:textId="77777777" w:rsidR="000D162C" w:rsidRDefault="00000000" w:rsidP="0013702F">
            <w:pPr>
              <w:jc w:val="center"/>
            </w:pPr>
            <w:r>
              <w:t>32.887</w:t>
            </w:r>
          </w:p>
        </w:tc>
        <w:tc>
          <w:tcPr>
            <w:tcW w:w="2254" w:type="dxa"/>
          </w:tcPr>
          <w:p w14:paraId="002CD1AA" w14:textId="77777777" w:rsidR="000D162C" w:rsidRDefault="00000000" w:rsidP="0013702F">
            <w:pPr>
              <w:jc w:val="center"/>
            </w:pPr>
            <w:r>
              <w:t>21.388</w:t>
            </w:r>
          </w:p>
        </w:tc>
      </w:tr>
      <w:tr w:rsidR="000D162C" w14:paraId="404B810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9141902" w14:textId="77777777" w:rsidR="000D162C" w:rsidRDefault="00000000" w:rsidP="0013702F">
            <w:pPr>
              <w:jc w:val="center"/>
            </w:pPr>
            <w:r>
              <w:t>34.416</w:t>
            </w:r>
          </w:p>
        </w:tc>
        <w:tc>
          <w:tcPr>
            <w:tcW w:w="2254" w:type="dxa"/>
          </w:tcPr>
          <w:p w14:paraId="23103845" w14:textId="77777777" w:rsidR="000D162C" w:rsidRDefault="00000000" w:rsidP="0013702F">
            <w:pPr>
              <w:jc w:val="center"/>
            </w:pPr>
            <w:r>
              <w:t>22.382</w:t>
            </w:r>
          </w:p>
        </w:tc>
      </w:tr>
      <w:tr w:rsidR="000D162C" w14:paraId="778742D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BA22B89" w14:textId="77777777" w:rsidR="000D162C" w:rsidRDefault="00000000" w:rsidP="0013702F">
            <w:pPr>
              <w:jc w:val="center"/>
            </w:pPr>
            <w:r>
              <w:t>34.457</w:t>
            </w:r>
          </w:p>
        </w:tc>
        <w:tc>
          <w:tcPr>
            <w:tcW w:w="2254" w:type="dxa"/>
          </w:tcPr>
          <w:p w14:paraId="076CE484" w14:textId="77777777" w:rsidR="000D162C" w:rsidRDefault="00000000" w:rsidP="0013702F">
            <w:pPr>
              <w:jc w:val="center"/>
            </w:pPr>
            <w:r>
              <w:t>23.084</w:t>
            </w:r>
          </w:p>
        </w:tc>
      </w:tr>
      <w:tr w:rsidR="000D162C" w14:paraId="577AD66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B1C165D" w14:textId="77777777" w:rsidR="000D162C" w:rsidRDefault="00000000" w:rsidP="0013702F">
            <w:pPr>
              <w:jc w:val="center"/>
            </w:pPr>
            <w:r>
              <w:t>64.541</w:t>
            </w:r>
          </w:p>
        </w:tc>
        <w:tc>
          <w:tcPr>
            <w:tcW w:w="2254" w:type="dxa"/>
          </w:tcPr>
          <w:p w14:paraId="1F92A2C3" w14:textId="77777777" w:rsidR="000D162C" w:rsidRDefault="00000000" w:rsidP="0013702F">
            <w:pPr>
              <w:jc w:val="center"/>
            </w:pPr>
            <w:r>
              <w:t>11.085</w:t>
            </w:r>
          </w:p>
        </w:tc>
      </w:tr>
      <w:tr w:rsidR="000D162C" w14:paraId="7C5CBEC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E80E74C" w14:textId="77777777" w:rsidR="000D162C" w:rsidRDefault="00000000" w:rsidP="0013702F">
            <w:pPr>
              <w:jc w:val="center"/>
            </w:pPr>
            <w:r>
              <w:t>38.541</w:t>
            </w:r>
          </w:p>
        </w:tc>
        <w:tc>
          <w:tcPr>
            <w:tcW w:w="2254" w:type="dxa"/>
          </w:tcPr>
          <w:p w14:paraId="5235FDF7" w14:textId="77777777" w:rsidR="000D162C" w:rsidRDefault="00000000" w:rsidP="0013702F">
            <w:pPr>
              <w:jc w:val="center"/>
            </w:pPr>
            <w:r>
              <w:t>11.661</w:t>
            </w:r>
          </w:p>
        </w:tc>
      </w:tr>
      <w:tr w:rsidR="000D162C" w14:paraId="6A7A571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D0FAE2A" w14:textId="77777777" w:rsidR="000D162C" w:rsidRDefault="00000000" w:rsidP="0013702F">
            <w:pPr>
              <w:jc w:val="center"/>
            </w:pPr>
            <w:r>
              <w:t>41.225</w:t>
            </w:r>
          </w:p>
        </w:tc>
        <w:tc>
          <w:tcPr>
            <w:tcW w:w="2254" w:type="dxa"/>
          </w:tcPr>
          <w:p w14:paraId="2D993B07" w14:textId="77777777" w:rsidR="000D162C" w:rsidRDefault="00000000" w:rsidP="0013702F">
            <w:pPr>
              <w:jc w:val="center"/>
            </w:pPr>
            <w:r>
              <w:t>13.128</w:t>
            </w:r>
          </w:p>
        </w:tc>
      </w:tr>
      <w:tr w:rsidR="000D162C" w14:paraId="40E6AB2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26C7F4C" w14:textId="77777777" w:rsidR="000D162C" w:rsidRDefault="00000000" w:rsidP="0013702F">
            <w:pPr>
              <w:jc w:val="center"/>
            </w:pPr>
            <w:r>
              <w:t>33.35</w:t>
            </w:r>
          </w:p>
        </w:tc>
        <w:tc>
          <w:tcPr>
            <w:tcW w:w="2254" w:type="dxa"/>
          </w:tcPr>
          <w:p w14:paraId="475C744E" w14:textId="77777777" w:rsidR="000D162C" w:rsidRDefault="00000000" w:rsidP="0013702F">
            <w:pPr>
              <w:jc w:val="center"/>
            </w:pPr>
            <w:r>
              <w:t>13.941</w:t>
            </w:r>
          </w:p>
        </w:tc>
      </w:tr>
      <w:tr w:rsidR="000D162C" w14:paraId="79EC427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C41CB31" w14:textId="77777777" w:rsidR="000D162C" w:rsidRDefault="00000000" w:rsidP="0013702F">
            <w:pPr>
              <w:jc w:val="center"/>
            </w:pPr>
            <w:r>
              <w:t>36.332</w:t>
            </w:r>
          </w:p>
        </w:tc>
        <w:tc>
          <w:tcPr>
            <w:tcW w:w="2254" w:type="dxa"/>
          </w:tcPr>
          <w:p w14:paraId="331CFB95" w14:textId="77777777" w:rsidR="000D162C" w:rsidRDefault="00000000" w:rsidP="0013702F">
            <w:pPr>
              <w:jc w:val="center"/>
            </w:pPr>
            <w:r>
              <w:t>15.389</w:t>
            </w:r>
          </w:p>
        </w:tc>
      </w:tr>
      <w:tr w:rsidR="000D162C" w14:paraId="114DE4B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7BDD58B" w14:textId="77777777" w:rsidR="000D162C" w:rsidRDefault="00000000" w:rsidP="0013702F">
            <w:pPr>
              <w:jc w:val="center"/>
            </w:pPr>
            <w:r>
              <w:t>28.835</w:t>
            </w:r>
          </w:p>
        </w:tc>
        <w:tc>
          <w:tcPr>
            <w:tcW w:w="2254" w:type="dxa"/>
          </w:tcPr>
          <w:p w14:paraId="48B6364C" w14:textId="77777777" w:rsidR="000D162C" w:rsidRDefault="00000000" w:rsidP="0013702F">
            <w:pPr>
              <w:jc w:val="center"/>
            </w:pPr>
            <w:r>
              <w:t>15.407</w:t>
            </w:r>
          </w:p>
        </w:tc>
      </w:tr>
      <w:tr w:rsidR="000D162C" w14:paraId="5CE4361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44D0C69" w14:textId="77777777" w:rsidR="000D162C" w:rsidRDefault="00000000" w:rsidP="0013702F">
            <w:pPr>
              <w:jc w:val="center"/>
            </w:pPr>
            <w:r>
              <w:t>29.284</w:t>
            </w:r>
          </w:p>
        </w:tc>
        <w:tc>
          <w:tcPr>
            <w:tcW w:w="2254" w:type="dxa"/>
          </w:tcPr>
          <w:p w14:paraId="4AE20B9C" w14:textId="77777777" w:rsidR="000D162C" w:rsidRDefault="00000000" w:rsidP="0013702F">
            <w:pPr>
              <w:jc w:val="center"/>
            </w:pPr>
            <w:r>
              <w:t>15.883</w:t>
            </w:r>
          </w:p>
        </w:tc>
      </w:tr>
      <w:tr w:rsidR="000D162C" w14:paraId="66D349D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9FAEE36" w14:textId="77777777" w:rsidR="000D162C" w:rsidRDefault="00000000" w:rsidP="0013702F">
            <w:pPr>
              <w:jc w:val="center"/>
            </w:pPr>
            <w:r>
              <w:t>24.551</w:t>
            </w:r>
          </w:p>
        </w:tc>
        <w:tc>
          <w:tcPr>
            <w:tcW w:w="2254" w:type="dxa"/>
          </w:tcPr>
          <w:p w14:paraId="6A9164C2" w14:textId="77777777" w:rsidR="000D162C" w:rsidRDefault="00000000" w:rsidP="0013702F">
            <w:pPr>
              <w:jc w:val="center"/>
            </w:pPr>
            <w:r>
              <w:t>15.522</w:t>
            </w:r>
          </w:p>
        </w:tc>
      </w:tr>
      <w:tr w:rsidR="000D162C" w14:paraId="542B8EE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2C444AC" w14:textId="77777777" w:rsidR="000D162C" w:rsidRDefault="00000000" w:rsidP="0013702F">
            <w:pPr>
              <w:jc w:val="center"/>
            </w:pPr>
            <w:r>
              <w:t>30.59</w:t>
            </w:r>
          </w:p>
        </w:tc>
        <w:tc>
          <w:tcPr>
            <w:tcW w:w="2254" w:type="dxa"/>
          </w:tcPr>
          <w:p w14:paraId="4E8B6196" w14:textId="77777777" w:rsidR="000D162C" w:rsidRDefault="00000000" w:rsidP="0013702F">
            <w:pPr>
              <w:jc w:val="center"/>
            </w:pPr>
            <w:r>
              <w:t>16.479</w:t>
            </w:r>
          </w:p>
        </w:tc>
      </w:tr>
      <w:tr w:rsidR="000D162C" w14:paraId="601673C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6173FB1" w14:textId="77777777" w:rsidR="000D162C" w:rsidRDefault="00000000" w:rsidP="0013702F">
            <w:pPr>
              <w:jc w:val="center"/>
            </w:pPr>
            <w:r>
              <w:t>23.001</w:t>
            </w:r>
          </w:p>
        </w:tc>
        <w:tc>
          <w:tcPr>
            <w:tcW w:w="2254" w:type="dxa"/>
          </w:tcPr>
          <w:p w14:paraId="64F32D1C" w14:textId="77777777" w:rsidR="000D162C" w:rsidRDefault="00000000" w:rsidP="0013702F">
            <w:pPr>
              <w:jc w:val="center"/>
            </w:pPr>
            <w:r>
              <w:t>15.262</w:t>
            </w:r>
          </w:p>
        </w:tc>
      </w:tr>
      <w:tr w:rsidR="000D162C" w14:paraId="24BA449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8643C49" w14:textId="77777777" w:rsidR="000D162C" w:rsidRDefault="00000000" w:rsidP="0013702F">
            <w:pPr>
              <w:jc w:val="center"/>
            </w:pPr>
            <w:r>
              <w:t>20.47</w:t>
            </w:r>
          </w:p>
        </w:tc>
        <w:tc>
          <w:tcPr>
            <w:tcW w:w="2254" w:type="dxa"/>
          </w:tcPr>
          <w:p w14:paraId="18698FB1" w14:textId="77777777" w:rsidR="000D162C" w:rsidRDefault="00000000" w:rsidP="0013702F">
            <w:pPr>
              <w:jc w:val="center"/>
            </w:pPr>
            <w:r>
              <w:t>14.302</w:t>
            </w:r>
          </w:p>
        </w:tc>
      </w:tr>
      <w:tr w:rsidR="000D162C" w14:paraId="559C33F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8E6B6D8" w14:textId="77777777" w:rsidR="000D162C" w:rsidRDefault="00000000" w:rsidP="0013702F">
            <w:pPr>
              <w:jc w:val="center"/>
            </w:pPr>
            <w:r>
              <w:t>18.704</w:t>
            </w:r>
          </w:p>
        </w:tc>
        <w:tc>
          <w:tcPr>
            <w:tcW w:w="2254" w:type="dxa"/>
          </w:tcPr>
          <w:p w14:paraId="66012959" w14:textId="77777777" w:rsidR="000D162C" w:rsidRDefault="00000000" w:rsidP="0013702F">
            <w:pPr>
              <w:jc w:val="center"/>
            </w:pPr>
            <w:r>
              <w:t>13.453</w:t>
            </w:r>
          </w:p>
        </w:tc>
      </w:tr>
      <w:tr w:rsidR="000D162C" w14:paraId="418CC8C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4827580" w14:textId="77777777" w:rsidR="000D162C" w:rsidRDefault="00000000" w:rsidP="0013702F">
            <w:pPr>
              <w:jc w:val="center"/>
            </w:pPr>
            <w:r>
              <w:t>16.464</w:t>
            </w:r>
          </w:p>
        </w:tc>
        <w:tc>
          <w:tcPr>
            <w:tcW w:w="2254" w:type="dxa"/>
          </w:tcPr>
          <w:p w14:paraId="7BE2A97B" w14:textId="77777777" w:rsidR="000D162C" w:rsidRDefault="00000000" w:rsidP="0013702F">
            <w:pPr>
              <w:jc w:val="center"/>
            </w:pPr>
            <w:r>
              <w:t>12.558</w:t>
            </w:r>
          </w:p>
        </w:tc>
      </w:tr>
      <w:tr w:rsidR="000D162C" w14:paraId="71B7C2E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100105A" w14:textId="77777777" w:rsidR="000D162C" w:rsidRDefault="00000000" w:rsidP="0013702F">
            <w:pPr>
              <w:jc w:val="center"/>
            </w:pPr>
            <w:r>
              <w:t>15.546</w:t>
            </w:r>
          </w:p>
        </w:tc>
        <w:tc>
          <w:tcPr>
            <w:tcW w:w="2254" w:type="dxa"/>
          </w:tcPr>
          <w:p w14:paraId="0A802929" w14:textId="77777777" w:rsidR="000D162C" w:rsidRDefault="00000000" w:rsidP="0013702F">
            <w:pPr>
              <w:jc w:val="center"/>
            </w:pPr>
            <w:r>
              <w:t>11.851</w:t>
            </w:r>
          </w:p>
        </w:tc>
      </w:tr>
      <w:tr w:rsidR="000D162C" w14:paraId="1812557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1BD6D9D" w14:textId="77777777" w:rsidR="000D162C" w:rsidRDefault="00000000" w:rsidP="0013702F">
            <w:pPr>
              <w:jc w:val="center"/>
            </w:pPr>
            <w:r>
              <w:t>22.291</w:t>
            </w:r>
          </w:p>
        </w:tc>
        <w:tc>
          <w:tcPr>
            <w:tcW w:w="2254" w:type="dxa"/>
          </w:tcPr>
          <w:p w14:paraId="4B22FB5F" w14:textId="77777777" w:rsidR="000D162C" w:rsidRDefault="00000000" w:rsidP="0013702F">
            <w:pPr>
              <w:jc w:val="center"/>
            </w:pPr>
            <w:r>
              <w:t>12.346</w:t>
            </w:r>
          </w:p>
        </w:tc>
      </w:tr>
      <w:tr w:rsidR="000D162C" w14:paraId="3AFC41F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2656391" w14:textId="77777777" w:rsidR="000D162C" w:rsidRDefault="00000000" w:rsidP="0013702F">
            <w:pPr>
              <w:jc w:val="center"/>
            </w:pPr>
            <w:r>
              <w:t>22.1</w:t>
            </w:r>
          </w:p>
        </w:tc>
        <w:tc>
          <w:tcPr>
            <w:tcW w:w="2254" w:type="dxa"/>
          </w:tcPr>
          <w:p w14:paraId="56A96108" w14:textId="77777777" w:rsidR="000D162C" w:rsidRDefault="00000000" w:rsidP="0013702F">
            <w:pPr>
              <w:jc w:val="center"/>
            </w:pPr>
            <w:r>
              <w:t>12.723</w:t>
            </w:r>
          </w:p>
        </w:tc>
      </w:tr>
      <w:tr w:rsidR="000D162C" w14:paraId="7C244F5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A7B0381" w14:textId="77777777" w:rsidR="000D162C" w:rsidRDefault="00000000" w:rsidP="0013702F">
            <w:pPr>
              <w:jc w:val="center"/>
            </w:pPr>
            <w:r>
              <w:t>25.572</w:t>
            </w:r>
          </w:p>
        </w:tc>
        <w:tc>
          <w:tcPr>
            <w:tcW w:w="2254" w:type="dxa"/>
          </w:tcPr>
          <w:p w14:paraId="5C427235" w14:textId="77777777" w:rsidR="000D162C" w:rsidRDefault="00000000" w:rsidP="0013702F">
            <w:pPr>
              <w:jc w:val="center"/>
            </w:pPr>
            <w:r>
              <w:t>13.838</w:t>
            </w:r>
          </w:p>
        </w:tc>
      </w:tr>
      <w:tr w:rsidR="000D162C" w14:paraId="717AAC0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803BE21" w14:textId="77777777" w:rsidR="000D162C" w:rsidRDefault="00000000" w:rsidP="0013702F">
            <w:pPr>
              <w:jc w:val="center"/>
            </w:pPr>
            <w:r>
              <w:t>25.037</w:t>
            </w:r>
          </w:p>
        </w:tc>
        <w:tc>
          <w:tcPr>
            <w:tcW w:w="2254" w:type="dxa"/>
          </w:tcPr>
          <w:p w14:paraId="62A1BA73" w14:textId="77777777" w:rsidR="000D162C" w:rsidRDefault="00000000" w:rsidP="0013702F">
            <w:pPr>
              <w:jc w:val="center"/>
            </w:pPr>
            <w:r>
              <w:t>14.634</w:t>
            </w:r>
          </w:p>
        </w:tc>
      </w:tr>
      <w:tr w:rsidR="000D162C" w14:paraId="32594D8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A26C272" w14:textId="77777777" w:rsidR="000D162C" w:rsidRDefault="00000000" w:rsidP="0013702F">
            <w:pPr>
              <w:jc w:val="center"/>
            </w:pPr>
            <w:r>
              <w:t>26.289</w:t>
            </w:r>
          </w:p>
        </w:tc>
        <w:tc>
          <w:tcPr>
            <w:tcW w:w="2254" w:type="dxa"/>
          </w:tcPr>
          <w:p w14:paraId="0BFE358E" w14:textId="77777777" w:rsidR="000D162C" w:rsidRDefault="00000000" w:rsidP="0013702F">
            <w:pPr>
              <w:jc w:val="center"/>
            </w:pPr>
            <w:r>
              <w:t>15.601</w:t>
            </w:r>
          </w:p>
        </w:tc>
      </w:tr>
      <w:tr w:rsidR="000D162C" w14:paraId="4A7CE72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6FFC55A" w14:textId="77777777" w:rsidR="000D162C" w:rsidRDefault="00000000" w:rsidP="0013702F">
            <w:pPr>
              <w:jc w:val="center"/>
            </w:pPr>
            <w:r>
              <w:t>35.228</w:t>
            </w:r>
          </w:p>
        </w:tc>
        <w:tc>
          <w:tcPr>
            <w:tcW w:w="2254" w:type="dxa"/>
          </w:tcPr>
          <w:p w14:paraId="3D42E5F6" w14:textId="77777777" w:rsidR="000D162C" w:rsidRDefault="00000000" w:rsidP="0013702F">
            <w:pPr>
              <w:jc w:val="center"/>
            </w:pPr>
            <w:r>
              <w:t>18.088</w:t>
            </w:r>
          </w:p>
        </w:tc>
      </w:tr>
      <w:tr w:rsidR="000D162C" w14:paraId="1189C9C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4BCCCBD" w14:textId="77777777" w:rsidR="000D162C" w:rsidRDefault="00000000" w:rsidP="0013702F">
            <w:pPr>
              <w:jc w:val="center"/>
            </w:pPr>
            <w:r>
              <w:t>34.762</w:t>
            </w:r>
          </w:p>
        </w:tc>
        <w:tc>
          <w:tcPr>
            <w:tcW w:w="2254" w:type="dxa"/>
          </w:tcPr>
          <w:p w14:paraId="4A073504" w14:textId="77777777" w:rsidR="000D162C" w:rsidRDefault="00000000" w:rsidP="0013702F">
            <w:pPr>
              <w:jc w:val="center"/>
            </w:pPr>
            <w:r>
              <w:t>19.585</w:t>
            </w:r>
          </w:p>
        </w:tc>
      </w:tr>
      <w:tr w:rsidR="000D162C" w14:paraId="1317434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E0F6DCD" w14:textId="77777777" w:rsidR="000D162C" w:rsidRDefault="00000000" w:rsidP="0013702F">
            <w:pPr>
              <w:jc w:val="center"/>
            </w:pPr>
            <w:r>
              <w:t>34.243</w:t>
            </w:r>
          </w:p>
        </w:tc>
        <w:tc>
          <w:tcPr>
            <w:tcW w:w="2254" w:type="dxa"/>
          </w:tcPr>
          <w:p w14:paraId="60F43161" w14:textId="77777777" w:rsidR="000D162C" w:rsidRDefault="00000000" w:rsidP="0013702F">
            <w:pPr>
              <w:jc w:val="center"/>
            </w:pPr>
            <w:r>
              <w:t>20.489</w:t>
            </w:r>
          </w:p>
        </w:tc>
      </w:tr>
      <w:tr w:rsidR="000D162C" w14:paraId="2FFCFFF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E7C1FD4" w14:textId="77777777" w:rsidR="000D162C" w:rsidRDefault="00000000" w:rsidP="0013702F">
            <w:pPr>
              <w:jc w:val="center"/>
            </w:pPr>
            <w:r>
              <w:t>32.979</w:t>
            </w:r>
          </w:p>
        </w:tc>
        <w:tc>
          <w:tcPr>
            <w:tcW w:w="2254" w:type="dxa"/>
          </w:tcPr>
          <w:p w14:paraId="7ADDF495" w14:textId="77777777" w:rsidR="000D162C" w:rsidRDefault="00000000" w:rsidP="0013702F">
            <w:pPr>
              <w:jc w:val="center"/>
            </w:pPr>
            <w:r>
              <w:t>20.757</w:t>
            </w:r>
          </w:p>
        </w:tc>
      </w:tr>
      <w:tr w:rsidR="000D162C" w14:paraId="50DDDBD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7F4D970" w14:textId="77777777" w:rsidR="000D162C" w:rsidRDefault="00000000" w:rsidP="0013702F">
            <w:pPr>
              <w:jc w:val="center"/>
            </w:pPr>
            <w:r>
              <w:t>31.927</w:t>
            </w:r>
          </w:p>
        </w:tc>
        <w:tc>
          <w:tcPr>
            <w:tcW w:w="2254" w:type="dxa"/>
          </w:tcPr>
          <w:p w14:paraId="27465955" w14:textId="77777777" w:rsidR="000D162C" w:rsidRDefault="00000000" w:rsidP="0013702F">
            <w:pPr>
              <w:jc w:val="center"/>
            </w:pPr>
            <w:r>
              <w:t>20.754</w:t>
            </w:r>
          </w:p>
        </w:tc>
      </w:tr>
      <w:tr w:rsidR="000D162C" w14:paraId="78202B3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A475EEE" w14:textId="77777777" w:rsidR="000D162C" w:rsidRDefault="00000000" w:rsidP="0013702F">
            <w:pPr>
              <w:jc w:val="center"/>
            </w:pPr>
            <w:r>
              <w:t>31.182</w:t>
            </w:r>
          </w:p>
        </w:tc>
        <w:tc>
          <w:tcPr>
            <w:tcW w:w="2254" w:type="dxa"/>
          </w:tcPr>
          <w:p w14:paraId="4F11C785" w14:textId="77777777" w:rsidR="000D162C" w:rsidRDefault="00000000" w:rsidP="0013702F">
            <w:pPr>
              <w:jc w:val="center"/>
            </w:pPr>
            <w:r>
              <w:t>20.685</w:t>
            </w:r>
          </w:p>
        </w:tc>
      </w:tr>
      <w:tr w:rsidR="000D162C" w14:paraId="0A704C5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5266DB2" w14:textId="77777777" w:rsidR="000D162C" w:rsidRDefault="00000000" w:rsidP="0013702F">
            <w:pPr>
              <w:jc w:val="center"/>
            </w:pPr>
            <w:r>
              <w:t>29.691</w:t>
            </w:r>
          </w:p>
        </w:tc>
        <w:tc>
          <w:tcPr>
            <w:tcW w:w="2254" w:type="dxa"/>
          </w:tcPr>
          <w:p w14:paraId="2E4AE642" w14:textId="77777777" w:rsidR="000D162C" w:rsidRDefault="00000000" w:rsidP="0013702F">
            <w:pPr>
              <w:jc w:val="center"/>
            </w:pPr>
            <w:r>
              <w:t>20.332</w:t>
            </w:r>
          </w:p>
        </w:tc>
      </w:tr>
      <w:tr w:rsidR="000D162C" w14:paraId="25F3301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12D81B2" w14:textId="77777777" w:rsidR="000D162C" w:rsidRDefault="00000000" w:rsidP="0013702F">
            <w:pPr>
              <w:jc w:val="center"/>
            </w:pPr>
            <w:r>
              <w:t>28.143</w:t>
            </w:r>
          </w:p>
        </w:tc>
        <w:tc>
          <w:tcPr>
            <w:tcW w:w="2254" w:type="dxa"/>
          </w:tcPr>
          <w:p w14:paraId="19D54635" w14:textId="77777777" w:rsidR="000D162C" w:rsidRDefault="00000000" w:rsidP="0013702F">
            <w:pPr>
              <w:jc w:val="center"/>
            </w:pPr>
            <w:r>
              <w:t>19.724</w:t>
            </w:r>
          </w:p>
        </w:tc>
      </w:tr>
      <w:tr w:rsidR="000D162C" w14:paraId="3B8A80D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D892EE8" w14:textId="77777777" w:rsidR="000D162C" w:rsidRDefault="00000000" w:rsidP="0013702F">
            <w:pPr>
              <w:jc w:val="center"/>
            </w:pPr>
            <w:r>
              <w:t>26.895</w:t>
            </w:r>
          </w:p>
        </w:tc>
        <w:tc>
          <w:tcPr>
            <w:tcW w:w="2254" w:type="dxa"/>
          </w:tcPr>
          <w:p w14:paraId="12D975D7" w14:textId="77777777" w:rsidR="000D162C" w:rsidRDefault="00000000" w:rsidP="0013702F">
            <w:pPr>
              <w:jc w:val="center"/>
            </w:pPr>
            <w:r>
              <w:t>19.268</w:t>
            </w:r>
          </w:p>
        </w:tc>
      </w:tr>
      <w:tr w:rsidR="000D162C" w14:paraId="1A01594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B7C7EE2" w14:textId="77777777" w:rsidR="000D162C" w:rsidRDefault="00000000" w:rsidP="0013702F">
            <w:pPr>
              <w:jc w:val="center"/>
            </w:pPr>
            <w:r>
              <w:t>25.732</w:t>
            </w:r>
          </w:p>
        </w:tc>
        <w:tc>
          <w:tcPr>
            <w:tcW w:w="2254" w:type="dxa"/>
          </w:tcPr>
          <w:p w14:paraId="021C7D58" w14:textId="77777777" w:rsidR="000D162C" w:rsidRDefault="00000000" w:rsidP="0013702F">
            <w:pPr>
              <w:jc w:val="center"/>
            </w:pPr>
            <w:r>
              <w:t>18.702</w:t>
            </w:r>
          </w:p>
        </w:tc>
      </w:tr>
      <w:tr w:rsidR="000D162C" w14:paraId="6D4ED4C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0CA0CF9" w14:textId="77777777" w:rsidR="000D162C" w:rsidRDefault="00000000" w:rsidP="0013702F">
            <w:pPr>
              <w:jc w:val="center"/>
            </w:pPr>
            <w:r>
              <w:t>25.057</w:t>
            </w:r>
          </w:p>
        </w:tc>
        <w:tc>
          <w:tcPr>
            <w:tcW w:w="2254" w:type="dxa"/>
          </w:tcPr>
          <w:p w14:paraId="22608EB1" w14:textId="77777777" w:rsidR="000D162C" w:rsidRDefault="00000000" w:rsidP="0013702F">
            <w:pPr>
              <w:jc w:val="center"/>
            </w:pPr>
            <w:r>
              <w:t>18.238</w:t>
            </w:r>
          </w:p>
        </w:tc>
      </w:tr>
      <w:tr w:rsidR="000D162C" w14:paraId="7D0B9FF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4466E4E" w14:textId="77777777" w:rsidR="000D162C" w:rsidRDefault="00000000" w:rsidP="0013702F">
            <w:pPr>
              <w:jc w:val="center"/>
            </w:pPr>
            <w:r>
              <w:t>24.312</w:t>
            </w:r>
          </w:p>
        </w:tc>
        <w:tc>
          <w:tcPr>
            <w:tcW w:w="2254" w:type="dxa"/>
          </w:tcPr>
          <w:p w14:paraId="1D0251DF" w14:textId="77777777" w:rsidR="000D162C" w:rsidRDefault="00000000" w:rsidP="0013702F">
            <w:pPr>
              <w:jc w:val="center"/>
            </w:pPr>
            <w:r>
              <w:t>17.813</w:t>
            </w:r>
          </w:p>
        </w:tc>
      </w:tr>
      <w:tr w:rsidR="000D162C" w14:paraId="24CC044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203C8C7" w14:textId="77777777" w:rsidR="000D162C" w:rsidRDefault="00000000" w:rsidP="0013702F">
            <w:pPr>
              <w:jc w:val="center"/>
            </w:pPr>
            <w:r>
              <w:t>23.795</w:t>
            </w:r>
          </w:p>
        </w:tc>
        <w:tc>
          <w:tcPr>
            <w:tcW w:w="2254" w:type="dxa"/>
          </w:tcPr>
          <w:p w14:paraId="263A473F" w14:textId="77777777" w:rsidR="000D162C" w:rsidRDefault="00000000" w:rsidP="0013702F">
            <w:pPr>
              <w:jc w:val="center"/>
            </w:pPr>
            <w:r>
              <w:t>17.484</w:t>
            </w:r>
          </w:p>
        </w:tc>
      </w:tr>
      <w:tr w:rsidR="000D162C" w14:paraId="1EFBF8F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1CC9060" w14:textId="77777777" w:rsidR="000D162C" w:rsidRDefault="00000000" w:rsidP="0013702F">
            <w:pPr>
              <w:jc w:val="center"/>
            </w:pPr>
            <w:r>
              <w:t>25.098</w:t>
            </w:r>
          </w:p>
        </w:tc>
        <w:tc>
          <w:tcPr>
            <w:tcW w:w="2254" w:type="dxa"/>
          </w:tcPr>
          <w:p w14:paraId="5FCB8D63" w14:textId="77777777" w:rsidR="000D162C" w:rsidRDefault="00000000" w:rsidP="0013702F">
            <w:pPr>
              <w:jc w:val="center"/>
            </w:pPr>
            <w:r>
              <w:t>17.628</w:t>
            </w:r>
          </w:p>
        </w:tc>
      </w:tr>
      <w:tr w:rsidR="000D162C" w14:paraId="1127636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38BDC93" w14:textId="77777777" w:rsidR="000D162C" w:rsidRDefault="00000000" w:rsidP="0013702F">
            <w:pPr>
              <w:jc w:val="center"/>
            </w:pPr>
            <w:r>
              <w:t>25.483</w:t>
            </w:r>
          </w:p>
        </w:tc>
        <w:tc>
          <w:tcPr>
            <w:tcW w:w="2254" w:type="dxa"/>
          </w:tcPr>
          <w:p w14:paraId="6799C4FF" w14:textId="77777777" w:rsidR="000D162C" w:rsidRDefault="00000000" w:rsidP="0013702F">
            <w:pPr>
              <w:jc w:val="center"/>
            </w:pPr>
            <w:r>
              <w:t>17.874</w:t>
            </w:r>
          </w:p>
        </w:tc>
      </w:tr>
      <w:tr w:rsidR="000D162C" w14:paraId="541C45B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F1DF895" w14:textId="77777777" w:rsidR="000D162C" w:rsidRDefault="00000000" w:rsidP="0013702F">
            <w:pPr>
              <w:jc w:val="center"/>
            </w:pPr>
            <w:r>
              <w:lastRenderedPageBreak/>
              <w:t>25.846</w:t>
            </w:r>
          </w:p>
        </w:tc>
        <w:tc>
          <w:tcPr>
            <w:tcW w:w="2254" w:type="dxa"/>
          </w:tcPr>
          <w:p w14:paraId="2BD63782" w14:textId="77777777" w:rsidR="000D162C" w:rsidRDefault="00000000" w:rsidP="0013702F">
            <w:pPr>
              <w:jc w:val="center"/>
            </w:pPr>
            <w:r>
              <w:t>18.262</w:t>
            </w:r>
          </w:p>
        </w:tc>
      </w:tr>
      <w:tr w:rsidR="000D162C" w14:paraId="1C27D7F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BABBFB1" w14:textId="77777777" w:rsidR="000D162C" w:rsidRDefault="00000000" w:rsidP="0013702F">
            <w:pPr>
              <w:jc w:val="center"/>
            </w:pPr>
            <w:r>
              <w:t>26.107</w:t>
            </w:r>
          </w:p>
        </w:tc>
        <w:tc>
          <w:tcPr>
            <w:tcW w:w="2254" w:type="dxa"/>
          </w:tcPr>
          <w:p w14:paraId="66E5E24F" w14:textId="77777777" w:rsidR="000D162C" w:rsidRDefault="00000000" w:rsidP="0013702F">
            <w:pPr>
              <w:jc w:val="center"/>
            </w:pPr>
            <w:r>
              <w:t>18.652</w:t>
            </w:r>
          </w:p>
        </w:tc>
      </w:tr>
      <w:tr w:rsidR="000D162C" w14:paraId="2F4A149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F946AA8" w14:textId="77777777" w:rsidR="000D162C" w:rsidRDefault="00000000" w:rsidP="0013702F">
            <w:pPr>
              <w:jc w:val="center"/>
            </w:pPr>
            <w:r>
              <w:t>26.634</w:t>
            </w:r>
          </w:p>
        </w:tc>
        <w:tc>
          <w:tcPr>
            <w:tcW w:w="2254" w:type="dxa"/>
          </w:tcPr>
          <w:p w14:paraId="3BCC7FA8" w14:textId="77777777" w:rsidR="000D162C" w:rsidRDefault="00000000" w:rsidP="0013702F">
            <w:pPr>
              <w:jc w:val="center"/>
            </w:pPr>
            <w:r>
              <w:t>19.119</w:t>
            </w:r>
          </w:p>
        </w:tc>
      </w:tr>
      <w:tr w:rsidR="000D162C" w14:paraId="017A4B6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804C669" w14:textId="77777777" w:rsidR="000D162C" w:rsidRDefault="00000000" w:rsidP="0013702F">
            <w:pPr>
              <w:jc w:val="center"/>
            </w:pPr>
            <w:r>
              <w:t>27.331</w:t>
            </w:r>
          </w:p>
        </w:tc>
        <w:tc>
          <w:tcPr>
            <w:tcW w:w="2254" w:type="dxa"/>
          </w:tcPr>
          <w:p w14:paraId="7A3C9703" w14:textId="77777777" w:rsidR="000D162C" w:rsidRDefault="00000000" w:rsidP="0013702F">
            <w:pPr>
              <w:jc w:val="center"/>
            </w:pPr>
            <w:r>
              <w:t>19.665</w:t>
            </w:r>
          </w:p>
        </w:tc>
      </w:tr>
      <w:tr w:rsidR="000D162C" w14:paraId="75EC2E9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BAA49F6" w14:textId="77777777" w:rsidR="000D162C" w:rsidRDefault="00000000" w:rsidP="0013702F">
            <w:pPr>
              <w:jc w:val="center"/>
            </w:pPr>
            <w:r>
              <w:t>27.184</w:t>
            </w:r>
          </w:p>
        </w:tc>
        <w:tc>
          <w:tcPr>
            <w:tcW w:w="2254" w:type="dxa"/>
          </w:tcPr>
          <w:p w14:paraId="5EE44306" w14:textId="77777777" w:rsidR="000D162C" w:rsidRDefault="00000000" w:rsidP="0013702F">
            <w:pPr>
              <w:jc w:val="center"/>
            </w:pPr>
            <w:r>
              <w:t>20.011</w:t>
            </w:r>
          </w:p>
        </w:tc>
      </w:tr>
      <w:tr w:rsidR="000D162C" w14:paraId="59CE267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0C563C1" w14:textId="77777777" w:rsidR="000D162C" w:rsidRDefault="00000000" w:rsidP="0013702F">
            <w:pPr>
              <w:jc w:val="center"/>
            </w:pPr>
            <w:r>
              <w:t>27.786</w:t>
            </w:r>
          </w:p>
        </w:tc>
        <w:tc>
          <w:tcPr>
            <w:tcW w:w="2254" w:type="dxa"/>
          </w:tcPr>
          <w:p w14:paraId="2F909C6F" w14:textId="77777777" w:rsidR="000D162C" w:rsidRDefault="00000000" w:rsidP="0013702F">
            <w:pPr>
              <w:jc w:val="center"/>
            </w:pPr>
            <w:r>
              <w:t>20.454</w:t>
            </w:r>
          </w:p>
        </w:tc>
      </w:tr>
      <w:tr w:rsidR="000D162C" w14:paraId="0C918DE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4A59368" w14:textId="77777777" w:rsidR="000D162C" w:rsidRDefault="00000000" w:rsidP="0013702F">
            <w:pPr>
              <w:jc w:val="center"/>
            </w:pPr>
            <w:r>
              <w:t>30.492</w:t>
            </w:r>
          </w:p>
        </w:tc>
        <w:tc>
          <w:tcPr>
            <w:tcW w:w="2254" w:type="dxa"/>
          </w:tcPr>
          <w:p w14:paraId="6F14D08C" w14:textId="77777777" w:rsidR="000D162C" w:rsidRDefault="00000000" w:rsidP="0013702F">
            <w:pPr>
              <w:jc w:val="center"/>
            </w:pPr>
            <w:r>
              <w:t>21.409</w:t>
            </w:r>
          </w:p>
        </w:tc>
      </w:tr>
      <w:tr w:rsidR="000D162C" w14:paraId="1373C48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6FDF1A5" w14:textId="77777777" w:rsidR="000D162C" w:rsidRDefault="00000000" w:rsidP="0013702F">
            <w:pPr>
              <w:jc w:val="center"/>
            </w:pPr>
            <w:r>
              <w:t>30.75</w:t>
            </w:r>
          </w:p>
        </w:tc>
        <w:tc>
          <w:tcPr>
            <w:tcW w:w="2254" w:type="dxa"/>
          </w:tcPr>
          <w:p w14:paraId="172C2428" w14:textId="77777777" w:rsidR="000D162C" w:rsidRDefault="00000000" w:rsidP="0013702F">
            <w:pPr>
              <w:jc w:val="center"/>
            </w:pPr>
            <w:r>
              <w:t>10.404</w:t>
            </w:r>
          </w:p>
        </w:tc>
      </w:tr>
      <w:tr w:rsidR="000D162C" w14:paraId="33D1659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B468EFC" w14:textId="77777777" w:rsidR="000D162C" w:rsidRDefault="00000000" w:rsidP="0013702F">
            <w:pPr>
              <w:jc w:val="center"/>
            </w:pPr>
            <w:r>
              <w:t>19.029</w:t>
            </w:r>
          </w:p>
        </w:tc>
        <w:tc>
          <w:tcPr>
            <w:tcW w:w="2254" w:type="dxa"/>
          </w:tcPr>
          <w:p w14:paraId="3CE838A2" w14:textId="77777777" w:rsidR="000D162C" w:rsidRDefault="00000000" w:rsidP="0013702F">
            <w:pPr>
              <w:jc w:val="center"/>
            </w:pPr>
            <w:r>
              <w:t>10.505</w:t>
            </w:r>
          </w:p>
        </w:tc>
      </w:tr>
      <w:tr w:rsidR="000D162C" w14:paraId="7C6DFB5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332F0F4" w14:textId="77777777" w:rsidR="000D162C" w:rsidRDefault="00000000" w:rsidP="0013702F">
            <w:pPr>
              <w:jc w:val="center"/>
            </w:pPr>
            <w:r>
              <w:t>18.156</w:t>
            </w:r>
          </w:p>
        </w:tc>
        <w:tc>
          <w:tcPr>
            <w:tcW w:w="2254" w:type="dxa"/>
          </w:tcPr>
          <w:p w14:paraId="545282BA" w14:textId="77777777" w:rsidR="000D162C" w:rsidRDefault="00000000" w:rsidP="0013702F">
            <w:pPr>
              <w:jc w:val="center"/>
            </w:pPr>
            <w:r>
              <w:t>10.836</w:t>
            </w:r>
          </w:p>
        </w:tc>
      </w:tr>
      <w:tr w:rsidR="000D162C" w14:paraId="5215167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2509E1D" w14:textId="77777777" w:rsidR="000D162C" w:rsidRDefault="00000000" w:rsidP="0013702F">
            <w:pPr>
              <w:jc w:val="center"/>
            </w:pPr>
            <w:r>
              <w:t>22.875</w:t>
            </w:r>
          </w:p>
        </w:tc>
        <w:tc>
          <w:tcPr>
            <w:tcW w:w="2254" w:type="dxa"/>
          </w:tcPr>
          <w:p w14:paraId="09CE801A" w14:textId="77777777" w:rsidR="000D162C" w:rsidRDefault="00000000" w:rsidP="0013702F">
            <w:pPr>
              <w:jc w:val="center"/>
            </w:pPr>
            <w:r>
              <w:t>11.771</w:t>
            </w:r>
          </w:p>
        </w:tc>
      </w:tr>
      <w:tr w:rsidR="000D162C" w14:paraId="19BCC18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E0B0BAD" w14:textId="77777777" w:rsidR="000D162C" w:rsidRDefault="00000000" w:rsidP="0013702F">
            <w:pPr>
              <w:jc w:val="center"/>
            </w:pPr>
            <w:r>
              <w:t>21.959</w:t>
            </w:r>
          </w:p>
        </w:tc>
        <w:tc>
          <w:tcPr>
            <w:tcW w:w="2254" w:type="dxa"/>
          </w:tcPr>
          <w:p w14:paraId="58CBB3C7" w14:textId="77777777" w:rsidR="000D162C" w:rsidRDefault="00000000" w:rsidP="0013702F">
            <w:pPr>
              <w:jc w:val="center"/>
            </w:pPr>
            <w:r>
              <w:t>12.577</w:t>
            </w:r>
          </w:p>
        </w:tc>
      </w:tr>
      <w:tr w:rsidR="000D162C" w14:paraId="7911724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958D831" w14:textId="77777777" w:rsidR="000D162C" w:rsidRDefault="00000000" w:rsidP="0013702F">
            <w:pPr>
              <w:jc w:val="center"/>
            </w:pPr>
            <w:r>
              <w:t>19.271</w:t>
            </w:r>
          </w:p>
        </w:tc>
        <w:tc>
          <w:tcPr>
            <w:tcW w:w="2254" w:type="dxa"/>
          </w:tcPr>
          <w:p w14:paraId="606AB793" w14:textId="77777777" w:rsidR="000D162C" w:rsidRDefault="00000000" w:rsidP="0013702F">
            <w:pPr>
              <w:jc w:val="center"/>
            </w:pPr>
            <w:r>
              <w:t>12.772</w:t>
            </w:r>
          </w:p>
        </w:tc>
      </w:tr>
      <w:tr w:rsidR="000D162C" w14:paraId="7C52946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D59A22D" w14:textId="77777777" w:rsidR="000D162C" w:rsidRDefault="00000000" w:rsidP="0013702F">
            <w:pPr>
              <w:jc w:val="center"/>
            </w:pPr>
            <w:r>
              <w:t>18.396</w:t>
            </w:r>
          </w:p>
        </w:tc>
        <w:tc>
          <w:tcPr>
            <w:tcW w:w="2254" w:type="dxa"/>
          </w:tcPr>
          <w:p w14:paraId="62AF5B68" w14:textId="77777777" w:rsidR="000D162C" w:rsidRDefault="00000000" w:rsidP="0013702F">
            <w:pPr>
              <w:jc w:val="center"/>
            </w:pPr>
            <w:r>
              <w:t>12.908</w:t>
            </w:r>
          </w:p>
        </w:tc>
      </w:tr>
      <w:tr w:rsidR="000D162C" w14:paraId="4784F79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714E5CE" w14:textId="77777777" w:rsidR="000D162C" w:rsidRDefault="00000000" w:rsidP="0013702F">
            <w:pPr>
              <w:jc w:val="center"/>
            </w:pPr>
            <w:r>
              <w:t>18.424</w:t>
            </w:r>
          </w:p>
        </w:tc>
        <w:tc>
          <w:tcPr>
            <w:tcW w:w="2254" w:type="dxa"/>
          </w:tcPr>
          <w:p w14:paraId="47C0B8F9" w14:textId="77777777" w:rsidR="000D162C" w:rsidRDefault="00000000" w:rsidP="0013702F">
            <w:pPr>
              <w:jc w:val="center"/>
            </w:pPr>
            <w:r>
              <w:t>13.495</w:t>
            </w:r>
          </w:p>
        </w:tc>
      </w:tr>
      <w:tr w:rsidR="000D162C" w14:paraId="4294DA1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31AE1C6" w14:textId="77777777" w:rsidR="000D162C" w:rsidRDefault="00000000" w:rsidP="0013702F">
            <w:pPr>
              <w:jc w:val="center"/>
            </w:pPr>
            <w:r>
              <w:t>19.652</w:t>
            </w:r>
          </w:p>
        </w:tc>
        <w:tc>
          <w:tcPr>
            <w:tcW w:w="2254" w:type="dxa"/>
          </w:tcPr>
          <w:p w14:paraId="4954502E" w14:textId="77777777" w:rsidR="000D162C" w:rsidRDefault="00000000" w:rsidP="0013702F">
            <w:pPr>
              <w:jc w:val="center"/>
            </w:pPr>
            <w:r>
              <w:t>14.056</w:t>
            </w:r>
          </w:p>
        </w:tc>
      </w:tr>
      <w:tr w:rsidR="000D162C" w14:paraId="3A92AB9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37F74FA" w14:textId="77777777" w:rsidR="000D162C" w:rsidRDefault="00000000" w:rsidP="0013702F">
            <w:pPr>
              <w:jc w:val="center"/>
            </w:pPr>
            <w:r>
              <w:t>22.781</w:t>
            </w:r>
          </w:p>
        </w:tc>
        <w:tc>
          <w:tcPr>
            <w:tcW w:w="2254" w:type="dxa"/>
          </w:tcPr>
          <w:p w14:paraId="2BB785BF" w14:textId="77777777" w:rsidR="000D162C" w:rsidRDefault="00000000" w:rsidP="0013702F">
            <w:pPr>
              <w:jc w:val="center"/>
            </w:pPr>
            <w:r>
              <w:t>15.143</w:t>
            </w:r>
          </w:p>
        </w:tc>
      </w:tr>
      <w:tr w:rsidR="000D162C" w14:paraId="49EA5BC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7CD39A3" w14:textId="77777777" w:rsidR="000D162C" w:rsidRDefault="00000000" w:rsidP="0013702F">
            <w:pPr>
              <w:jc w:val="center"/>
            </w:pPr>
            <w:r>
              <w:t>19.568</w:t>
            </w:r>
          </w:p>
        </w:tc>
        <w:tc>
          <w:tcPr>
            <w:tcW w:w="2254" w:type="dxa"/>
          </w:tcPr>
          <w:p w14:paraId="0728F923" w14:textId="77777777" w:rsidR="000D162C" w:rsidRDefault="00000000" w:rsidP="0013702F">
            <w:pPr>
              <w:jc w:val="center"/>
            </w:pPr>
            <w:r>
              <w:t>14.943</w:t>
            </w:r>
          </w:p>
        </w:tc>
      </w:tr>
      <w:tr w:rsidR="000D162C" w14:paraId="4C72E8B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ED0A821" w14:textId="77777777" w:rsidR="000D162C" w:rsidRDefault="00000000" w:rsidP="0013702F">
            <w:pPr>
              <w:jc w:val="center"/>
            </w:pPr>
            <w:r>
              <w:t>18.719</w:t>
            </w:r>
          </w:p>
        </w:tc>
        <w:tc>
          <w:tcPr>
            <w:tcW w:w="2254" w:type="dxa"/>
          </w:tcPr>
          <w:p w14:paraId="65CEDFF7" w14:textId="77777777" w:rsidR="000D162C" w:rsidRDefault="00000000" w:rsidP="0013702F">
            <w:pPr>
              <w:jc w:val="center"/>
            </w:pPr>
            <w:r>
              <w:t>14.716</w:t>
            </w:r>
          </w:p>
        </w:tc>
      </w:tr>
      <w:tr w:rsidR="000D162C" w14:paraId="6BB1D4B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F57649D" w14:textId="77777777" w:rsidR="000D162C" w:rsidRDefault="00000000" w:rsidP="0013702F">
            <w:pPr>
              <w:jc w:val="center"/>
            </w:pPr>
            <w:r>
              <w:t>16.525</w:t>
            </w:r>
          </w:p>
        </w:tc>
        <w:tc>
          <w:tcPr>
            <w:tcW w:w="2254" w:type="dxa"/>
          </w:tcPr>
          <w:p w14:paraId="06BBBF98" w14:textId="77777777" w:rsidR="000D162C" w:rsidRDefault="00000000" w:rsidP="0013702F">
            <w:pPr>
              <w:jc w:val="center"/>
            </w:pPr>
            <w:r>
              <w:t>13.816</w:t>
            </w:r>
          </w:p>
        </w:tc>
      </w:tr>
      <w:tr w:rsidR="000D162C" w14:paraId="6BCFC77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039D6DB" w14:textId="77777777" w:rsidR="000D162C" w:rsidRDefault="00000000" w:rsidP="0013702F">
            <w:pPr>
              <w:jc w:val="center"/>
            </w:pPr>
            <w:r>
              <w:t>15.37</w:t>
            </w:r>
          </w:p>
        </w:tc>
        <w:tc>
          <w:tcPr>
            <w:tcW w:w="2254" w:type="dxa"/>
          </w:tcPr>
          <w:p w14:paraId="65F464E6" w14:textId="77777777" w:rsidR="000D162C" w:rsidRDefault="00000000" w:rsidP="0013702F">
            <w:pPr>
              <w:jc w:val="center"/>
            </w:pPr>
            <w:r>
              <w:t>13.026</w:t>
            </w:r>
          </w:p>
        </w:tc>
      </w:tr>
      <w:tr w:rsidR="000D162C" w14:paraId="1556CAB5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D24CA86" w14:textId="77777777" w:rsidR="000D162C" w:rsidRDefault="00000000" w:rsidP="0013702F">
            <w:pPr>
              <w:jc w:val="center"/>
            </w:pPr>
            <w:r>
              <w:t>16.21</w:t>
            </w:r>
          </w:p>
        </w:tc>
        <w:tc>
          <w:tcPr>
            <w:tcW w:w="2254" w:type="dxa"/>
          </w:tcPr>
          <w:p w14:paraId="277A2E81" w14:textId="77777777" w:rsidR="000D162C" w:rsidRDefault="00000000" w:rsidP="0013702F">
            <w:pPr>
              <w:jc w:val="center"/>
            </w:pPr>
            <w:r>
              <w:t>12.846</w:t>
            </w:r>
          </w:p>
        </w:tc>
      </w:tr>
      <w:tr w:rsidR="000D162C" w14:paraId="1B779CC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DAB2BF0" w14:textId="77777777" w:rsidR="000D162C" w:rsidRDefault="00000000" w:rsidP="0013702F">
            <w:pPr>
              <w:jc w:val="center"/>
            </w:pPr>
            <w:r>
              <w:t>15.585</w:t>
            </w:r>
          </w:p>
        </w:tc>
        <w:tc>
          <w:tcPr>
            <w:tcW w:w="2254" w:type="dxa"/>
          </w:tcPr>
          <w:p w14:paraId="6AC17A24" w14:textId="77777777" w:rsidR="000D162C" w:rsidRDefault="00000000" w:rsidP="0013702F">
            <w:pPr>
              <w:jc w:val="center"/>
            </w:pPr>
            <w:r>
              <w:t>12.627</w:t>
            </w:r>
          </w:p>
        </w:tc>
      </w:tr>
      <w:tr w:rsidR="000D162C" w14:paraId="4785283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6C5849C" w14:textId="77777777" w:rsidR="000D162C" w:rsidRDefault="00000000" w:rsidP="0013702F">
            <w:pPr>
              <w:jc w:val="center"/>
            </w:pPr>
            <w:r>
              <w:t>15.859</w:t>
            </w:r>
          </w:p>
        </w:tc>
        <w:tc>
          <w:tcPr>
            <w:tcW w:w="2254" w:type="dxa"/>
          </w:tcPr>
          <w:p w14:paraId="727D2F1C" w14:textId="77777777" w:rsidR="000D162C" w:rsidRDefault="00000000" w:rsidP="0013702F">
            <w:pPr>
              <w:jc w:val="center"/>
            </w:pPr>
            <w:r>
              <w:t>12.57</w:t>
            </w:r>
          </w:p>
        </w:tc>
      </w:tr>
      <w:tr w:rsidR="000D162C" w14:paraId="61B18B6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A651801" w14:textId="77777777" w:rsidR="000D162C" w:rsidRDefault="00000000" w:rsidP="0013702F">
            <w:pPr>
              <w:jc w:val="center"/>
            </w:pPr>
            <w:r>
              <w:t>17.488</w:t>
            </w:r>
          </w:p>
        </w:tc>
        <w:tc>
          <w:tcPr>
            <w:tcW w:w="2254" w:type="dxa"/>
          </w:tcPr>
          <w:p w14:paraId="7356BD85" w14:textId="77777777" w:rsidR="000D162C" w:rsidRDefault="00000000" w:rsidP="0013702F">
            <w:pPr>
              <w:jc w:val="center"/>
            </w:pPr>
            <w:r>
              <w:t>12.961</w:t>
            </w:r>
          </w:p>
        </w:tc>
      </w:tr>
      <w:tr w:rsidR="000D162C" w14:paraId="739FC23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33CF003" w14:textId="77777777" w:rsidR="000D162C" w:rsidRDefault="00000000" w:rsidP="0013702F">
            <w:pPr>
              <w:jc w:val="center"/>
            </w:pPr>
            <w:r>
              <w:t>18.173</w:t>
            </w:r>
          </w:p>
        </w:tc>
        <w:tc>
          <w:tcPr>
            <w:tcW w:w="2254" w:type="dxa"/>
          </w:tcPr>
          <w:p w14:paraId="03D092E3" w14:textId="77777777" w:rsidR="000D162C" w:rsidRDefault="00000000" w:rsidP="0013702F">
            <w:pPr>
              <w:jc w:val="center"/>
            </w:pPr>
            <w:r>
              <w:t>13.494</w:t>
            </w:r>
          </w:p>
        </w:tc>
      </w:tr>
      <w:tr w:rsidR="000D162C" w14:paraId="1AAA4DD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2EB8BB4" w14:textId="77777777" w:rsidR="000D162C" w:rsidRDefault="00000000" w:rsidP="0013702F">
            <w:pPr>
              <w:jc w:val="center"/>
            </w:pPr>
            <w:r>
              <w:t>19.067</w:t>
            </w:r>
          </w:p>
        </w:tc>
        <w:tc>
          <w:tcPr>
            <w:tcW w:w="2254" w:type="dxa"/>
          </w:tcPr>
          <w:p w14:paraId="315B67CF" w14:textId="77777777" w:rsidR="000D162C" w:rsidRDefault="00000000" w:rsidP="0013702F">
            <w:pPr>
              <w:jc w:val="center"/>
            </w:pPr>
            <w:r>
              <w:t>14.115</w:t>
            </w:r>
          </w:p>
        </w:tc>
      </w:tr>
      <w:tr w:rsidR="000D162C" w14:paraId="0BCA7824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279CCB6" w14:textId="77777777" w:rsidR="000D162C" w:rsidRDefault="00000000" w:rsidP="0013702F">
            <w:pPr>
              <w:jc w:val="center"/>
            </w:pPr>
            <w:r>
              <w:t>20.013</w:t>
            </w:r>
          </w:p>
        </w:tc>
        <w:tc>
          <w:tcPr>
            <w:tcW w:w="2254" w:type="dxa"/>
          </w:tcPr>
          <w:p w14:paraId="65AF2926" w14:textId="77777777" w:rsidR="000D162C" w:rsidRDefault="00000000" w:rsidP="0013702F">
            <w:pPr>
              <w:jc w:val="center"/>
            </w:pPr>
            <w:r>
              <w:t>14.857</w:t>
            </w:r>
          </w:p>
        </w:tc>
      </w:tr>
      <w:tr w:rsidR="000D162C" w14:paraId="16F0AB2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16FAEAE" w14:textId="77777777" w:rsidR="000D162C" w:rsidRDefault="00000000" w:rsidP="0013702F">
            <w:pPr>
              <w:jc w:val="center"/>
            </w:pPr>
            <w:r>
              <w:t>19.942</w:t>
            </w:r>
          </w:p>
        </w:tc>
        <w:tc>
          <w:tcPr>
            <w:tcW w:w="2254" w:type="dxa"/>
          </w:tcPr>
          <w:p w14:paraId="648D2C7D" w14:textId="77777777" w:rsidR="000D162C" w:rsidRDefault="00000000" w:rsidP="0013702F">
            <w:pPr>
              <w:jc w:val="center"/>
            </w:pPr>
            <w:r>
              <w:t>15.378</w:t>
            </w:r>
          </w:p>
        </w:tc>
      </w:tr>
      <w:tr w:rsidR="000D162C" w14:paraId="673E780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9E3A92D" w14:textId="77777777" w:rsidR="000D162C" w:rsidRDefault="00000000" w:rsidP="0013702F">
            <w:pPr>
              <w:jc w:val="center"/>
            </w:pPr>
            <w:r>
              <w:t>22.628</w:t>
            </w:r>
          </w:p>
        </w:tc>
        <w:tc>
          <w:tcPr>
            <w:tcW w:w="2254" w:type="dxa"/>
          </w:tcPr>
          <w:p w14:paraId="1DDDF64C" w14:textId="77777777" w:rsidR="000D162C" w:rsidRDefault="00000000" w:rsidP="0013702F">
            <w:pPr>
              <w:jc w:val="center"/>
            </w:pPr>
            <w:r>
              <w:t>16.477</w:t>
            </w:r>
          </w:p>
        </w:tc>
      </w:tr>
      <w:tr w:rsidR="000D162C" w14:paraId="2FA0ECF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28EB99E" w14:textId="77777777" w:rsidR="000D162C" w:rsidRDefault="00000000" w:rsidP="0013702F">
            <w:pPr>
              <w:jc w:val="center"/>
            </w:pPr>
            <w:r>
              <w:t>22.48</w:t>
            </w:r>
          </w:p>
        </w:tc>
        <w:tc>
          <w:tcPr>
            <w:tcW w:w="2254" w:type="dxa"/>
          </w:tcPr>
          <w:p w14:paraId="1873DAE3" w14:textId="77777777" w:rsidR="000D162C" w:rsidRDefault="00000000" w:rsidP="0013702F">
            <w:pPr>
              <w:jc w:val="center"/>
            </w:pPr>
            <w:r>
              <w:t>17.119</w:t>
            </w:r>
          </w:p>
        </w:tc>
      </w:tr>
      <w:tr w:rsidR="000D162C" w14:paraId="1CA59D6C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BAE8F0D" w14:textId="77777777" w:rsidR="000D162C" w:rsidRDefault="00000000" w:rsidP="0013702F">
            <w:pPr>
              <w:jc w:val="center"/>
            </w:pPr>
            <w:r>
              <w:t>22.149</w:t>
            </w:r>
          </w:p>
        </w:tc>
        <w:tc>
          <w:tcPr>
            <w:tcW w:w="2254" w:type="dxa"/>
          </w:tcPr>
          <w:p w14:paraId="02B2B3BA" w14:textId="77777777" w:rsidR="000D162C" w:rsidRDefault="00000000" w:rsidP="0013702F">
            <w:pPr>
              <w:jc w:val="center"/>
            </w:pPr>
            <w:r>
              <w:t>17.436</w:t>
            </w:r>
          </w:p>
        </w:tc>
      </w:tr>
      <w:tr w:rsidR="000D162C" w14:paraId="65832F41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894EA37" w14:textId="77777777" w:rsidR="000D162C" w:rsidRDefault="00000000" w:rsidP="0013702F">
            <w:pPr>
              <w:jc w:val="center"/>
            </w:pPr>
            <w:r>
              <w:t>21.857</w:t>
            </w:r>
          </w:p>
        </w:tc>
        <w:tc>
          <w:tcPr>
            <w:tcW w:w="2254" w:type="dxa"/>
          </w:tcPr>
          <w:p w14:paraId="23EA1061" w14:textId="77777777" w:rsidR="000D162C" w:rsidRDefault="00000000" w:rsidP="0013702F">
            <w:pPr>
              <w:jc w:val="center"/>
            </w:pPr>
            <w:r>
              <w:t>17.581</w:t>
            </w:r>
          </w:p>
        </w:tc>
      </w:tr>
      <w:tr w:rsidR="000D162C" w14:paraId="32ECE0C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4B8BE88" w14:textId="77777777" w:rsidR="000D162C" w:rsidRDefault="00000000" w:rsidP="0013702F">
            <w:pPr>
              <w:jc w:val="center"/>
            </w:pPr>
            <w:r>
              <w:t>20.771</w:t>
            </w:r>
          </w:p>
        </w:tc>
        <w:tc>
          <w:tcPr>
            <w:tcW w:w="2254" w:type="dxa"/>
          </w:tcPr>
          <w:p w14:paraId="6E725327" w14:textId="77777777" w:rsidR="000D162C" w:rsidRDefault="00000000" w:rsidP="0013702F">
            <w:pPr>
              <w:jc w:val="center"/>
            </w:pPr>
            <w:r>
              <w:t>17.335</w:t>
            </w:r>
          </w:p>
        </w:tc>
      </w:tr>
      <w:tr w:rsidR="000D162C" w14:paraId="1844079F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4478E606" w14:textId="77777777" w:rsidR="000D162C" w:rsidRDefault="00000000" w:rsidP="0013702F">
            <w:pPr>
              <w:jc w:val="center"/>
            </w:pPr>
            <w:r>
              <w:t>20.679</w:t>
            </w:r>
          </w:p>
        </w:tc>
        <w:tc>
          <w:tcPr>
            <w:tcW w:w="2254" w:type="dxa"/>
          </w:tcPr>
          <w:p w14:paraId="6D1D4DF1" w14:textId="77777777" w:rsidR="000D162C" w:rsidRDefault="00000000" w:rsidP="0013702F">
            <w:pPr>
              <w:jc w:val="center"/>
            </w:pPr>
            <w:r>
              <w:t>17.265</w:t>
            </w:r>
          </w:p>
        </w:tc>
      </w:tr>
      <w:tr w:rsidR="000D162C" w14:paraId="226A964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4E515FD" w14:textId="77777777" w:rsidR="000D162C" w:rsidRDefault="00000000" w:rsidP="0013702F">
            <w:pPr>
              <w:jc w:val="center"/>
            </w:pPr>
            <w:r>
              <w:t>24.447</w:t>
            </w:r>
          </w:p>
        </w:tc>
        <w:tc>
          <w:tcPr>
            <w:tcW w:w="2254" w:type="dxa"/>
          </w:tcPr>
          <w:p w14:paraId="6389395D" w14:textId="77777777" w:rsidR="000D162C" w:rsidRDefault="00000000" w:rsidP="0013702F">
            <w:pPr>
              <w:jc w:val="center"/>
            </w:pPr>
            <w:r>
              <w:t>17.932</w:t>
            </w:r>
          </w:p>
        </w:tc>
      </w:tr>
      <w:tr w:rsidR="000D162C" w14:paraId="2541B4E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E14E8ED" w14:textId="77777777" w:rsidR="000D162C" w:rsidRDefault="00000000" w:rsidP="0013702F">
            <w:pPr>
              <w:jc w:val="center"/>
            </w:pPr>
            <w:r>
              <w:t>23.902</w:t>
            </w:r>
          </w:p>
        </w:tc>
        <w:tc>
          <w:tcPr>
            <w:tcW w:w="2254" w:type="dxa"/>
          </w:tcPr>
          <w:p w14:paraId="3338CDF3" w14:textId="77777777" w:rsidR="000D162C" w:rsidRDefault="00000000" w:rsidP="0013702F">
            <w:pPr>
              <w:jc w:val="center"/>
            </w:pPr>
            <w:r>
              <w:t>18.175</w:t>
            </w:r>
          </w:p>
        </w:tc>
      </w:tr>
      <w:tr w:rsidR="000D162C" w14:paraId="4924E6E2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4C4C7CB" w14:textId="77777777" w:rsidR="000D162C" w:rsidRDefault="00000000" w:rsidP="0013702F">
            <w:pPr>
              <w:jc w:val="center"/>
            </w:pPr>
            <w:r>
              <w:t>23.901</w:t>
            </w:r>
          </w:p>
        </w:tc>
        <w:tc>
          <w:tcPr>
            <w:tcW w:w="2254" w:type="dxa"/>
          </w:tcPr>
          <w:p w14:paraId="6C31AF74" w14:textId="77777777" w:rsidR="000D162C" w:rsidRDefault="00000000" w:rsidP="0013702F">
            <w:pPr>
              <w:jc w:val="center"/>
            </w:pPr>
            <w:r>
              <w:t>18.383</w:t>
            </w:r>
          </w:p>
        </w:tc>
      </w:tr>
      <w:tr w:rsidR="000D162C" w14:paraId="5B1F22F7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27BA3BC1" w14:textId="77777777" w:rsidR="000D162C" w:rsidRDefault="00000000" w:rsidP="0013702F">
            <w:pPr>
              <w:jc w:val="center"/>
            </w:pPr>
            <w:r>
              <w:t>23.374</w:t>
            </w:r>
          </w:p>
        </w:tc>
        <w:tc>
          <w:tcPr>
            <w:tcW w:w="2254" w:type="dxa"/>
          </w:tcPr>
          <w:p w14:paraId="2E9311D0" w14:textId="77777777" w:rsidR="000D162C" w:rsidRDefault="00000000" w:rsidP="0013702F">
            <w:pPr>
              <w:jc w:val="center"/>
            </w:pPr>
            <w:r>
              <w:t>18.357</w:t>
            </w:r>
          </w:p>
        </w:tc>
      </w:tr>
      <w:tr w:rsidR="000D162C" w14:paraId="34A625D8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48D45BB" w14:textId="77777777" w:rsidR="000D162C" w:rsidRDefault="00000000" w:rsidP="0013702F">
            <w:pPr>
              <w:jc w:val="center"/>
            </w:pPr>
            <w:r>
              <w:t>23.665</w:t>
            </w:r>
          </w:p>
        </w:tc>
        <w:tc>
          <w:tcPr>
            <w:tcW w:w="2254" w:type="dxa"/>
          </w:tcPr>
          <w:p w14:paraId="4AB8F545" w14:textId="77777777" w:rsidR="000D162C" w:rsidRDefault="00000000" w:rsidP="0013702F">
            <w:pPr>
              <w:jc w:val="center"/>
            </w:pPr>
            <w:r>
              <w:t>18.453</w:t>
            </w:r>
          </w:p>
        </w:tc>
      </w:tr>
      <w:tr w:rsidR="000D162C" w14:paraId="23A3047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50697C6" w14:textId="77777777" w:rsidR="000D162C" w:rsidRDefault="00000000" w:rsidP="0013702F">
            <w:pPr>
              <w:jc w:val="center"/>
            </w:pPr>
            <w:r>
              <w:t>21.915</w:t>
            </w:r>
          </w:p>
        </w:tc>
        <w:tc>
          <w:tcPr>
            <w:tcW w:w="2254" w:type="dxa"/>
          </w:tcPr>
          <w:p w14:paraId="48F96BA2" w14:textId="77777777" w:rsidR="000D162C" w:rsidRDefault="00000000" w:rsidP="0013702F">
            <w:pPr>
              <w:jc w:val="center"/>
            </w:pPr>
            <w:r>
              <w:t>18.014</w:t>
            </w:r>
          </w:p>
        </w:tc>
      </w:tr>
      <w:tr w:rsidR="000D162C" w14:paraId="3E158F0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FEFF2B2" w14:textId="77777777" w:rsidR="000D162C" w:rsidRDefault="00000000" w:rsidP="0013702F">
            <w:pPr>
              <w:jc w:val="center"/>
            </w:pPr>
            <w:r>
              <w:t>21.132</w:t>
            </w:r>
          </w:p>
        </w:tc>
        <w:tc>
          <w:tcPr>
            <w:tcW w:w="2254" w:type="dxa"/>
          </w:tcPr>
          <w:p w14:paraId="733E74D9" w14:textId="77777777" w:rsidR="000D162C" w:rsidRDefault="00000000" w:rsidP="0013702F">
            <w:pPr>
              <w:jc w:val="center"/>
            </w:pPr>
            <w:r>
              <w:t>17.527</w:t>
            </w:r>
          </w:p>
        </w:tc>
      </w:tr>
      <w:tr w:rsidR="000D162C" w14:paraId="3EA2DA6B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C1D1CD1" w14:textId="77777777" w:rsidR="000D162C" w:rsidRDefault="00000000" w:rsidP="0013702F">
            <w:pPr>
              <w:jc w:val="center"/>
            </w:pPr>
            <w:r>
              <w:t>20.786</w:t>
            </w:r>
          </w:p>
        </w:tc>
        <w:tc>
          <w:tcPr>
            <w:tcW w:w="2254" w:type="dxa"/>
          </w:tcPr>
          <w:p w14:paraId="63E761E1" w14:textId="77777777" w:rsidR="000D162C" w:rsidRDefault="00000000" w:rsidP="0013702F">
            <w:pPr>
              <w:jc w:val="center"/>
            </w:pPr>
            <w:r>
              <w:t>17.141</w:t>
            </w:r>
          </w:p>
        </w:tc>
      </w:tr>
      <w:tr w:rsidR="000D162C" w14:paraId="7DD4648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8A20102" w14:textId="77777777" w:rsidR="000D162C" w:rsidRDefault="00000000" w:rsidP="0013702F">
            <w:pPr>
              <w:jc w:val="center"/>
            </w:pPr>
            <w:r>
              <w:t>26.042</w:t>
            </w:r>
          </w:p>
        </w:tc>
        <w:tc>
          <w:tcPr>
            <w:tcW w:w="2254" w:type="dxa"/>
          </w:tcPr>
          <w:p w14:paraId="4A0D5DCD" w14:textId="77777777" w:rsidR="000D162C" w:rsidRDefault="00000000" w:rsidP="0013702F">
            <w:pPr>
              <w:jc w:val="center"/>
            </w:pPr>
            <w:r>
              <w:t>17.653</w:t>
            </w:r>
          </w:p>
        </w:tc>
      </w:tr>
      <w:tr w:rsidR="000D162C" w14:paraId="4B46ECF9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58216DD3" w14:textId="77777777" w:rsidR="000D162C" w:rsidRDefault="00000000" w:rsidP="0013702F">
            <w:pPr>
              <w:jc w:val="center"/>
            </w:pPr>
            <w:r>
              <w:t>26.202</w:t>
            </w:r>
          </w:p>
        </w:tc>
        <w:tc>
          <w:tcPr>
            <w:tcW w:w="2254" w:type="dxa"/>
          </w:tcPr>
          <w:p w14:paraId="157F2F51" w14:textId="77777777" w:rsidR="000D162C" w:rsidRDefault="00000000" w:rsidP="0013702F">
            <w:pPr>
              <w:jc w:val="center"/>
            </w:pPr>
            <w:r>
              <w:t>18.106</w:t>
            </w:r>
          </w:p>
        </w:tc>
      </w:tr>
      <w:tr w:rsidR="000D162C" w14:paraId="59EA1D93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AFDEF49" w14:textId="77777777" w:rsidR="000D162C" w:rsidRDefault="00000000" w:rsidP="0013702F">
            <w:pPr>
              <w:jc w:val="center"/>
            </w:pPr>
            <w:r>
              <w:t>26.45</w:t>
            </w:r>
          </w:p>
        </w:tc>
        <w:tc>
          <w:tcPr>
            <w:tcW w:w="2254" w:type="dxa"/>
          </w:tcPr>
          <w:p w14:paraId="7AD1B3C2" w14:textId="77777777" w:rsidR="000D162C" w:rsidRDefault="00000000" w:rsidP="0013702F">
            <w:pPr>
              <w:jc w:val="center"/>
            </w:pPr>
            <w:r>
              <w:t>18.536</w:t>
            </w:r>
          </w:p>
        </w:tc>
      </w:tr>
      <w:tr w:rsidR="000D162C" w14:paraId="6800606E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057D733D" w14:textId="77777777" w:rsidR="000D162C" w:rsidRDefault="00000000" w:rsidP="0013702F">
            <w:pPr>
              <w:jc w:val="center"/>
            </w:pPr>
            <w:r>
              <w:t>27.004</w:t>
            </w:r>
          </w:p>
        </w:tc>
        <w:tc>
          <w:tcPr>
            <w:tcW w:w="2254" w:type="dxa"/>
          </w:tcPr>
          <w:p w14:paraId="38BA8EAD" w14:textId="77777777" w:rsidR="000D162C" w:rsidRDefault="00000000" w:rsidP="0013702F">
            <w:pPr>
              <w:jc w:val="center"/>
            </w:pPr>
            <w:r>
              <w:t>19.04</w:t>
            </w:r>
          </w:p>
        </w:tc>
      </w:tr>
      <w:tr w:rsidR="000D162C" w14:paraId="70903540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71805724" w14:textId="77777777" w:rsidR="000D162C" w:rsidRDefault="00000000" w:rsidP="0013702F">
            <w:pPr>
              <w:jc w:val="center"/>
            </w:pPr>
            <w:r>
              <w:t>29.277</w:t>
            </w:r>
          </w:p>
        </w:tc>
        <w:tc>
          <w:tcPr>
            <w:tcW w:w="2254" w:type="dxa"/>
          </w:tcPr>
          <w:p w14:paraId="639BF198" w14:textId="77777777" w:rsidR="000D162C" w:rsidRDefault="00000000" w:rsidP="0013702F">
            <w:pPr>
              <w:jc w:val="center"/>
            </w:pPr>
            <w:r>
              <w:t>19.949</w:t>
            </w:r>
          </w:p>
        </w:tc>
      </w:tr>
      <w:tr w:rsidR="000D162C" w14:paraId="13FAAD1A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6757BAB4" w14:textId="77777777" w:rsidR="000D162C" w:rsidRDefault="00000000" w:rsidP="0013702F">
            <w:pPr>
              <w:jc w:val="center"/>
            </w:pPr>
            <w:r>
              <w:t>31.635</w:t>
            </w:r>
          </w:p>
        </w:tc>
        <w:tc>
          <w:tcPr>
            <w:tcW w:w="2254" w:type="dxa"/>
          </w:tcPr>
          <w:p w14:paraId="2BA27F4E" w14:textId="77777777" w:rsidR="000D162C" w:rsidRDefault="00000000" w:rsidP="0013702F">
            <w:pPr>
              <w:jc w:val="center"/>
            </w:pPr>
            <w:r>
              <w:t>21.234</w:t>
            </w:r>
          </w:p>
        </w:tc>
      </w:tr>
      <w:tr w:rsidR="000D162C" w14:paraId="66287546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12CF8927" w14:textId="77777777" w:rsidR="000D162C" w:rsidRDefault="00000000" w:rsidP="0013702F">
            <w:pPr>
              <w:jc w:val="center"/>
            </w:pPr>
            <w:r>
              <w:t>32.022</w:t>
            </w:r>
          </w:p>
        </w:tc>
        <w:tc>
          <w:tcPr>
            <w:tcW w:w="2254" w:type="dxa"/>
          </w:tcPr>
          <w:p w14:paraId="3ECD5451" w14:textId="77777777" w:rsidR="000D162C" w:rsidRDefault="00000000" w:rsidP="0013702F">
            <w:pPr>
              <w:jc w:val="center"/>
            </w:pPr>
            <w:r>
              <w:t>22.237</w:t>
            </w:r>
          </w:p>
        </w:tc>
      </w:tr>
      <w:tr w:rsidR="000D162C" w14:paraId="254EC17D" w14:textId="77777777" w:rsidTr="0013702F">
        <w:tc>
          <w:tcPr>
            <w:tcW w:w="2107" w:type="dxa"/>
            <w:shd w:val="clear" w:color="auto" w:fill="D9D9D9" w:themeFill="background1" w:themeFillShade="D9"/>
          </w:tcPr>
          <w:p w14:paraId="3927F411" w14:textId="77777777" w:rsidR="000D162C" w:rsidRDefault="00000000" w:rsidP="0013702F">
            <w:pPr>
              <w:jc w:val="center"/>
            </w:pPr>
            <w:r>
              <w:lastRenderedPageBreak/>
              <w:t>32.506</w:t>
            </w:r>
          </w:p>
        </w:tc>
        <w:tc>
          <w:tcPr>
            <w:tcW w:w="2254" w:type="dxa"/>
          </w:tcPr>
          <w:p w14:paraId="4CCB10C2" w14:textId="77777777" w:rsidR="000D162C" w:rsidRDefault="00000000" w:rsidP="0013702F">
            <w:pPr>
              <w:jc w:val="center"/>
            </w:pPr>
            <w:r>
              <w:t>23.666</w:t>
            </w:r>
          </w:p>
        </w:tc>
      </w:tr>
    </w:tbl>
    <w:p w14:paraId="5961982C" w14:textId="77777777" w:rsidR="00DC3589" w:rsidRDefault="00DC3589" w:rsidP="0013702F">
      <w:pPr>
        <w:jc w:val="center"/>
      </w:pPr>
    </w:p>
    <w:sectPr w:rsidR="00DC3589" w:rsidSect="0013702F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485344">
    <w:abstractNumId w:val="8"/>
  </w:num>
  <w:num w:numId="2" w16cid:durableId="1286352483">
    <w:abstractNumId w:val="6"/>
  </w:num>
  <w:num w:numId="3" w16cid:durableId="946431300">
    <w:abstractNumId w:val="5"/>
  </w:num>
  <w:num w:numId="4" w16cid:durableId="1604459484">
    <w:abstractNumId w:val="4"/>
  </w:num>
  <w:num w:numId="5" w16cid:durableId="1641685199">
    <w:abstractNumId w:val="7"/>
  </w:num>
  <w:num w:numId="6" w16cid:durableId="252596037">
    <w:abstractNumId w:val="3"/>
  </w:num>
  <w:num w:numId="7" w16cid:durableId="1364669666">
    <w:abstractNumId w:val="2"/>
  </w:num>
  <w:num w:numId="8" w16cid:durableId="1780761709">
    <w:abstractNumId w:val="1"/>
  </w:num>
  <w:num w:numId="9" w16cid:durableId="112735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62C"/>
    <w:rsid w:val="0013702F"/>
    <w:rsid w:val="0015074B"/>
    <w:rsid w:val="0029639D"/>
    <w:rsid w:val="00326F90"/>
    <w:rsid w:val="00662D80"/>
    <w:rsid w:val="00AA1D8D"/>
    <w:rsid w:val="00B47730"/>
    <w:rsid w:val="00CB0664"/>
    <w:rsid w:val="00DC3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5AB049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2</cp:revision>
  <dcterms:created xsi:type="dcterms:W3CDTF">2013-12-23T23:15:00Z</dcterms:created>
  <dcterms:modified xsi:type="dcterms:W3CDTF">2024-08-06T03:35:00Z</dcterms:modified>
  <cp:category/>
</cp:coreProperties>
</file>