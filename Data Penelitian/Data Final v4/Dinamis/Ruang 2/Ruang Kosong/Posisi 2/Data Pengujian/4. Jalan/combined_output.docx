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22B52E" w14:textId="77777777" w:rsidR="004F6EF1" w:rsidRDefault="00000000" w:rsidP="00832F77">
      <w:pPr>
        <w:pStyle w:val="Title"/>
        <w:jc w:val="center"/>
      </w:pPr>
      <w:r>
        <w:t>Combined Data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72"/>
        <w:gridCol w:w="2104"/>
      </w:tblGrid>
      <w:tr w:rsidR="004F6EF1" w14:paraId="4CF12FA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68D7A01" w14:textId="30DBF56F" w:rsidR="004F6EF1" w:rsidRDefault="00000000" w:rsidP="00832F77">
            <w:pPr>
              <w:jc w:val="center"/>
            </w:pPr>
            <w:bookmarkStart w:id="0" w:name="_Hlk173831396"/>
            <w:r>
              <w:t>Tanpa Kalman</w:t>
            </w:r>
            <w:r w:rsidR="00832F77">
              <w:t xml:space="preserve"> (m)</w:t>
            </w:r>
          </w:p>
        </w:tc>
        <w:tc>
          <w:tcPr>
            <w:tcW w:w="2126" w:type="dxa"/>
          </w:tcPr>
          <w:p w14:paraId="0C8E5F78" w14:textId="016ADEAD" w:rsidR="004F6EF1" w:rsidRDefault="00000000" w:rsidP="00832F77">
            <w:pPr>
              <w:jc w:val="center"/>
            </w:pPr>
            <w:r>
              <w:t>Dengan Kalman</w:t>
            </w:r>
            <w:r w:rsidR="00832F77">
              <w:t xml:space="preserve"> (m)</w:t>
            </w:r>
          </w:p>
        </w:tc>
      </w:tr>
      <w:tr w:rsidR="004F6EF1" w14:paraId="794D3F7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BBEB259" w14:textId="77777777" w:rsidR="004F6EF1" w:rsidRDefault="00000000" w:rsidP="00832F77">
            <w:pPr>
              <w:jc w:val="center"/>
            </w:pPr>
            <w:r>
              <w:t>10.267</w:t>
            </w:r>
          </w:p>
        </w:tc>
        <w:tc>
          <w:tcPr>
            <w:tcW w:w="2126" w:type="dxa"/>
          </w:tcPr>
          <w:p w14:paraId="3DCCEA82" w14:textId="77777777" w:rsidR="004F6EF1" w:rsidRDefault="00000000" w:rsidP="00832F77">
            <w:pPr>
              <w:jc w:val="center"/>
            </w:pPr>
            <w:r>
              <w:t>9.767</w:t>
            </w:r>
          </w:p>
        </w:tc>
      </w:tr>
      <w:tr w:rsidR="004F6EF1" w14:paraId="20D466E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3888196" w14:textId="77777777" w:rsidR="004F6EF1" w:rsidRDefault="00000000" w:rsidP="00832F77">
            <w:pPr>
              <w:jc w:val="center"/>
            </w:pPr>
            <w:r>
              <w:t>43.912</w:t>
            </w:r>
          </w:p>
        </w:tc>
        <w:tc>
          <w:tcPr>
            <w:tcW w:w="2126" w:type="dxa"/>
          </w:tcPr>
          <w:p w14:paraId="46E02ABD" w14:textId="77777777" w:rsidR="004F6EF1" w:rsidRDefault="00000000" w:rsidP="00832F77">
            <w:pPr>
              <w:jc w:val="center"/>
            </w:pPr>
            <w:r>
              <w:t>10.812</w:t>
            </w:r>
          </w:p>
        </w:tc>
      </w:tr>
      <w:tr w:rsidR="004F6EF1" w14:paraId="370BBF9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F7DA33D" w14:textId="77777777" w:rsidR="004F6EF1" w:rsidRDefault="00000000" w:rsidP="00832F77">
            <w:pPr>
              <w:jc w:val="center"/>
            </w:pPr>
            <w:r>
              <w:t>28.918</w:t>
            </w:r>
          </w:p>
        </w:tc>
        <w:tc>
          <w:tcPr>
            <w:tcW w:w="2126" w:type="dxa"/>
          </w:tcPr>
          <w:p w14:paraId="61EC086A" w14:textId="77777777" w:rsidR="004F6EF1" w:rsidRDefault="00000000" w:rsidP="00832F77">
            <w:pPr>
              <w:jc w:val="center"/>
            </w:pPr>
            <w:r>
              <w:t>11.116</w:t>
            </w:r>
          </w:p>
        </w:tc>
      </w:tr>
      <w:tr w:rsidR="004F6EF1" w14:paraId="53AA032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8C30CEE" w14:textId="77777777" w:rsidR="004F6EF1" w:rsidRDefault="00000000" w:rsidP="00832F77">
            <w:pPr>
              <w:jc w:val="center"/>
            </w:pPr>
            <w:r>
              <w:t>29.162</w:t>
            </w:r>
          </w:p>
        </w:tc>
        <w:tc>
          <w:tcPr>
            <w:tcW w:w="2126" w:type="dxa"/>
          </w:tcPr>
          <w:p w14:paraId="4DD3DBF4" w14:textId="77777777" w:rsidR="004F6EF1" w:rsidRDefault="00000000" w:rsidP="00832F77">
            <w:pPr>
              <w:jc w:val="center"/>
            </w:pPr>
            <w:r>
              <w:t>11.875</w:t>
            </w:r>
          </w:p>
        </w:tc>
      </w:tr>
      <w:tr w:rsidR="004F6EF1" w14:paraId="513C9D2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C4784AC" w14:textId="77777777" w:rsidR="004F6EF1" w:rsidRDefault="00000000" w:rsidP="00832F77">
            <w:pPr>
              <w:jc w:val="center"/>
            </w:pPr>
            <w:r>
              <w:t>23.942</w:t>
            </w:r>
          </w:p>
        </w:tc>
        <w:tc>
          <w:tcPr>
            <w:tcW w:w="2126" w:type="dxa"/>
          </w:tcPr>
          <w:p w14:paraId="1EB99959" w14:textId="77777777" w:rsidR="004F6EF1" w:rsidRDefault="00000000" w:rsidP="00832F77">
            <w:pPr>
              <w:jc w:val="center"/>
            </w:pPr>
            <w:r>
              <w:t>12.063</w:t>
            </w:r>
          </w:p>
        </w:tc>
      </w:tr>
      <w:tr w:rsidR="004F6EF1" w14:paraId="187C292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D65FFB8" w14:textId="77777777" w:rsidR="004F6EF1" w:rsidRDefault="00000000" w:rsidP="00832F77">
            <w:pPr>
              <w:jc w:val="center"/>
            </w:pPr>
            <w:r>
              <w:t>23.273</w:t>
            </w:r>
          </w:p>
        </w:tc>
        <w:tc>
          <w:tcPr>
            <w:tcW w:w="2126" w:type="dxa"/>
          </w:tcPr>
          <w:p w14:paraId="6D0FF6CE" w14:textId="77777777" w:rsidR="004F6EF1" w:rsidRDefault="00000000" w:rsidP="00832F77">
            <w:pPr>
              <w:jc w:val="center"/>
            </w:pPr>
            <w:r>
              <w:t>12.447</w:t>
            </w:r>
          </w:p>
        </w:tc>
      </w:tr>
      <w:tr w:rsidR="004F6EF1" w14:paraId="1A160AF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E44BCB9" w14:textId="77777777" w:rsidR="004F6EF1" w:rsidRDefault="00000000" w:rsidP="00832F77">
            <w:pPr>
              <w:jc w:val="center"/>
            </w:pPr>
            <w:r>
              <w:t>19.956</w:t>
            </w:r>
          </w:p>
        </w:tc>
        <w:tc>
          <w:tcPr>
            <w:tcW w:w="2126" w:type="dxa"/>
          </w:tcPr>
          <w:p w14:paraId="5E08FE71" w14:textId="77777777" w:rsidR="004F6EF1" w:rsidRDefault="00000000" w:rsidP="00832F77">
            <w:pPr>
              <w:jc w:val="center"/>
            </w:pPr>
            <w:r>
              <w:t>12.326</w:t>
            </w:r>
          </w:p>
        </w:tc>
      </w:tr>
      <w:tr w:rsidR="004F6EF1" w14:paraId="5EA95B8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AB09939" w14:textId="77777777" w:rsidR="004F6EF1" w:rsidRDefault="00000000" w:rsidP="00832F77">
            <w:pPr>
              <w:jc w:val="center"/>
            </w:pPr>
            <w:r>
              <w:t>19.61</w:t>
            </w:r>
          </w:p>
        </w:tc>
        <w:tc>
          <w:tcPr>
            <w:tcW w:w="2126" w:type="dxa"/>
          </w:tcPr>
          <w:p w14:paraId="43F30F93" w14:textId="77777777" w:rsidR="004F6EF1" w:rsidRDefault="00000000" w:rsidP="00832F77">
            <w:pPr>
              <w:jc w:val="center"/>
            </w:pPr>
            <w:r>
              <w:t>12.593</w:t>
            </w:r>
          </w:p>
        </w:tc>
      </w:tr>
      <w:tr w:rsidR="004F6EF1" w14:paraId="1050B47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22873A7" w14:textId="77777777" w:rsidR="004F6EF1" w:rsidRDefault="00000000" w:rsidP="00832F77">
            <w:pPr>
              <w:jc w:val="center"/>
            </w:pPr>
            <w:r>
              <w:t>23.853</w:t>
            </w:r>
          </w:p>
        </w:tc>
        <w:tc>
          <w:tcPr>
            <w:tcW w:w="2126" w:type="dxa"/>
          </w:tcPr>
          <w:p w14:paraId="04E996F4" w14:textId="77777777" w:rsidR="004F6EF1" w:rsidRDefault="00000000" w:rsidP="00832F77">
            <w:pPr>
              <w:jc w:val="center"/>
            </w:pPr>
            <w:r>
              <w:t>13.534</w:t>
            </w:r>
          </w:p>
        </w:tc>
      </w:tr>
      <w:tr w:rsidR="004F6EF1" w14:paraId="4DE1714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328A21D" w14:textId="77777777" w:rsidR="004F6EF1" w:rsidRDefault="00000000" w:rsidP="00832F77">
            <w:pPr>
              <w:jc w:val="center"/>
            </w:pPr>
            <w:r>
              <w:t>27.847</w:t>
            </w:r>
          </w:p>
        </w:tc>
        <w:tc>
          <w:tcPr>
            <w:tcW w:w="2126" w:type="dxa"/>
          </w:tcPr>
          <w:p w14:paraId="48DFD454" w14:textId="77777777" w:rsidR="004F6EF1" w:rsidRDefault="00000000" w:rsidP="00832F77">
            <w:pPr>
              <w:jc w:val="center"/>
            </w:pPr>
            <w:r>
              <w:t>15.039</w:t>
            </w:r>
          </w:p>
        </w:tc>
      </w:tr>
      <w:tr w:rsidR="004F6EF1" w14:paraId="60B4BD7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CC3D509" w14:textId="77777777" w:rsidR="004F6EF1" w:rsidRDefault="00000000" w:rsidP="00832F77">
            <w:pPr>
              <w:jc w:val="center"/>
            </w:pPr>
            <w:r>
              <w:t>24.438</w:t>
            </w:r>
          </w:p>
        </w:tc>
        <w:tc>
          <w:tcPr>
            <w:tcW w:w="2126" w:type="dxa"/>
          </w:tcPr>
          <w:p w14:paraId="5FD09A1A" w14:textId="77777777" w:rsidR="004F6EF1" w:rsidRDefault="00000000" w:rsidP="00832F77">
            <w:pPr>
              <w:jc w:val="center"/>
            </w:pPr>
            <w:r>
              <w:t>15.052</w:t>
            </w:r>
          </w:p>
        </w:tc>
      </w:tr>
      <w:tr w:rsidR="004F6EF1" w14:paraId="08F7CB1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0D69A1D" w14:textId="77777777" w:rsidR="004F6EF1" w:rsidRDefault="00000000" w:rsidP="00832F77">
            <w:pPr>
              <w:jc w:val="center"/>
            </w:pPr>
            <w:r>
              <w:t>23.48</w:t>
            </w:r>
          </w:p>
        </w:tc>
        <w:tc>
          <w:tcPr>
            <w:tcW w:w="2126" w:type="dxa"/>
          </w:tcPr>
          <w:p w14:paraId="13E3105F" w14:textId="77777777" w:rsidR="004F6EF1" w:rsidRDefault="00000000" w:rsidP="00832F77">
            <w:pPr>
              <w:jc w:val="center"/>
            </w:pPr>
            <w:r>
              <w:t>15.026</w:t>
            </w:r>
          </w:p>
        </w:tc>
      </w:tr>
      <w:tr w:rsidR="004F6EF1" w14:paraId="12A7018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5368B72" w14:textId="77777777" w:rsidR="004F6EF1" w:rsidRDefault="00000000" w:rsidP="00832F77">
            <w:pPr>
              <w:jc w:val="center"/>
            </w:pPr>
            <w:r>
              <w:t>26.329</w:t>
            </w:r>
          </w:p>
        </w:tc>
        <w:tc>
          <w:tcPr>
            <w:tcW w:w="2126" w:type="dxa"/>
          </w:tcPr>
          <w:p w14:paraId="38904B56" w14:textId="77777777" w:rsidR="004F6EF1" w:rsidRDefault="00000000" w:rsidP="00832F77">
            <w:pPr>
              <w:jc w:val="center"/>
            </w:pPr>
            <w:r>
              <w:t>15.604</w:t>
            </w:r>
          </w:p>
        </w:tc>
      </w:tr>
      <w:tr w:rsidR="004F6EF1" w14:paraId="5A726ED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BF359DD" w14:textId="77777777" w:rsidR="004F6EF1" w:rsidRDefault="00000000" w:rsidP="00832F77">
            <w:pPr>
              <w:jc w:val="center"/>
            </w:pPr>
            <w:r>
              <w:t>26.62</w:t>
            </w:r>
          </w:p>
        </w:tc>
        <w:tc>
          <w:tcPr>
            <w:tcW w:w="2126" w:type="dxa"/>
          </w:tcPr>
          <w:p w14:paraId="31CB2C62" w14:textId="77777777" w:rsidR="004F6EF1" w:rsidRDefault="00000000" w:rsidP="00832F77">
            <w:pPr>
              <w:jc w:val="center"/>
            </w:pPr>
            <w:r>
              <w:t>16.202</w:t>
            </w:r>
          </w:p>
        </w:tc>
      </w:tr>
      <w:tr w:rsidR="004F6EF1" w14:paraId="76C681A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311F8C7" w14:textId="77777777" w:rsidR="004F6EF1" w:rsidRDefault="00000000" w:rsidP="00832F77">
            <w:pPr>
              <w:jc w:val="center"/>
            </w:pPr>
            <w:r>
              <w:t>26.994</w:t>
            </w:r>
          </w:p>
        </w:tc>
        <w:tc>
          <w:tcPr>
            <w:tcW w:w="2126" w:type="dxa"/>
          </w:tcPr>
          <w:p w14:paraId="1381D49F" w14:textId="77777777" w:rsidR="004F6EF1" w:rsidRDefault="00000000" w:rsidP="00832F77">
            <w:pPr>
              <w:jc w:val="center"/>
            </w:pPr>
            <w:r>
              <w:t>16.81</w:t>
            </w:r>
          </w:p>
        </w:tc>
      </w:tr>
      <w:tr w:rsidR="004F6EF1" w14:paraId="3DFA419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8688563" w14:textId="77777777" w:rsidR="004F6EF1" w:rsidRDefault="00000000" w:rsidP="00832F77">
            <w:pPr>
              <w:jc w:val="center"/>
            </w:pPr>
            <w:r>
              <w:t>28.961</w:t>
            </w:r>
          </w:p>
        </w:tc>
        <w:tc>
          <w:tcPr>
            <w:tcW w:w="2126" w:type="dxa"/>
          </w:tcPr>
          <w:p w14:paraId="1CD1F6EA" w14:textId="77777777" w:rsidR="004F6EF1" w:rsidRDefault="00000000" w:rsidP="00832F77">
            <w:pPr>
              <w:jc w:val="center"/>
            </w:pPr>
            <w:r>
              <w:t>17.793</w:t>
            </w:r>
          </w:p>
        </w:tc>
      </w:tr>
      <w:tr w:rsidR="004F6EF1" w14:paraId="0BEACC2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4B2AB0C" w14:textId="77777777" w:rsidR="004F6EF1" w:rsidRDefault="00000000" w:rsidP="00832F77">
            <w:pPr>
              <w:jc w:val="center"/>
            </w:pPr>
            <w:r>
              <w:t>29.903</w:t>
            </w:r>
          </w:p>
        </w:tc>
        <w:tc>
          <w:tcPr>
            <w:tcW w:w="2126" w:type="dxa"/>
          </w:tcPr>
          <w:p w14:paraId="1558D4DD" w14:textId="77777777" w:rsidR="004F6EF1" w:rsidRDefault="00000000" w:rsidP="00832F77">
            <w:pPr>
              <w:jc w:val="center"/>
            </w:pPr>
            <w:r>
              <w:t>18.805</w:t>
            </w:r>
          </w:p>
        </w:tc>
      </w:tr>
      <w:tr w:rsidR="004F6EF1" w14:paraId="3654A67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9A77C11" w14:textId="77777777" w:rsidR="004F6EF1" w:rsidRDefault="00000000" w:rsidP="00832F77">
            <w:pPr>
              <w:jc w:val="center"/>
            </w:pPr>
            <w:r>
              <w:t>30.03</w:t>
            </w:r>
          </w:p>
        </w:tc>
        <w:tc>
          <w:tcPr>
            <w:tcW w:w="2126" w:type="dxa"/>
          </w:tcPr>
          <w:p w14:paraId="394F67FA" w14:textId="77777777" w:rsidR="004F6EF1" w:rsidRDefault="00000000" w:rsidP="00832F77">
            <w:pPr>
              <w:jc w:val="center"/>
            </w:pPr>
            <w:r>
              <w:t>19.609</w:t>
            </w:r>
          </w:p>
        </w:tc>
      </w:tr>
      <w:tr w:rsidR="004F6EF1" w14:paraId="0B5F448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88298AA" w14:textId="77777777" w:rsidR="004F6EF1" w:rsidRDefault="00000000" w:rsidP="00832F77">
            <w:pPr>
              <w:jc w:val="center"/>
            </w:pPr>
            <w:r>
              <w:t>30.153</w:t>
            </w:r>
          </w:p>
        </w:tc>
        <w:tc>
          <w:tcPr>
            <w:tcW w:w="2126" w:type="dxa"/>
          </w:tcPr>
          <w:p w14:paraId="75279A81" w14:textId="77777777" w:rsidR="004F6EF1" w:rsidRDefault="00000000" w:rsidP="00832F77">
            <w:pPr>
              <w:jc w:val="center"/>
            </w:pPr>
            <w:r>
              <w:t>20.276</w:t>
            </w:r>
          </w:p>
        </w:tc>
      </w:tr>
      <w:tr w:rsidR="004F6EF1" w14:paraId="5BB5A9E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0D46D51" w14:textId="77777777" w:rsidR="004F6EF1" w:rsidRDefault="00000000" w:rsidP="00832F77">
            <w:pPr>
              <w:jc w:val="center"/>
            </w:pPr>
            <w:r>
              <w:t>30.121</w:t>
            </w:r>
          </w:p>
        </w:tc>
        <w:tc>
          <w:tcPr>
            <w:tcW w:w="2126" w:type="dxa"/>
          </w:tcPr>
          <w:p w14:paraId="5072B5CF" w14:textId="77777777" w:rsidR="004F6EF1" w:rsidRDefault="00000000" w:rsidP="00832F77">
            <w:pPr>
              <w:jc w:val="center"/>
            </w:pPr>
            <w:r>
              <w:t>20.811</w:t>
            </w:r>
          </w:p>
        </w:tc>
      </w:tr>
      <w:tr w:rsidR="004F6EF1" w14:paraId="1958869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344E03B" w14:textId="77777777" w:rsidR="004F6EF1" w:rsidRDefault="00000000" w:rsidP="00832F77">
            <w:pPr>
              <w:jc w:val="center"/>
            </w:pPr>
            <w:r>
              <w:t>29.419</w:t>
            </w:r>
          </w:p>
        </w:tc>
        <w:tc>
          <w:tcPr>
            <w:tcW w:w="2126" w:type="dxa"/>
          </w:tcPr>
          <w:p w14:paraId="645B304B" w14:textId="77777777" w:rsidR="004F6EF1" w:rsidRDefault="00000000" w:rsidP="00832F77">
            <w:pPr>
              <w:jc w:val="center"/>
            </w:pPr>
            <w:r>
              <w:t>21.023</w:t>
            </w:r>
          </w:p>
        </w:tc>
      </w:tr>
      <w:tr w:rsidR="004F6EF1" w14:paraId="467CDDC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42F0991" w14:textId="77777777" w:rsidR="004F6EF1" w:rsidRDefault="00000000" w:rsidP="00832F77">
            <w:pPr>
              <w:jc w:val="center"/>
            </w:pPr>
            <w:r>
              <w:t>32.323</w:t>
            </w:r>
          </w:p>
        </w:tc>
        <w:tc>
          <w:tcPr>
            <w:tcW w:w="2126" w:type="dxa"/>
          </w:tcPr>
          <w:p w14:paraId="4B8EF5EA" w14:textId="77777777" w:rsidR="004F6EF1" w:rsidRDefault="00000000" w:rsidP="00832F77">
            <w:pPr>
              <w:jc w:val="center"/>
            </w:pPr>
            <w:r>
              <w:t>21.916</w:t>
            </w:r>
          </w:p>
        </w:tc>
      </w:tr>
      <w:tr w:rsidR="004F6EF1" w14:paraId="72AF78B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F544DD1" w14:textId="77777777" w:rsidR="004F6EF1" w:rsidRDefault="00000000" w:rsidP="00832F77">
            <w:pPr>
              <w:jc w:val="center"/>
            </w:pPr>
            <w:r>
              <w:t>33.505</w:t>
            </w:r>
          </w:p>
        </w:tc>
        <w:tc>
          <w:tcPr>
            <w:tcW w:w="2126" w:type="dxa"/>
          </w:tcPr>
          <w:p w14:paraId="203A2BCF" w14:textId="77777777" w:rsidR="004F6EF1" w:rsidRDefault="00000000" w:rsidP="00832F77">
            <w:pPr>
              <w:jc w:val="center"/>
            </w:pPr>
            <w:r>
              <w:t>22.908</w:t>
            </w:r>
          </w:p>
        </w:tc>
      </w:tr>
      <w:tr w:rsidR="004F6EF1" w14:paraId="1E29234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0B7007C" w14:textId="77777777" w:rsidR="004F6EF1" w:rsidRDefault="00000000" w:rsidP="00832F77">
            <w:pPr>
              <w:jc w:val="center"/>
            </w:pPr>
            <w:r>
              <w:t>32.945</w:t>
            </w:r>
          </w:p>
        </w:tc>
        <w:tc>
          <w:tcPr>
            <w:tcW w:w="2126" w:type="dxa"/>
          </w:tcPr>
          <w:p w14:paraId="179A8691" w14:textId="77777777" w:rsidR="004F6EF1" w:rsidRDefault="00000000" w:rsidP="00832F77">
            <w:pPr>
              <w:jc w:val="center"/>
            </w:pPr>
            <w:r>
              <w:t>23.426</w:t>
            </w:r>
          </w:p>
        </w:tc>
      </w:tr>
      <w:tr w:rsidR="004F6EF1" w14:paraId="4C7003A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B3AE98E" w14:textId="77777777" w:rsidR="004F6EF1" w:rsidRDefault="00000000" w:rsidP="00832F77">
            <w:pPr>
              <w:jc w:val="center"/>
            </w:pPr>
            <w:r>
              <w:t>31.263</w:t>
            </w:r>
          </w:p>
        </w:tc>
        <w:tc>
          <w:tcPr>
            <w:tcW w:w="2126" w:type="dxa"/>
          </w:tcPr>
          <w:p w14:paraId="0E1EBE1C" w14:textId="77777777" w:rsidR="004F6EF1" w:rsidRDefault="00000000" w:rsidP="00832F77">
            <w:pPr>
              <w:jc w:val="center"/>
            </w:pPr>
            <w:r>
              <w:t>23.521</w:t>
            </w:r>
          </w:p>
        </w:tc>
      </w:tr>
      <w:tr w:rsidR="004F6EF1" w14:paraId="65ACC6B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047E799" w14:textId="77777777" w:rsidR="004F6EF1" w:rsidRDefault="00000000" w:rsidP="00832F77">
            <w:pPr>
              <w:jc w:val="center"/>
            </w:pPr>
            <w:r>
              <w:t>30.299</w:t>
            </w:r>
          </w:p>
        </w:tc>
        <w:tc>
          <w:tcPr>
            <w:tcW w:w="2126" w:type="dxa"/>
          </w:tcPr>
          <w:p w14:paraId="618C7D38" w14:textId="77777777" w:rsidR="004F6EF1" w:rsidRDefault="00000000" w:rsidP="00832F77">
            <w:pPr>
              <w:jc w:val="center"/>
            </w:pPr>
            <w:r>
              <w:t>23.189</w:t>
            </w:r>
          </w:p>
        </w:tc>
      </w:tr>
      <w:tr w:rsidR="004F6EF1" w14:paraId="563587E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050BFB0" w14:textId="77777777" w:rsidR="004F6EF1" w:rsidRDefault="00000000" w:rsidP="00832F77">
            <w:pPr>
              <w:jc w:val="center"/>
            </w:pPr>
            <w:r>
              <w:t>32.227</w:t>
            </w:r>
          </w:p>
        </w:tc>
        <w:tc>
          <w:tcPr>
            <w:tcW w:w="2126" w:type="dxa"/>
          </w:tcPr>
          <w:p w14:paraId="24D68EEB" w14:textId="77777777" w:rsidR="004F6EF1" w:rsidRDefault="00000000" w:rsidP="00832F77">
            <w:pPr>
              <w:jc w:val="center"/>
            </w:pPr>
            <w:r>
              <w:t>23.425</w:t>
            </w:r>
          </w:p>
        </w:tc>
      </w:tr>
      <w:tr w:rsidR="004F6EF1" w14:paraId="66C2BAE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EAB0A58" w14:textId="77777777" w:rsidR="004F6EF1" w:rsidRDefault="00000000" w:rsidP="00832F77">
            <w:pPr>
              <w:jc w:val="center"/>
            </w:pPr>
            <w:r>
              <w:t>32.401</w:t>
            </w:r>
          </w:p>
        </w:tc>
        <w:tc>
          <w:tcPr>
            <w:tcW w:w="2126" w:type="dxa"/>
          </w:tcPr>
          <w:p w14:paraId="62B8CDF9" w14:textId="77777777" w:rsidR="004F6EF1" w:rsidRDefault="00000000" w:rsidP="00832F77">
            <w:pPr>
              <w:jc w:val="center"/>
            </w:pPr>
            <w:r>
              <w:t>23.712</w:t>
            </w:r>
          </w:p>
        </w:tc>
      </w:tr>
      <w:tr w:rsidR="004F6EF1" w14:paraId="1E187BF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788E38B" w14:textId="77777777" w:rsidR="004F6EF1" w:rsidRDefault="00000000" w:rsidP="00832F77">
            <w:pPr>
              <w:jc w:val="center"/>
            </w:pPr>
            <w:r>
              <w:t>32.817</w:t>
            </w:r>
          </w:p>
        </w:tc>
        <w:tc>
          <w:tcPr>
            <w:tcW w:w="2126" w:type="dxa"/>
          </w:tcPr>
          <w:p w14:paraId="398E2B1B" w14:textId="77777777" w:rsidR="004F6EF1" w:rsidRDefault="00000000" w:rsidP="00832F77">
            <w:pPr>
              <w:jc w:val="center"/>
            </w:pPr>
            <w:r>
              <w:t>24.111</w:t>
            </w:r>
          </w:p>
        </w:tc>
      </w:tr>
      <w:tr w:rsidR="004F6EF1" w14:paraId="32872B5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C5834FB" w14:textId="77777777" w:rsidR="004F6EF1" w:rsidRDefault="00000000" w:rsidP="00832F77">
            <w:pPr>
              <w:jc w:val="center"/>
            </w:pPr>
            <w:r>
              <w:t>36.057</w:t>
            </w:r>
          </w:p>
        </w:tc>
        <w:tc>
          <w:tcPr>
            <w:tcW w:w="2126" w:type="dxa"/>
          </w:tcPr>
          <w:p w14:paraId="4EF545E4" w14:textId="77777777" w:rsidR="004F6EF1" w:rsidRDefault="00000000" w:rsidP="00832F77">
            <w:pPr>
              <w:jc w:val="center"/>
            </w:pPr>
            <w:r>
              <w:t>25.126</w:t>
            </w:r>
          </w:p>
        </w:tc>
      </w:tr>
      <w:tr w:rsidR="004F6EF1" w14:paraId="74D5CA8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695CD6C" w14:textId="77777777" w:rsidR="004F6EF1" w:rsidRDefault="00000000" w:rsidP="00832F77">
            <w:pPr>
              <w:jc w:val="center"/>
            </w:pPr>
            <w:r>
              <w:t>38.067</w:t>
            </w:r>
          </w:p>
        </w:tc>
        <w:tc>
          <w:tcPr>
            <w:tcW w:w="2126" w:type="dxa"/>
          </w:tcPr>
          <w:p w14:paraId="3BF6598A" w14:textId="77777777" w:rsidR="004F6EF1" w:rsidRDefault="00000000" w:rsidP="00832F77">
            <w:pPr>
              <w:jc w:val="center"/>
            </w:pPr>
            <w:r>
              <w:t>26.412</w:t>
            </w:r>
          </w:p>
        </w:tc>
      </w:tr>
      <w:tr w:rsidR="004F6EF1" w14:paraId="54E3029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8C7EDF1" w14:textId="77777777" w:rsidR="004F6EF1" w:rsidRDefault="00000000" w:rsidP="00832F77">
            <w:pPr>
              <w:jc w:val="center"/>
            </w:pPr>
            <w:r>
              <w:t>37.263</w:t>
            </w:r>
          </w:p>
        </w:tc>
        <w:tc>
          <w:tcPr>
            <w:tcW w:w="2126" w:type="dxa"/>
          </w:tcPr>
          <w:p w14:paraId="39002046" w14:textId="77777777" w:rsidR="004F6EF1" w:rsidRDefault="00000000" w:rsidP="00832F77">
            <w:pPr>
              <w:jc w:val="center"/>
            </w:pPr>
            <w:r>
              <w:t>26.92</w:t>
            </w:r>
          </w:p>
        </w:tc>
      </w:tr>
      <w:tr w:rsidR="004F6EF1" w14:paraId="4BAC469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3E6F036" w14:textId="77777777" w:rsidR="004F6EF1" w:rsidRDefault="00000000" w:rsidP="00832F77">
            <w:pPr>
              <w:jc w:val="center"/>
            </w:pPr>
            <w:r>
              <w:t>36.929</w:t>
            </w:r>
          </w:p>
        </w:tc>
        <w:tc>
          <w:tcPr>
            <w:tcW w:w="2126" w:type="dxa"/>
          </w:tcPr>
          <w:p w14:paraId="6D9A188A" w14:textId="77777777" w:rsidR="004F6EF1" w:rsidRDefault="00000000" w:rsidP="00832F77">
            <w:pPr>
              <w:jc w:val="center"/>
            </w:pPr>
            <w:r>
              <w:t>27.213</w:t>
            </w:r>
          </w:p>
        </w:tc>
      </w:tr>
      <w:tr w:rsidR="004F6EF1" w14:paraId="5941FF3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B1BF9D3" w14:textId="77777777" w:rsidR="004F6EF1" w:rsidRDefault="00000000" w:rsidP="00832F77">
            <w:pPr>
              <w:jc w:val="center"/>
            </w:pPr>
            <w:r>
              <w:t>36.618</w:t>
            </w:r>
          </w:p>
        </w:tc>
        <w:tc>
          <w:tcPr>
            <w:tcW w:w="2126" w:type="dxa"/>
          </w:tcPr>
          <w:p w14:paraId="6B4BE2A0" w14:textId="77777777" w:rsidR="004F6EF1" w:rsidRDefault="00000000" w:rsidP="00832F77">
            <w:pPr>
              <w:jc w:val="center"/>
            </w:pPr>
            <w:r>
              <w:t>27.388</w:t>
            </w:r>
          </w:p>
        </w:tc>
      </w:tr>
      <w:tr w:rsidR="004F6EF1" w14:paraId="31CB51F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3E810BB" w14:textId="77777777" w:rsidR="004F6EF1" w:rsidRDefault="00000000" w:rsidP="00832F77">
            <w:pPr>
              <w:jc w:val="center"/>
            </w:pPr>
            <w:r>
              <w:t>36.828</w:t>
            </w:r>
          </w:p>
        </w:tc>
        <w:tc>
          <w:tcPr>
            <w:tcW w:w="2126" w:type="dxa"/>
          </w:tcPr>
          <w:p w14:paraId="08D6C189" w14:textId="77777777" w:rsidR="004F6EF1" w:rsidRDefault="00000000" w:rsidP="00832F77">
            <w:pPr>
              <w:jc w:val="center"/>
            </w:pPr>
            <w:r>
              <w:t>27.648</w:t>
            </w:r>
          </w:p>
        </w:tc>
      </w:tr>
      <w:tr w:rsidR="004F6EF1" w14:paraId="46F9DBC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013C56C" w14:textId="77777777" w:rsidR="004F6EF1" w:rsidRDefault="00000000" w:rsidP="00832F77">
            <w:pPr>
              <w:jc w:val="center"/>
            </w:pPr>
            <w:r>
              <w:t>38.45</w:t>
            </w:r>
          </w:p>
        </w:tc>
        <w:tc>
          <w:tcPr>
            <w:tcW w:w="2126" w:type="dxa"/>
          </w:tcPr>
          <w:p w14:paraId="71899A85" w14:textId="77777777" w:rsidR="004F6EF1" w:rsidRDefault="00000000" w:rsidP="00832F77">
            <w:pPr>
              <w:jc w:val="center"/>
            </w:pPr>
            <w:r>
              <w:t>28.273</w:t>
            </w:r>
          </w:p>
        </w:tc>
      </w:tr>
      <w:tr w:rsidR="004F6EF1" w14:paraId="6A4DC99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A720822" w14:textId="77777777" w:rsidR="004F6EF1" w:rsidRDefault="00000000" w:rsidP="00832F77">
            <w:pPr>
              <w:jc w:val="center"/>
            </w:pPr>
            <w:r>
              <w:t>38.532</w:t>
            </w:r>
          </w:p>
        </w:tc>
        <w:tc>
          <w:tcPr>
            <w:tcW w:w="2126" w:type="dxa"/>
          </w:tcPr>
          <w:p w14:paraId="03AEF731" w14:textId="77777777" w:rsidR="004F6EF1" w:rsidRDefault="00000000" w:rsidP="00832F77">
            <w:pPr>
              <w:jc w:val="center"/>
            </w:pPr>
            <w:r>
              <w:t>28.77</w:t>
            </w:r>
          </w:p>
        </w:tc>
      </w:tr>
      <w:tr w:rsidR="004F6EF1" w14:paraId="7E3C5BE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53ADDC6" w14:textId="77777777" w:rsidR="004F6EF1" w:rsidRDefault="00000000" w:rsidP="00832F77">
            <w:pPr>
              <w:jc w:val="center"/>
            </w:pPr>
            <w:r>
              <w:t>39.183</w:t>
            </w:r>
          </w:p>
        </w:tc>
        <w:tc>
          <w:tcPr>
            <w:tcW w:w="2126" w:type="dxa"/>
          </w:tcPr>
          <w:p w14:paraId="7E5AD8CE" w14:textId="77777777" w:rsidR="004F6EF1" w:rsidRDefault="00000000" w:rsidP="00832F77">
            <w:pPr>
              <w:jc w:val="center"/>
            </w:pPr>
            <w:r>
              <w:t>29.351</w:t>
            </w:r>
          </w:p>
        </w:tc>
      </w:tr>
      <w:tr w:rsidR="004F6EF1" w14:paraId="7CFBFBE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C9EC3E5" w14:textId="77777777" w:rsidR="004F6EF1" w:rsidRDefault="00000000" w:rsidP="00832F77">
            <w:pPr>
              <w:jc w:val="center"/>
            </w:pPr>
            <w:r>
              <w:t>302.431</w:t>
            </w:r>
          </w:p>
        </w:tc>
        <w:tc>
          <w:tcPr>
            <w:tcW w:w="2126" w:type="dxa"/>
          </w:tcPr>
          <w:p w14:paraId="21CE28B2" w14:textId="77777777" w:rsidR="004F6EF1" w:rsidRDefault="00000000" w:rsidP="00832F77">
            <w:pPr>
              <w:jc w:val="center"/>
            </w:pPr>
            <w:r>
              <w:t>12.142</w:t>
            </w:r>
          </w:p>
        </w:tc>
      </w:tr>
      <w:tr w:rsidR="004F6EF1" w14:paraId="00D9599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9FC5C9B" w14:textId="77777777" w:rsidR="004F6EF1" w:rsidRDefault="00000000" w:rsidP="00832F77">
            <w:pPr>
              <w:jc w:val="center"/>
            </w:pPr>
            <w:r>
              <w:t>165.462</w:t>
            </w:r>
          </w:p>
        </w:tc>
        <w:tc>
          <w:tcPr>
            <w:tcW w:w="2126" w:type="dxa"/>
          </w:tcPr>
          <w:p w14:paraId="1179986D" w14:textId="77777777" w:rsidR="004F6EF1" w:rsidRDefault="00000000" w:rsidP="00832F77">
            <w:pPr>
              <w:jc w:val="center"/>
            </w:pPr>
            <w:r>
              <w:t>14.278</w:t>
            </w:r>
          </w:p>
        </w:tc>
      </w:tr>
      <w:tr w:rsidR="004F6EF1" w14:paraId="5265D6C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D4E3D49" w14:textId="77777777" w:rsidR="004F6EF1" w:rsidRDefault="00000000" w:rsidP="00832F77">
            <w:pPr>
              <w:jc w:val="center"/>
            </w:pPr>
            <w:r>
              <w:t>86.86</w:t>
            </w:r>
          </w:p>
        </w:tc>
        <w:tc>
          <w:tcPr>
            <w:tcW w:w="2126" w:type="dxa"/>
          </w:tcPr>
          <w:p w14:paraId="2D91EE0B" w14:textId="77777777" w:rsidR="004F6EF1" w:rsidRDefault="00000000" w:rsidP="00832F77">
            <w:pPr>
              <w:jc w:val="center"/>
            </w:pPr>
            <w:r>
              <w:t>14.11</w:t>
            </w:r>
          </w:p>
        </w:tc>
      </w:tr>
      <w:tr w:rsidR="004F6EF1" w14:paraId="2A8AECC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7ED6A05" w14:textId="77777777" w:rsidR="004F6EF1" w:rsidRDefault="00000000" w:rsidP="00832F77">
            <w:pPr>
              <w:jc w:val="center"/>
            </w:pPr>
            <w:r>
              <w:t>101.785</w:t>
            </w:r>
          </w:p>
        </w:tc>
        <w:tc>
          <w:tcPr>
            <w:tcW w:w="2126" w:type="dxa"/>
          </w:tcPr>
          <w:p w14:paraId="5A091C2E" w14:textId="77777777" w:rsidR="004F6EF1" w:rsidRDefault="00000000" w:rsidP="00832F77">
            <w:pPr>
              <w:jc w:val="center"/>
            </w:pPr>
            <w:r>
              <w:t>16.657</w:t>
            </w:r>
          </w:p>
        </w:tc>
      </w:tr>
      <w:tr w:rsidR="004F6EF1" w14:paraId="034A5E7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EAB3104" w14:textId="77777777" w:rsidR="004F6EF1" w:rsidRDefault="00000000" w:rsidP="00832F77">
            <w:pPr>
              <w:jc w:val="center"/>
            </w:pPr>
            <w:r>
              <w:t>76.514</w:t>
            </w:r>
          </w:p>
        </w:tc>
        <w:tc>
          <w:tcPr>
            <w:tcW w:w="2126" w:type="dxa"/>
          </w:tcPr>
          <w:p w14:paraId="7884374C" w14:textId="77777777" w:rsidR="004F6EF1" w:rsidRDefault="00000000" w:rsidP="00832F77">
            <w:pPr>
              <w:jc w:val="center"/>
            </w:pPr>
            <w:r>
              <w:t>17.507</w:t>
            </w:r>
          </w:p>
        </w:tc>
      </w:tr>
      <w:tr w:rsidR="004F6EF1" w14:paraId="3232EF6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715C408" w14:textId="77777777" w:rsidR="004F6EF1" w:rsidRDefault="00000000" w:rsidP="00832F77">
            <w:pPr>
              <w:jc w:val="center"/>
            </w:pPr>
            <w:r>
              <w:t>68.061</w:t>
            </w:r>
          </w:p>
        </w:tc>
        <w:tc>
          <w:tcPr>
            <w:tcW w:w="2126" w:type="dxa"/>
          </w:tcPr>
          <w:p w14:paraId="790E3C79" w14:textId="77777777" w:rsidR="004F6EF1" w:rsidRDefault="00000000" w:rsidP="00832F77">
            <w:pPr>
              <w:jc w:val="center"/>
            </w:pPr>
            <w:r>
              <w:t>18.569</w:t>
            </w:r>
          </w:p>
        </w:tc>
      </w:tr>
      <w:tr w:rsidR="004F6EF1" w14:paraId="0B183DD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7184A5E" w14:textId="77777777" w:rsidR="004F6EF1" w:rsidRDefault="00000000" w:rsidP="00832F77">
            <w:pPr>
              <w:jc w:val="center"/>
            </w:pPr>
            <w:r>
              <w:t>53.589</w:t>
            </w:r>
          </w:p>
        </w:tc>
        <w:tc>
          <w:tcPr>
            <w:tcW w:w="2126" w:type="dxa"/>
          </w:tcPr>
          <w:p w14:paraId="29E9D835" w14:textId="77777777" w:rsidR="004F6EF1" w:rsidRDefault="00000000" w:rsidP="00832F77">
            <w:pPr>
              <w:jc w:val="center"/>
            </w:pPr>
            <w:r>
              <w:t>18.012</w:t>
            </w:r>
          </w:p>
        </w:tc>
      </w:tr>
      <w:tr w:rsidR="004F6EF1" w14:paraId="07FB5CE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C098A72" w14:textId="77777777" w:rsidR="004F6EF1" w:rsidRDefault="00000000" w:rsidP="00832F77">
            <w:pPr>
              <w:jc w:val="center"/>
            </w:pPr>
            <w:r>
              <w:t>46.574</w:t>
            </w:r>
          </w:p>
        </w:tc>
        <w:tc>
          <w:tcPr>
            <w:tcW w:w="2126" w:type="dxa"/>
          </w:tcPr>
          <w:p w14:paraId="5510FE5F" w14:textId="77777777" w:rsidR="004F6EF1" w:rsidRDefault="00000000" w:rsidP="00832F77">
            <w:pPr>
              <w:jc w:val="center"/>
            </w:pPr>
            <w:r>
              <w:t>17.448</w:t>
            </w:r>
          </w:p>
        </w:tc>
      </w:tr>
      <w:tr w:rsidR="004F6EF1" w14:paraId="4B808AC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126D976" w14:textId="77777777" w:rsidR="004F6EF1" w:rsidRDefault="00000000" w:rsidP="00832F77">
            <w:pPr>
              <w:jc w:val="center"/>
            </w:pPr>
            <w:r>
              <w:t>41.87</w:t>
            </w:r>
          </w:p>
        </w:tc>
        <w:tc>
          <w:tcPr>
            <w:tcW w:w="2126" w:type="dxa"/>
          </w:tcPr>
          <w:p w14:paraId="5A7166C5" w14:textId="77777777" w:rsidR="004F6EF1" w:rsidRDefault="00000000" w:rsidP="00832F77">
            <w:pPr>
              <w:jc w:val="center"/>
            </w:pPr>
            <w:r>
              <w:t>17.119</w:t>
            </w:r>
          </w:p>
        </w:tc>
      </w:tr>
      <w:tr w:rsidR="004F6EF1" w14:paraId="3EBB6E1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D58CDC3" w14:textId="77777777" w:rsidR="004F6EF1" w:rsidRDefault="00000000" w:rsidP="00832F77">
            <w:pPr>
              <w:jc w:val="center"/>
            </w:pPr>
            <w:r>
              <w:lastRenderedPageBreak/>
              <w:t>37.782</w:t>
            </w:r>
          </w:p>
        </w:tc>
        <w:tc>
          <w:tcPr>
            <w:tcW w:w="2126" w:type="dxa"/>
          </w:tcPr>
          <w:p w14:paraId="72DA60AB" w14:textId="77777777" w:rsidR="004F6EF1" w:rsidRDefault="00000000" w:rsidP="00832F77">
            <w:pPr>
              <w:jc w:val="center"/>
            </w:pPr>
            <w:r>
              <w:t>16.778</w:t>
            </w:r>
          </w:p>
        </w:tc>
      </w:tr>
      <w:tr w:rsidR="004F6EF1" w14:paraId="131073F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77C4140" w14:textId="77777777" w:rsidR="004F6EF1" w:rsidRDefault="00000000" w:rsidP="00832F77">
            <w:pPr>
              <w:jc w:val="center"/>
            </w:pPr>
            <w:r>
              <w:t>37.029</w:t>
            </w:r>
          </w:p>
        </w:tc>
        <w:tc>
          <w:tcPr>
            <w:tcW w:w="2126" w:type="dxa"/>
          </w:tcPr>
          <w:p w14:paraId="34E0119D" w14:textId="77777777" w:rsidR="004F6EF1" w:rsidRDefault="00000000" w:rsidP="00832F77">
            <w:pPr>
              <w:jc w:val="center"/>
            </w:pPr>
            <w:r>
              <w:t>16.886</w:t>
            </w:r>
          </w:p>
        </w:tc>
      </w:tr>
      <w:tr w:rsidR="004F6EF1" w14:paraId="1ED29AE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93D08CA" w14:textId="77777777" w:rsidR="004F6EF1" w:rsidRDefault="00000000" w:rsidP="00832F77">
            <w:pPr>
              <w:jc w:val="center"/>
            </w:pPr>
            <w:r>
              <w:t>34.71</w:t>
            </w:r>
          </w:p>
        </w:tc>
        <w:tc>
          <w:tcPr>
            <w:tcW w:w="2126" w:type="dxa"/>
          </w:tcPr>
          <w:p w14:paraId="35873395" w14:textId="77777777" w:rsidR="004F6EF1" w:rsidRDefault="00000000" w:rsidP="00832F77">
            <w:pPr>
              <w:jc w:val="center"/>
            </w:pPr>
            <w:r>
              <w:t>16.895</w:t>
            </w:r>
          </w:p>
        </w:tc>
      </w:tr>
      <w:tr w:rsidR="004F6EF1" w14:paraId="5A577DE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08D0CC6" w14:textId="77777777" w:rsidR="004F6EF1" w:rsidRDefault="00000000" w:rsidP="00832F77">
            <w:pPr>
              <w:jc w:val="center"/>
            </w:pPr>
            <w:r>
              <w:t>31.409</w:t>
            </w:r>
          </w:p>
        </w:tc>
        <w:tc>
          <w:tcPr>
            <w:tcW w:w="2126" w:type="dxa"/>
          </w:tcPr>
          <w:p w14:paraId="0E2FC9A5" w14:textId="77777777" w:rsidR="004F6EF1" w:rsidRDefault="00000000" w:rsidP="00832F77">
            <w:pPr>
              <w:jc w:val="center"/>
            </w:pPr>
            <w:r>
              <w:t>16.423</w:t>
            </w:r>
          </w:p>
        </w:tc>
      </w:tr>
      <w:tr w:rsidR="004F6EF1" w14:paraId="3612FEB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98510C1" w14:textId="77777777" w:rsidR="004F6EF1" w:rsidRDefault="00000000" w:rsidP="00832F77">
            <w:pPr>
              <w:jc w:val="center"/>
            </w:pPr>
            <w:r>
              <w:t>28.364</w:t>
            </w:r>
          </w:p>
        </w:tc>
        <w:tc>
          <w:tcPr>
            <w:tcW w:w="2126" w:type="dxa"/>
          </w:tcPr>
          <w:p w14:paraId="30E0AB29" w14:textId="77777777" w:rsidR="004F6EF1" w:rsidRDefault="00000000" w:rsidP="00832F77">
            <w:pPr>
              <w:jc w:val="center"/>
            </w:pPr>
            <w:r>
              <w:t>15.863</w:t>
            </w:r>
          </w:p>
        </w:tc>
      </w:tr>
      <w:tr w:rsidR="004F6EF1" w14:paraId="5051FC5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1C27C83" w14:textId="77777777" w:rsidR="004F6EF1" w:rsidRDefault="00000000" w:rsidP="00832F77">
            <w:pPr>
              <w:jc w:val="center"/>
            </w:pPr>
            <w:r>
              <w:t>29.722</w:t>
            </w:r>
          </w:p>
        </w:tc>
        <w:tc>
          <w:tcPr>
            <w:tcW w:w="2126" w:type="dxa"/>
          </w:tcPr>
          <w:p w14:paraId="6D2F72BF" w14:textId="77777777" w:rsidR="004F6EF1" w:rsidRDefault="00000000" w:rsidP="00832F77">
            <w:pPr>
              <w:jc w:val="center"/>
            </w:pPr>
            <w:r>
              <w:t>16.009</w:t>
            </w:r>
          </w:p>
        </w:tc>
      </w:tr>
      <w:tr w:rsidR="004F6EF1" w14:paraId="0F83C39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449EE91" w14:textId="77777777" w:rsidR="004F6EF1" w:rsidRDefault="00000000" w:rsidP="00832F77">
            <w:pPr>
              <w:jc w:val="center"/>
            </w:pPr>
            <w:r>
              <w:t>28.88</w:t>
            </w:r>
          </w:p>
        </w:tc>
        <w:tc>
          <w:tcPr>
            <w:tcW w:w="2126" w:type="dxa"/>
          </w:tcPr>
          <w:p w14:paraId="53521887" w14:textId="77777777" w:rsidR="004F6EF1" w:rsidRDefault="00000000" w:rsidP="00832F77">
            <w:pPr>
              <w:jc w:val="center"/>
            </w:pPr>
            <w:r>
              <w:t>16.11</w:t>
            </w:r>
          </w:p>
        </w:tc>
      </w:tr>
      <w:tr w:rsidR="004F6EF1" w14:paraId="791FF2D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CF35BCF" w14:textId="77777777" w:rsidR="004F6EF1" w:rsidRDefault="00000000" w:rsidP="00832F77">
            <w:pPr>
              <w:jc w:val="center"/>
            </w:pPr>
            <w:r>
              <w:t>31.057</w:t>
            </w:r>
          </w:p>
        </w:tc>
        <w:tc>
          <w:tcPr>
            <w:tcW w:w="2126" w:type="dxa"/>
          </w:tcPr>
          <w:p w14:paraId="2F15F9E1" w14:textId="77777777" w:rsidR="004F6EF1" w:rsidRDefault="00000000" w:rsidP="00832F77">
            <w:pPr>
              <w:jc w:val="center"/>
            </w:pPr>
            <w:r>
              <w:t>16.644</w:t>
            </w:r>
          </w:p>
        </w:tc>
      </w:tr>
      <w:tr w:rsidR="004F6EF1" w14:paraId="3189770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9B52F73" w14:textId="77777777" w:rsidR="004F6EF1" w:rsidRDefault="00000000" w:rsidP="00832F77">
            <w:pPr>
              <w:jc w:val="center"/>
            </w:pPr>
            <w:r>
              <w:t>30.309</w:t>
            </w:r>
          </w:p>
        </w:tc>
        <w:tc>
          <w:tcPr>
            <w:tcW w:w="2126" w:type="dxa"/>
          </w:tcPr>
          <w:p w14:paraId="16EA31E9" w14:textId="77777777" w:rsidR="004F6EF1" w:rsidRDefault="00000000" w:rsidP="00832F77">
            <w:pPr>
              <w:jc w:val="center"/>
            </w:pPr>
            <w:r>
              <w:t>16.965</w:t>
            </w:r>
          </w:p>
        </w:tc>
      </w:tr>
      <w:tr w:rsidR="004F6EF1" w14:paraId="747F5B7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1A86160" w14:textId="77777777" w:rsidR="004F6EF1" w:rsidRDefault="00000000" w:rsidP="00832F77">
            <w:pPr>
              <w:jc w:val="center"/>
            </w:pPr>
            <w:r>
              <w:t>31.813</w:t>
            </w:r>
          </w:p>
        </w:tc>
        <w:tc>
          <w:tcPr>
            <w:tcW w:w="2126" w:type="dxa"/>
          </w:tcPr>
          <w:p w14:paraId="33AC4FD5" w14:textId="77777777" w:rsidR="004F6EF1" w:rsidRDefault="00000000" w:rsidP="00832F77">
            <w:pPr>
              <w:jc w:val="center"/>
            </w:pPr>
            <w:r>
              <w:t>17.653</w:t>
            </w:r>
          </w:p>
        </w:tc>
      </w:tr>
      <w:tr w:rsidR="004F6EF1" w14:paraId="157FF4F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4E40B2D" w14:textId="77777777" w:rsidR="004F6EF1" w:rsidRDefault="00000000" w:rsidP="00832F77">
            <w:pPr>
              <w:jc w:val="center"/>
            </w:pPr>
            <w:r>
              <w:t>30.78</w:t>
            </w:r>
          </w:p>
        </w:tc>
        <w:tc>
          <w:tcPr>
            <w:tcW w:w="2126" w:type="dxa"/>
          </w:tcPr>
          <w:p w14:paraId="4B8DAF03" w14:textId="77777777" w:rsidR="004F6EF1" w:rsidRDefault="00000000" w:rsidP="00832F77">
            <w:pPr>
              <w:jc w:val="center"/>
            </w:pPr>
            <w:r>
              <w:t>17.997</w:t>
            </w:r>
          </w:p>
        </w:tc>
      </w:tr>
      <w:tr w:rsidR="004F6EF1" w14:paraId="008C943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8E63ACA" w14:textId="77777777" w:rsidR="004F6EF1" w:rsidRDefault="00000000" w:rsidP="00832F77">
            <w:pPr>
              <w:jc w:val="center"/>
            </w:pPr>
            <w:r>
              <w:t>36.332</w:t>
            </w:r>
          </w:p>
        </w:tc>
        <w:tc>
          <w:tcPr>
            <w:tcW w:w="2126" w:type="dxa"/>
          </w:tcPr>
          <w:p w14:paraId="636A5004" w14:textId="77777777" w:rsidR="004F6EF1" w:rsidRDefault="00000000" w:rsidP="00832F77">
            <w:pPr>
              <w:jc w:val="center"/>
            </w:pPr>
            <w:r>
              <w:t>19.346</w:t>
            </w:r>
          </w:p>
        </w:tc>
      </w:tr>
      <w:tr w:rsidR="004F6EF1" w14:paraId="43AE3D6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C1F48B1" w14:textId="77777777" w:rsidR="004F6EF1" w:rsidRDefault="00000000" w:rsidP="00832F77">
            <w:pPr>
              <w:jc w:val="center"/>
            </w:pPr>
            <w:r>
              <w:t>34.15</w:t>
            </w:r>
          </w:p>
        </w:tc>
        <w:tc>
          <w:tcPr>
            <w:tcW w:w="2126" w:type="dxa"/>
          </w:tcPr>
          <w:p w14:paraId="47347D0D" w14:textId="77777777" w:rsidR="004F6EF1" w:rsidRDefault="00000000" w:rsidP="00832F77">
            <w:pPr>
              <w:jc w:val="center"/>
            </w:pPr>
            <w:r>
              <w:t>19.405</w:t>
            </w:r>
          </w:p>
        </w:tc>
      </w:tr>
      <w:tr w:rsidR="004F6EF1" w14:paraId="09A04FA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E760970" w14:textId="77777777" w:rsidR="004F6EF1" w:rsidRDefault="00000000" w:rsidP="00832F77">
            <w:pPr>
              <w:jc w:val="center"/>
            </w:pPr>
            <w:r>
              <w:t>37.106</w:t>
            </w:r>
          </w:p>
        </w:tc>
        <w:tc>
          <w:tcPr>
            <w:tcW w:w="2126" w:type="dxa"/>
          </w:tcPr>
          <w:p w14:paraId="6154B493" w14:textId="77777777" w:rsidR="004F6EF1" w:rsidRDefault="00000000" w:rsidP="00832F77">
            <w:pPr>
              <w:jc w:val="center"/>
            </w:pPr>
            <w:r>
              <w:t>20.334</w:t>
            </w:r>
          </w:p>
        </w:tc>
      </w:tr>
      <w:tr w:rsidR="004F6EF1" w14:paraId="00F0920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61CBB38" w14:textId="77777777" w:rsidR="004F6EF1" w:rsidRDefault="00000000" w:rsidP="00832F77">
            <w:pPr>
              <w:jc w:val="center"/>
            </w:pPr>
            <w:r>
              <w:t>35.656</w:t>
            </w:r>
          </w:p>
        </w:tc>
        <w:tc>
          <w:tcPr>
            <w:tcW w:w="2126" w:type="dxa"/>
          </w:tcPr>
          <w:p w14:paraId="77472F5A" w14:textId="77777777" w:rsidR="004F6EF1" w:rsidRDefault="00000000" w:rsidP="00832F77">
            <w:pPr>
              <w:jc w:val="center"/>
            </w:pPr>
            <w:r>
              <w:t>20.575</w:t>
            </w:r>
          </w:p>
        </w:tc>
      </w:tr>
      <w:tr w:rsidR="004F6EF1" w14:paraId="787CF62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81DB8AF" w14:textId="77777777" w:rsidR="004F6EF1" w:rsidRDefault="00000000" w:rsidP="00832F77">
            <w:pPr>
              <w:jc w:val="center"/>
            </w:pPr>
            <w:r>
              <w:t>43.706</w:t>
            </w:r>
          </w:p>
        </w:tc>
        <w:tc>
          <w:tcPr>
            <w:tcW w:w="2126" w:type="dxa"/>
          </w:tcPr>
          <w:p w14:paraId="1742CB46" w14:textId="77777777" w:rsidR="004F6EF1" w:rsidRDefault="00000000" w:rsidP="00832F77">
            <w:pPr>
              <w:jc w:val="center"/>
            </w:pPr>
            <w:r>
              <w:t>22.169</w:t>
            </w:r>
          </w:p>
        </w:tc>
      </w:tr>
      <w:tr w:rsidR="004F6EF1" w14:paraId="3BA8C41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CFC6E27" w14:textId="77777777" w:rsidR="004F6EF1" w:rsidRDefault="00000000" w:rsidP="00832F77">
            <w:pPr>
              <w:jc w:val="center"/>
            </w:pPr>
            <w:r>
              <w:t>41.994</w:t>
            </w:r>
          </w:p>
        </w:tc>
        <w:tc>
          <w:tcPr>
            <w:tcW w:w="2126" w:type="dxa"/>
          </w:tcPr>
          <w:p w14:paraId="2B1ABBF1" w14:textId="77777777" w:rsidR="004F6EF1" w:rsidRDefault="00000000" w:rsidP="00832F77">
            <w:pPr>
              <w:jc w:val="center"/>
            </w:pPr>
            <w:r>
              <w:t>22.736</w:t>
            </w:r>
          </w:p>
        </w:tc>
      </w:tr>
      <w:tr w:rsidR="004F6EF1" w14:paraId="225C5EB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476D73B" w14:textId="77777777" w:rsidR="004F6EF1" w:rsidRDefault="00000000" w:rsidP="00832F77">
            <w:pPr>
              <w:jc w:val="center"/>
            </w:pPr>
            <w:r>
              <w:t>40.706</w:t>
            </w:r>
          </w:p>
        </w:tc>
        <w:tc>
          <w:tcPr>
            <w:tcW w:w="2126" w:type="dxa"/>
          </w:tcPr>
          <w:p w14:paraId="6E2BD377" w14:textId="77777777" w:rsidR="004F6EF1" w:rsidRDefault="00000000" w:rsidP="00832F77">
            <w:pPr>
              <w:jc w:val="center"/>
            </w:pPr>
            <w:r>
              <w:t>22.921</w:t>
            </w:r>
          </w:p>
        </w:tc>
      </w:tr>
      <w:tr w:rsidR="004F6EF1" w14:paraId="45E3D50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CA9537D" w14:textId="77777777" w:rsidR="004F6EF1" w:rsidRDefault="00000000" w:rsidP="00832F77">
            <w:pPr>
              <w:jc w:val="center"/>
            </w:pPr>
            <w:r>
              <w:t>40.131</w:t>
            </w:r>
          </w:p>
        </w:tc>
        <w:tc>
          <w:tcPr>
            <w:tcW w:w="2126" w:type="dxa"/>
          </w:tcPr>
          <w:p w14:paraId="16F4BC2D" w14:textId="77777777" w:rsidR="004F6EF1" w:rsidRDefault="00000000" w:rsidP="00832F77">
            <w:pPr>
              <w:jc w:val="center"/>
            </w:pPr>
            <w:r>
              <w:t>23.104</w:t>
            </w:r>
          </w:p>
        </w:tc>
      </w:tr>
      <w:tr w:rsidR="004F6EF1" w14:paraId="773EE79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071313C" w14:textId="77777777" w:rsidR="004F6EF1" w:rsidRDefault="00000000" w:rsidP="00832F77">
            <w:pPr>
              <w:jc w:val="center"/>
            </w:pPr>
            <w:r>
              <w:t>38.845</w:t>
            </w:r>
          </w:p>
        </w:tc>
        <w:tc>
          <w:tcPr>
            <w:tcW w:w="2126" w:type="dxa"/>
          </w:tcPr>
          <w:p w14:paraId="217A98A6" w14:textId="77777777" w:rsidR="004F6EF1" w:rsidRDefault="00000000" w:rsidP="00832F77">
            <w:pPr>
              <w:jc w:val="center"/>
            </w:pPr>
            <w:r>
              <w:t>23.018</w:t>
            </w:r>
          </w:p>
        </w:tc>
      </w:tr>
      <w:tr w:rsidR="004F6EF1" w14:paraId="570E919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346F959" w14:textId="77777777" w:rsidR="004F6EF1" w:rsidRDefault="00000000" w:rsidP="00832F77">
            <w:pPr>
              <w:jc w:val="center"/>
            </w:pPr>
            <w:r>
              <w:t>38.525</w:t>
            </w:r>
          </w:p>
        </w:tc>
        <w:tc>
          <w:tcPr>
            <w:tcW w:w="2126" w:type="dxa"/>
          </w:tcPr>
          <w:p w14:paraId="14D8AA6B" w14:textId="77777777" w:rsidR="004F6EF1" w:rsidRDefault="00000000" w:rsidP="00832F77">
            <w:pPr>
              <w:jc w:val="center"/>
            </w:pPr>
            <w:r>
              <w:t>23.038</w:t>
            </w:r>
          </w:p>
        </w:tc>
      </w:tr>
      <w:tr w:rsidR="004F6EF1" w14:paraId="7B22BF7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4F4ACC4" w14:textId="77777777" w:rsidR="004F6EF1" w:rsidRDefault="00000000" w:rsidP="00832F77">
            <w:pPr>
              <w:jc w:val="center"/>
            </w:pPr>
            <w:r>
              <w:t>45.218</w:t>
            </w:r>
          </w:p>
        </w:tc>
        <w:tc>
          <w:tcPr>
            <w:tcW w:w="2126" w:type="dxa"/>
          </w:tcPr>
          <w:p w14:paraId="1994C3A8" w14:textId="77777777" w:rsidR="004F6EF1" w:rsidRDefault="00000000" w:rsidP="00832F77">
            <w:pPr>
              <w:jc w:val="center"/>
            </w:pPr>
            <w:r>
              <w:t>24.905</w:t>
            </w:r>
          </w:p>
        </w:tc>
      </w:tr>
      <w:tr w:rsidR="004F6EF1" w14:paraId="12F796B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F177A30" w14:textId="77777777" w:rsidR="004F6EF1" w:rsidRDefault="00000000" w:rsidP="00832F77">
            <w:pPr>
              <w:jc w:val="center"/>
            </w:pPr>
            <w:r>
              <w:t>45.002</w:t>
            </w:r>
          </w:p>
        </w:tc>
        <w:tc>
          <w:tcPr>
            <w:tcW w:w="2126" w:type="dxa"/>
          </w:tcPr>
          <w:p w14:paraId="42B7745B" w14:textId="77777777" w:rsidR="004F6EF1" w:rsidRDefault="00000000" w:rsidP="00832F77">
            <w:pPr>
              <w:jc w:val="center"/>
            </w:pPr>
            <w:r>
              <w:t>25.843</w:t>
            </w:r>
          </w:p>
        </w:tc>
      </w:tr>
      <w:tr w:rsidR="004F6EF1" w14:paraId="4FBE748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F5D7AD1" w14:textId="77777777" w:rsidR="004F6EF1" w:rsidRDefault="00000000" w:rsidP="00832F77">
            <w:pPr>
              <w:jc w:val="center"/>
            </w:pPr>
            <w:r>
              <w:t>44.539</w:t>
            </w:r>
          </w:p>
        </w:tc>
        <w:tc>
          <w:tcPr>
            <w:tcW w:w="2126" w:type="dxa"/>
          </w:tcPr>
          <w:p w14:paraId="003D6E55" w14:textId="77777777" w:rsidR="004F6EF1" w:rsidRDefault="00000000" w:rsidP="00832F77">
            <w:pPr>
              <w:jc w:val="center"/>
            </w:pPr>
            <w:r>
              <w:t>26.444</w:t>
            </w:r>
          </w:p>
        </w:tc>
      </w:tr>
      <w:tr w:rsidR="004F6EF1" w14:paraId="375C70D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888CA4A" w14:textId="77777777" w:rsidR="004F6EF1" w:rsidRDefault="00000000" w:rsidP="00832F77">
            <w:pPr>
              <w:jc w:val="center"/>
            </w:pPr>
            <w:r>
              <w:t>46.775</w:t>
            </w:r>
          </w:p>
        </w:tc>
        <w:tc>
          <w:tcPr>
            <w:tcW w:w="2126" w:type="dxa"/>
          </w:tcPr>
          <w:p w14:paraId="12C5550C" w14:textId="77777777" w:rsidR="004F6EF1" w:rsidRDefault="00000000" w:rsidP="00832F77">
            <w:pPr>
              <w:jc w:val="center"/>
            </w:pPr>
            <w:r>
              <w:t>27.464</w:t>
            </w:r>
          </w:p>
        </w:tc>
      </w:tr>
      <w:tr w:rsidR="004F6EF1" w14:paraId="30CF5B3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062E7BC" w14:textId="77777777" w:rsidR="004F6EF1" w:rsidRDefault="00000000" w:rsidP="00832F77">
            <w:pPr>
              <w:jc w:val="center"/>
            </w:pPr>
            <w:r>
              <w:t>45.789</w:t>
            </w:r>
          </w:p>
        </w:tc>
        <w:tc>
          <w:tcPr>
            <w:tcW w:w="2126" w:type="dxa"/>
          </w:tcPr>
          <w:p w14:paraId="1D611780" w14:textId="77777777" w:rsidR="004F6EF1" w:rsidRDefault="00000000" w:rsidP="00832F77">
            <w:pPr>
              <w:jc w:val="center"/>
            </w:pPr>
            <w:r>
              <w:t>27.877</w:t>
            </w:r>
          </w:p>
        </w:tc>
      </w:tr>
      <w:tr w:rsidR="004F6EF1" w14:paraId="60594E6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DEC603F" w14:textId="77777777" w:rsidR="004F6EF1" w:rsidRDefault="00000000" w:rsidP="00832F77">
            <w:pPr>
              <w:jc w:val="center"/>
            </w:pPr>
            <w:r>
              <w:t>44.716</w:t>
            </w:r>
          </w:p>
        </w:tc>
        <w:tc>
          <w:tcPr>
            <w:tcW w:w="2126" w:type="dxa"/>
          </w:tcPr>
          <w:p w14:paraId="10351AFE" w14:textId="77777777" w:rsidR="004F6EF1" w:rsidRDefault="00000000" w:rsidP="00832F77">
            <w:pPr>
              <w:jc w:val="center"/>
            </w:pPr>
            <w:r>
              <w:t>27.941</w:t>
            </w:r>
          </w:p>
        </w:tc>
      </w:tr>
      <w:tr w:rsidR="004F6EF1" w14:paraId="743C5B0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D218DDF" w14:textId="77777777" w:rsidR="004F6EF1" w:rsidRDefault="00000000" w:rsidP="00832F77">
            <w:pPr>
              <w:jc w:val="center"/>
            </w:pPr>
            <w:r>
              <w:t>44.404</w:t>
            </w:r>
          </w:p>
        </w:tc>
        <w:tc>
          <w:tcPr>
            <w:tcW w:w="2126" w:type="dxa"/>
          </w:tcPr>
          <w:p w14:paraId="6B4C96A6" w14:textId="77777777" w:rsidR="004F6EF1" w:rsidRDefault="00000000" w:rsidP="00832F77">
            <w:pPr>
              <w:jc w:val="center"/>
            </w:pPr>
            <w:r>
              <w:t>28.041</w:t>
            </w:r>
          </w:p>
        </w:tc>
      </w:tr>
      <w:tr w:rsidR="004F6EF1" w14:paraId="18E9849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A7E38EC" w14:textId="77777777" w:rsidR="004F6EF1" w:rsidRDefault="00000000" w:rsidP="00832F77">
            <w:pPr>
              <w:jc w:val="center"/>
            </w:pPr>
            <w:r>
              <w:t>16.104</w:t>
            </w:r>
          </w:p>
        </w:tc>
        <w:tc>
          <w:tcPr>
            <w:tcW w:w="2126" w:type="dxa"/>
          </w:tcPr>
          <w:p w14:paraId="675A93EB" w14:textId="77777777" w:rsidR="004F6EF1" w:rsidRDefault="00000000" w:rsidP="00832F77">
            <w:pPr>
              <w:jc w:val="center"/>
            </w:pPr>
            <w:r>
              <w:t>9.998</w:t>
            </w:r>
          </w:p>
        </w:tc>
      </w:tr>
      <w:tr w:rsidR="004F6EF1" w14:paraId="7558761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18FCBF3" w14:textId="77777777" w:rsidR="004F6EF1" w:rsidRDefault="00000000" w:rsidP="00832F77">
            <w:pPr>
              <w:jc w:val="center"/>
            </w:pPr>
            <w:r>
              <w:t>14.961</w:t>
            </w:r>
          </w:p>
        </w:tc>
        <w:tc>
          <w:tcPr>
            <w:tcW w:w="2126" w:type="dxa"/>
          </w:tcPr>
          <w:p w14:paraId="14900D3C" w14:textId="77777777" w:rsidR="004F6EF1" w:rsidRDefault="00000000" w:rsidP="00832F77">
            <w:pPr>
              <w:jc w:val="center"/>
            </w:pPr>
            <w:r>
              <w:t>10.269</w:t>
            </w:r>
          </w:p>
        </w:tc>
      </w:tr>
      <w:tr w:rsidR="004F6EF1" w14:paraId="1CB97F0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DB7FCAB" w14:textId="77777777" w:rsidR="004F6EF1" w:rsidRDefault="00000000" w:rsidP="00832F77">
            <w:pPr>
              <w:jc w:val="center"/>
            </w:pPr>
            <w:r>
              <w:t>77.854</w:t>
            </w:r>
          </w:p>
        </w:tc>
        <w:tc>
          <w:tcPr>
            <w:tcW w:w="2126" w:type="dxa"/>
          </w:tcPr>
          <w:p w14:paraId="7665068E" w14:textId="77777777" w:rsidR="004F6EF1" w:rsidRDefault="00000000" w:rsidP="00832F77">
            <w:pPr>
              <w:jc w:val="center"/>
            </w:pPr>
            <w:r>
              <w:t>12.825</w:t>
            </w:r>
          </w:p>
        </w:tc>
      </w:tr>
      <w:tr w:rsidR="004F6EF1" w14:paraId="4987B54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34A284D" w14:textId="77777777" w:rsidR="004F6EF1" w:rsidRDefault="00000000" w:rsidP="00832F77">
            <w:pPr>
              <w:jc w:val="center"/>
            </w:pPr>
            <w:r>
              <w:t>52.77</w:t>
            </w:r>
          </w:p>
        </w:tc>
        <w:tc>
          <w:tcPr>
            <w:tcW w:w="2126" w:type="dxa"/>
          </w:tcPr>
          <w:p w14:paraId="1EF8CAC5" w14:textId="77777777" w:rsidR="004F6EF1" w:rsidRDefault="00000000" w:rsidP="00832F77">
            <w:pPr>
              <w:jc w:val="center"/>
            </w:pPr>
            <w:r>
              <w:t>13.518</w:t>
            </w:r>
          </w:p>
        </w:tc>
      </w:tr>
      <w:tr w:rsidR="004F6EF1" w14:paraId="075A81D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641D967" w14:textId="77777777" w:rsidR="004F6EF1" w:rsidRDefault="00000000" w:rsidP="00832F77">
            <w:pPr>
              <w:jc w:val="center"/>
            </w:pPr>
            <w:r>
              <w:t>76.578</w:t>
            </w:r>
          </w:p>
        </w:tc>
        <w:tc>
          <w:tcPr>
            <w:tcW w:w="2126" w:type="dxa"/>
          </w:tcPr>
          <w:p w14:paraId="573E2D3E" w14:textId="77777777" w:rsidR="004F6EF1" w:rsidRDefault="00000000" w:rsidP="00832F77">
            <w:pPr>
              <w:jc w:val="center"/>
            </w:pPr>
            <w:r>
              <w:t>16.473</w:t>
            </w:r>
          </w:p>
        </w:tc>
      </w:tr>
      <w:tr w:rsidR="004F6EF1" w14:paraId="226C229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634A2B3" w14:textId="77777777" w:rsidR="004F6EF1" w:rsidRDefault="00000000" w:rsidP="00832F77">
            <w:pPr>
              <w:jc w:val="center"/>
            </w:pPr>
            <w:r>
              <w:t>60.764</w:t>
            </w:r>
          </w:p>
        </w:tc>
        <w:tc>
          <w:tcPr>
            <w:tcW w:w="2126" w:type="dxa"/>
          </w:tcPr>
          <w:p w14:paraId="1C527556" w14:textId="77777777" w:rsidR="004F6EF1" w:rsidRDefault="00000000" w:rsidP="00832F77">
            <w:pPr>
              <w:jc w:val="center"/>
            </w:pPr>
            <w:r>
              <w:t>17.388</w:t>
            </w:r>
          </w:p>
        </w:tc>
      </w:tr>
      <w:tr w:rsidR="004F6EF1" w14:paraId="7FB2DF9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9778CC4" w14:textId="77777777" w:rsidR="004F6EF1" w:rsidRDefault="00000000" w:rsidP="00832F77">
            <w:pPr>
              <w:jc w:val="center"/>
            </w:pPr>
            <w:r>
              <w:t>54.809</w:t>
            </w:r>
          </w:p>
        </w:tc>
        <w:tc>
          <w:tcPr>
            <w:tcW w:w="2126" w:type="dxa"/>
          </w:tcPr>
          <w:p w14:paraId="6A5FFE7D" w14:textId="77777777" w:rsidR="004F6EF1" w:rsidRDefault="00000000" w:rsidP="00832F77">
            <w:pPr>
              <w:jc w:val="center"/>
            </w:pPr>
            <w:r>
              <w:t>18.182</w:t>
            </w:r>
          </w:p>
        </w:tc>
      </w:tr>
      <w:tr w:rsidR="004F6EF1" w14:paraId="04FFAF9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C38B06D" w14:textId="77777777" w:rsidR="004F6EF1" w:rsidRDefault="00000000" w:rsidP="00832F77">
            <w:pPr>
              <w:jc w:val="center"/>
            </w:pPr>
            <w:r>
              <w:t>46.727</w:t>
            </w:r>
          </w:p>
        </w:tc>
        <w:tc>
          <w:tcPr>
            <w:tcW w:w="2126" w:type="dxa"/>
          </w:tcPr>
          <w:p w14:paraId="75D4EFC8" w14:textId="77777777" w:rsidR="004F6EF1" w:rsidRDefault="00000000" w:rsidP="00832F77">
            <w:pPr>
              <w:jc w:val="center"/>
            </w:pPr>
            <w:r>
              <w:t>18.056</w:t>
            </w:r>
          </w:p>
        </w:tc>
      </w:tr>
      <w:tr w:rsidR="004F6EF1" w14:paraId="1DEECE3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000D97F" w14:textId="77777777" w:rsidR="004F6EF1" w:rsidRDefault="00000000" w:rsidP="00832F77">
            <w:pPr>
              <w:jc w:val="center"/>
            </w:pPr>
            <w:r>
              <w:t>40.639</w:t>
            </w:r>
          </w:p>
        </w:tc>
        <w:tc>
          <w:tcPr>
            <w:tcW w:w="2126" w:type="dxa"/>
          </w:tcPr>
          <w:p w14:paraId="1BA4D792" w14:textId="77777777" w:rsidR="004F6EF1" w:rsidRDefault="00000000" w:rsidP="00832F77">
            <w:pPr>
              <w:jc w:val="center"/>
            </w:pPr>
            <w:r>
              <w:t>17.533</w:t>
            </w:r>
          </w:p>
        </w:tc>
      </w:tr>
      <w:tr w:rsidR="004F6EF1" w14:paraId="06FA3C6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D6AB799" w14:textId="77777777" w:rsidR="004F6EF1" w:rsidRDefault="00000000" w:rsidP="00832F77">
            <w:pPr>
              <w:jc w:val="center"/>
            </w:pPr>
            <w:r>
              <w:t>37.684</w:t>
            </w:r>
          </w:p>
        </w:tc>
        <w:tc>
          <w:tcPr>
            <w:tcW w:w="2126" w:type="dxa"/>
          </w:tcPr>
          <w:p w14:paraId="321266B0" w14:textId="77777777" w:rsidR="004F6EF1" w:rsidRDefault="00000000" w:rsidP="00832F77">
            <w:pPr>
              <w:jc w:val="center"/>
            </w:pPr>
            <w:r>
              <w:t>17.274</w:t>
            </w:r>
          </w:p>
        </w:tc>
      </w:tr>
      <w:tr w:rsidR="004F6EF1" w14:paraId="08D97BA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8EB829F" w14:textId="77777777" w:rsidR="004F6EF1" w:rsidRDefault="00000000" w:rsidP="00832F77">
            <w:pPr>
              <w:jc w:val="center"/>
            </w:pPr>
            <w:r>
              <w:t>35.656</w:t>
            </w:r>
          </w:p>
        </w:tc>
        <w:tc>
          <w:tcPr>
            <w:tcW w:w="2126" w:type="dxa"/>
          </w:tcPr>
          <w:p w14:paraId="0DFEF3BE" w14:textId="77777777" w:rsidR="004F6EF1" w:rsidRDefault="00000000" w:rsidP="00832F77">
            <w:pPr>
              <w:jc w:val="center"/>
            </w:pPr>
            <w:r>
              <w:t>17.168</w:t>
            </w:r>
          </w:p>
        </w:tc>
      </w:tr>
      <w:tr w:rsidR="004F6EF1" w14:paraId="7EA6A33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A6A1914" w14:textId="77777777" w:rsidR="004F6EF1" w:rsidRDefault="00000000" w:rsidP="00832F77">
            <w:pPr>
              <w:jc w:val="center"/>
            </w:pPr>
            <w:r>
              <w:t>30.169</w:t>
            </w:r>
          </w:p>
        </w:tc>
        <w:tc>
          <w:tcPr>
            <w:tcW w:w="2126" w:type="dxa"/>
          </w:tcPr>
          <w:p w14:paraId="7350D274" w14:textId="77777777" w:rsidR="004F6EF1" w:rsidRDefault="00000000" w:rsidP="00832F77">
            <w:pPr>
              <w:jc w:val="center"/>
            </w:pPr>
            <w:r>
              <w:t>16.095</w:t>
            </w:r>
          </w:p>
        </w:tc>
      </w:tr>
      <w:tr w:rsidR="004F6EF1" w14:paraId="0E866A5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9CFCD7E" w14:textId="77777777" w:rsidR="004F6EF1" w:rsidRDefault="00000000" w:rsidP="00832F77">
            <w:pPr>
              <w:jc w:val="center"/>
            </w:pPr>
            <w:r>
              <w:t>29.247</w:t>
            </w:r>
          </w:p>
        </w:tc>
        <w:tc>
          <w:tcPr>
            <w:tcW w:w="2126" w:type="dxa"/>
          </w:tcPr>
          <w:p w14:paraId="140B3F41" w14:textId="77777777" w:rsidR="004F6EF1" w:rsidRDefault="00000000" w:rsidP="00832F77">
            <w:pPr>
              <w:jc w:val="center"/>
            </w:pPr>
            <w:r>
              <w:t>15.892</w:t>
            </w:r>
          </w:p>
        </w:tc>
      </w:tr>
      <w:tr w:rsidR="004F6EF1" w14:paraId="46FCE44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5AA819E" w14:textId="77777777" w:rsidR="004F6EF1" w:rsidRDefault="00000000" w:rsidP="00832F77">
            <w:pPr>
              <w:jc w:val="center"/>
            </w:pPr>
            <w:r>
              <w:t>27.518</w:t>
            </w:r>
          </w:p>
        </w:tc>
        <w:tc>
          <w:tcPr>
            <w:tcW w:w="2126" w:type="dxa"/>
          </w:tcPr>
          <w:p w14:paraId="093B6777" w14:textId="77777777" w:rsidR="004F6EF1" w:rsidRDefault="00000000" w:rsidP="00832F77">
            <w:pPr>
              <w:jc w:val="center"/>
            </w:pPr>
            <w:r>
              <w:t>15.619</w:t>
            </w:r>
          </w:p>
        </w:tc>
      </w:tr>
      <w:tr w:rsidR="004F6EF1" w14:paraId="0A49DC7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ECE1310" w14:textId="77777777" w:rsidR="004F6EF1" w:rsidRDefault="00000000" w:rsidP="00832F77">
            <w:pPr>
              <w:jc w:val="center"/>
            </w:pPr>
            <w:r>
              <w:t>32.101</w:t>
            </w:r>
          </w:p>
        </w:tc>
        <w:tc>
          <w:tcPr>
            <w:tcW w:w="2126" w:type="dxa"/>
          </w:tcPr>
          <w:p w14:paraId="72BE5182" w14:textId="77777777" w:rsidR="004F6EF1" w:rsidRDefault="00000000" w:rsidP="00832F77">
            <w:pPr>
              <w:jc w:val="center"/>
            </w:pPr>
            <w:r>
              <w:t>16.28</w:t>
            </w:r>
          </w:p>
        </w:tc>
      </w:tr>
      <w:tr w:rsidR="004F6EF1" w14:paraId="6072FF3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E9AAA66" w14:textId="77777777" w:rsidR="004F6EF1" w:rsidRDefault="00000000" w:rsidP="00832F77">
            <w:pPr>
              <w:jc w:val="center"/>
            </w:pPr>
            <w:r>
              <w:t>30.639</w:t>
            </w:r>
          </w:p>
        </w:tc>
        <w:tc>
          <w:tcPr>
            <w:tcW w:w="2126" w:type="dxa"/>
          </w:tcPr>
          <w:p w14:paraId="1E87F29C" w14:textId="77777777" w:rsidR="004F6EF1" w:rsidRDefault="00000000" w:rsidP="00832F77">
            <w:pPr>
              <w:jc w:val="center"/>
            </w:pPr>
            <w:r>
              <w:t>16.528</w:t>
            </w:r>
          </w:p>
        </w:tc>
      </w:tr>
      <w:tr w:rsidR="004F6EF1" w14:paraId="7E78452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6B507AB" w14:textId="77777777" w:rsidR="004F6EF1" w:rsidRDefault="00000000" w:rsidP="00832F77">
            <w:pPr>
              <w:jc w:val="center"/>
            </w:pPr>
            <w:r>
              <w:t>31.048</w:t>
            </w:r>
          </w:p>
        </w:tc>
        <w:tc>
          <w:tcPr>
            <w:tcW w:w="2126" w:type="dxa"/>
          </w:tcPr>
          <w:p w14:paraId="59F3F12E" w14:textId="77777777" w:rsidR="004F6EF1" w:rsidRDefault="00000000" w:rsidP="00832F77">
            <w:pPr>
              <w:jc w:val="center"/>
            </w:pPr>
            <w:r>
              <w:t>16.967</w:t>
            </w:r>
          </w:p>
        </w:tc>
      </w:tr>
      <w:tr w:rsidR="004F6EF1" w14:paraId="12701BF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702DCE3" w14:textId="77777777" w:rsidR="004F6EF1" w:rsidRDefault="00000000" w:rsidP="00832F77">
            <w:pPr>
              <w:jc w:val="center"/>
            </w:pPr>
            <w:r>
              <w:t>32.095</w:t>
            </w:r>
          </w:p>
        </w:tc>
        <w:tc>
          <w:tcPr>
            <w:tcW w:w="2126" w:type="dxa"/>
          </w:tcPr>
          <w:p w14:paraId="73E0CEF2" w14:textId="77777777" w:rsidR="004F6EF1" w:rsidRDefault="00000000" w:rsidP="00832F77">
            <w:pPr>
              <w:jc w:val="center"/>
            </w:pPr>
            <w:r>
              <w:t>17.61</w:t>
            </w:r>
          </w:p>
        </w:tc>
      </w:tr>
      <w:tr w:rsidR="004F6EF1" w14:paraId="07F3036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1EE9F56" w14:textId="77777777" w:rsidR="004F6EF1" w:rsidRDefault="00000000" w:rsidP="00832F77">
            <w:pPr>
              <w:jc w:val="center"/>
            </w:pPr>
            <w:r>
              <w:t>35.402</w:t>
            </w:r>
          </w:p>
        </w:tc>
        <w:tc>
          <w:tcPr>
            <w:tcW w:w="2126" w:type="dxa"/>
          </w:tcPr>
          <w:p w14:paraId="6A638BB1" w14:textId="77777777" w:rsidR="004F6EF1" w:rsidRDefault="00000000" w:rsidP="00832F77">
            <w:pPr>
              <w:jc w:val="center"/>
            </w:pPr>
            <w:r>
              <w:t>18.758</w:t>
            </w:r>
          </w:p>
        </w:tc>
      </w:tr>
      <w:tr w:rsidR="004F6EF1" w14:paraId="1333597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0D67B29" w14:textId="77777777" w:rsidR="004F6EF1" w:rsidRDefault="00000000" w:rsidP="00832F77">
            <w:pPr>
              <w:jc w:val="center"/>
            </w:pPr>
            <w:r>
              <w:t>42.516</w:t>
            </w:r>
          </w:p>
        </w:tc>
        <w:tc>
          <w:tcPr>
            <w:tcW w:w="2126" w:type="dxa"/>
          </w:tcPr>
          <w:p w14:paraId="0F3F8739" w14:textId="77777777" w:rsidR="004F6EF1" w:rsidRDefault="00000000" w:rsidP="00832F77">
            <w:pPr>
              <w:jc w:val="center"/>
            </w:pPr>
            <w:r>
              <w:t>21.174</w:t>
            </w:r>
          </w:p>
        </w:tc>
      </w:tr>
      <w:tr w:rsidR="004F6EF1" w14:paraId="18C75D8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3FB25AF" w14:textId="77777777" w:rsidR="004F6EF1" w:rsidRDefault="00000000" w:rsidP="00832F77">
            <w:pPr>
              <w:jc w:val="center"/>
            </w:pPr>
            <w:r>
              <w:t>40.932</w:t>
            </w:r>
          </w:p>
        </w:tc>
        <w:tc>
          <w:tcPr>
            <w:tcW w:w="2126" w:type="dxa"/>
          </w:tcPr>
          <w:p w14:paraId="44E1780D" w14:textId="77777777" w:rsidR="004F6EF1" w:rsidRDefault="00000000" w:rsidP="00832F77">
            <w:pPr>
              <w:jc w:val="center"/>
            </w:pPr>
            <w:r>
              <w:t>22.313</w:t>
            </w:r>
          </w:p>
        </w:tc>
      </w:tr>
      <w:tr w:rsidR="004F6EF1" w14:paraId="054D3F5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35B8624" w14:textId="77777777" w:rsidR="004F6EF1" w:rsidRDefault="00000000" w:rsidP="00832F77">
            <w:pPr>
              <w:jc w:val="center"/>
            </w:pPr>
            <w:r>
              <w:t>45.158</w:t>
            </w:r>
          </w:p>
        </w:tc>
        <w:tc>
          <w:tcPr>
            <w:tcW w:w="2126" w:type="dxa"/>
          </w:tcPr>
          <w:p w14:paraId="5935F036" w14:textId="77777777" w:rsidR="004F6EF1" w:rsidRDefault="00000000" w:rsidP="00832F77">
            <w:pPr>
              <w:jc w:val="center"/>
            </w:pPr>
            <w:r>
              <w:t>24.119</w:t>
            </w:r>
          </w:p>
        </w:tc>
      </w:tr>
      <w:tr w:rsidR="004F6EF1" w14:paraId="66324BC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F844392" w14:textId="77777777" w:rsidR="004F6EF1" w:rsidRDefault="00000000" w:rsidP="00832F77">
            <w:pPr>
              <w:jc w:val="center"/>
            </w:pPr>
            <w:r>
              <w:lastRenderedPageBreak/>
              <w:t>43.056</w:t>
            </w:r>
          </w:p>
        </w:tc>
        <w:tc>
          <w:tcPr>
            <w:tcW w:w="2126" w:type="dxa"/>
          </w:tcPr>
          <w:p w14:paraId="10213D1D" w14:textId="77777777" w:rsidR="004F6EF1" w:rsidRDefault="00000000" w:rsidP="00832F77">
            <w:pPr>
              <w:jc w:val="center"/>
            </w:pPr>
            <w:r>
              <w:t>24.603</w:t>
            </w:r>
          </w:p>
        </w:tc>
      </w:tr>
      <w:tr w:rsidR="004F6EF1" w14:paraId="4EAADA4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2925E73" w14:textId="77777777" w:rsidR="004F6EF1" w:rsidRDefault="00000000" w:rsidP="00832F77">
            <w:pPr>
              <w:jc w:val="center"/>
            </w:pPr>
            <w:r>
              <w:t>54.908</w:t>
            </w:r>
          </w:p>
        </w:tc>
        <w:tc>
          <w:tcPr>
            <w:tcW w:w="2126" w:type="dxa"/>
          </w:tcPr>
          <w:p w14:paraId="343E21FE" w14:textId="77777777" w:rsidR="004F6EF1" w:rsidRDefault="00000000" w:rsidP="00832F77">
            <w:pPr>
              <w:jc w:val="center"/>
            </w:pPr>
            <w:r>
              <w:t>26.817</w:t>
            </w:r>
          </w:p>
        </w:tc>
      </w:tr>
      <w:tr w:rsidR="004F6EF1" w14:paraId="08FFD47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B858B53" w14:textId="77777777" w:rsidR="004F6EF1" w:rsidRDefault="00000000" w:rsidP="00832F77">
            <w:pPr>
              <w:jc w:val="center"/>
            </w:pPr>
            <w:r>
              <w:t>52.785</w:t>
            </w:r>
          </w:p>
        </w:tc>
        <w:tc>
          <w:tcPr>
            <w:tcW w:w="2126" w:type="dxa"/>
          </w:tcPr>
          <w:p w14:paraId="1D3EB058" w14:textId="77777777" w:rsidR="004F6EF1" w:rsidRDefault="00000000" w:rsidP="00832F77">
            <w:pPr>
              <w:jc w:val="center"/>
            </w:pPr>
            <w:r>
              <w:t>27.581</w:t>
            </w:r>
          </w:p>
        </w:tc>
      </w:tr>
      <w:tr w:rsidR="004F6EF1" w14:paraId="2D7FCFA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987CC46" w14:textId="77777777" w:rsidR="004F6EF1" w:rsidRDefault="00000000" w:rsidP="00832F77">
            <w:pPr>
              <w:jc w:val="center"/>
            </w:pPr>
            <w:r>
              <w:t>51.777</w:t>
            </w:r>
          </w:p>
        </w:tc>
        <w:tc>
          <w:tcPr>
            <w:tcW w:w="2126" w:type="dxa"/>
          </w:tcPr>
          <w:p w14:paraId="49B485DA" w14:textId="77777777" w:rsidR="004F6EF1" w:rsidRDefault="00000000" w:rsidP="00832F77">
            <w:pPr>
              <w:jc w:val="center"/>
            </w:pPr>
            <w:r>
              <w:t>28.044</w:t>
            </w:r>
          </w:p>
        </w:tc>
      </w:tr>
      <w:tr w:rsidR="004F6EF1" w14:paraId="55F7D08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B4E93F0" w14:textId="77777777" w:rsidR="004F6EF1" w:rsidRDefault="00000000" w:rsidP="00832F77">
            <w:pPr>
              <w:jc w:val="center"/>
            </w:pPr>
            <w:r>
              <w:t>49.25</w:t>
            </w:r>
          </w:p>
        </w:tc>
        <w:tc>
          <w:tcPr>
            <w:tcW w:w="2126" w:type="dxa"/>
          </w:tcPr>
          <w:p w14:paraId="308E163C" w14:textId="77777777" w:rsidR="004F6EF1" w:rsidRDefault="00000000" w:rsidP="00832F77">
            <w:pPr>
              <w:jc w:val="center"/>
            </w:pPr>
            <w:r>
              <w:t>27.736</w:t>
            </w:r>
          </w:p>
        </w:tc>
      </w:tr>
      <w:tr w:rsidR="004F6EF1" w14:paraId="7BFF71F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F0828AF" w14:textId="77777777" w:rsidR="004F6EF1" w:rsidRDefault="00000000" w:rsidP="00832F77">
            <w:pPr>
              <w:jc w:val="center"/>
            </w:pPr>
            <w:r>
              <w:t>48.605</w:t>
            </w:r>
          </w:p>
        </w:tc>
        <w:tc>
          <w:tcPr>
            <w:tcW w:w="2126" w:type="dxa"/>
          </w:tcPr>
          <w:p w14:paraId="170D804B" w14:textId="77777777" w:rsidR="004F6EF1" w:rsidRDefault="00000000" w:rsidP="00832F77">
            <w:pPr>
              <w:jc w:val="center"/>
            </w:pPr>
            <w:r>
              <w:t>27.834</w:t>
            </w:r>
          </w:p>
        </w:tc>
      </w:tr>
      <w:tr w:rsidR="004F6EF1" w14:paraId="1ECA2A8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1C518AF" w14:textId="77777777" w:rsidR="004F6EF1" w:rsidRDefault="00000000" w:rsidP="00832F77">
            <w:pPr>
              <w:jc w:val="center"/>
            </w:pPr>
            <w:r>
              <w:t>47.199</w:t>
            </w:r>
          </w:p>
        </w:tc>
        <w:tc>
          <w:tcPr>
            <w:tcW w:w="2126" w:type="dxa"/>
          </w:tcPr>
          <w:p w14:paraId="5150AB58" w14:textId="77777777" w:rsidR="004F6EF1" w:rsidRDefault="00000000" w:rsidP="00832F77">
            <w:pPr>
              <w:jc w:val="center"/>
            </w:pPr>
            <w:r>
              <w:t>27.699</w:t>
            </w:r>
          </w:p>
        </w:tc>
      </w:tr>
      <w:tr w:rsidR="004F6EF1" w14:paraId="0279F45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CCE7BE5" w14:textId="77777777" w:rsidR="004F6EF1" w:rsidRDefault="00000000" w:rsidP="00832F77">
            <w:pPr>
              <w:jc w:val="center"/>
            </w:pPr>
            <w:r>
              <w:t>46.56</w:t>
            </w:r>
          </w:p>
        </w:tc>
        <w:tc>
          <w:tcPr>
            <w:tcW w:w="2126" w:type="dxa"/>
          </w:tcPr>
          <w:p w14:paraId="2873EDE3" w14:textId="77777777" w:rsidR="004F6EF1" w:rsidRDefault="00000000" w:rsidP="00832F77">
            <w:pPr>
              <w:jc w:val="center"/>
            </w:pPr>
            <w:r>
              <w:t>27.633</w:t>
            </w:r>
          </w:p>
        </w:tc>
      </w:tr>
      <w:tr w:rsidR="004F6EF1" w14:paraId="25218F0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B9E422F" w14:textId="77777777" w:rsidR="004F6EF1" w:rsidRDefault="00000000" w:rsidP="00832F77">
            <w:pPr>
              <w:jc w:val="center"/>
            </w:pPr>
            <w:r>
              <w:t>47.03</w:t>
            </w:r>
          </w:p>
        </w:tc>
        <w:tc>
          <w:tcPr>
            <w:tcW w:w="2126" w:type="dxa"/>
          </w:tcPr>
          <w:p w14:paraId="215DC37E" w14:textId="77777777" w:rsidR="004F6EF1" w:rsidRDefault="00000000" w:rsidP="00832F77">
            <w:pPr>
              <w:jc w:val="center"/>
            </w:pPr>
            <w:r>
              <w:t>27.857</w:t>
            </w:r>
          </w:p>
        </w:tc>
      </w:tr>
      <w:tr w:rsidR="004F6EF1" w14:paraId="5F77B6E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37868EB" w14:textId="77777777" w:rsidR="004F6EF1" w:rsidRDefault="00000000" w:rsidP="00832F77">
            <w:pPr>
              <w:jc w:val="center"/>
            </w:pPr>
            <w:r>
              <w:t>46.414</w:t>
            </w:r>
          </w:p>
        </w:tc>
        <w:tc>
          <w:tcPr>
            <w:tcW w:w="2126" w:type="dxa"/>
          </w:tcPr>
          <w:p w14:paraId="0D5DB865" w14:textId="77777777" w:rsidR="004F6EF1" w:rsidRDefault="00000000" w:rsidP="00832F77">
            <w:pPr>
              <w:jc w:val="center"/>
            </w:pPr>
            <w:r>
              <w:t>28.002</w:t>
            </w:r>
          </w:p>
        </w:tc>
      </w:tr>
      <w:tr w:rsidR="004F6EF1" w14:paraId="46E6E22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EB1CA2A" w14:textId="77777777" w:rsidR="004F6EF1" w:rsidRDefault="00000000" w:rsidP="00832F77">
            <w:pPr>
              <w:jc w:val="center"/>
            </w:pPr>
            <w:r>
              <w:t>47.107</w:t>
            </w:r>
          </w:p>
        </w:tc>
        <w:tc>
          <w:tcPr>
            <w:tcW w:w="2126" w:type="dxa"/>
          </w:tcPr>
          <w:p w14:paraId="55A570D8" w14:textId="77777777" w:rsidR="004F6EF1" w:rsidRDefault="00000000" w:rsidP="00832F77">
            <w:pPr>
              <w:jc w:val="center"/>
            </w:pPr>
            <w:r>
              <w:t>28.408</w:t>
            </w:r>
          </w:p>
        </w:tc>
      </w:tr>
      <w:tr w:rsidR="004F6EF1" w14:paraId="3CD8CC8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27F3AFA" w14:textId="77777777" w:rsidR="004F6EF1" w:rsidRDefault="00000000" w:rsidP="00832F77">
            <w:pPr>
              <w:jc w:val="center"/>
            </w:pPr>
            <w:r>
              <w:t>47.291</w:t>
            </w:r>
          </w:p>
        </w:tc>
        <w:tc>
          <w:tcPr>
            <w:tcW w:w="2126" w:type="dxa"/>
          </w:tcPr>
          <w:p w14:paraId="06065ADF" w14:textId="77777777" w:rsidR="004F6EF1" w:rsidRDefault="00000000" w:rsidP="00832F77">
            <w:pPr>
              <w:jc w:val="center"/>
            </w:pPr>
            <w:r>
              <w:t>28.862</w:t>
            </w:r>
          </w:p>
        </w:tc>
      </w:tr>
      <w:tr w:rsidR="004F6EF1" w14:paraId="6D855B4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42AC3EF" w14:textId="77777777" w:rsidR="004F6EF1" w:rsidRDefault="00000000" w:rsidP="00832F77">
            <w:pPr>
              <w:jc w:val="center"/>
            </w:pPr>
            <w:r>
              <w:t>46.748</w:t>
            </w:r>
          </w:p>
        </w:tc>
        <w:tc>
          <w:tcPr>
            <w:tcW w:w="2126" w:type="dxa"/>
          </w:tcPr>
          <w:p w14:paraId="57AB9BD0" w14:textId="77777777" w:rsidR="004F6EF1" w:rsidRDefault="00000000" w:rsidP="00832F77">
            <w:pPr>
              <w:jc w:val="center"/>
            </w:pPr>
            <w:r>
              <w:t>29.152</w:t>
            </w:r>
          </w:p>
        </w:tc>
      </w:tr>
      <w:tr w:rsidR="004F6EF1" w14:paraId="380FEC0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00C3931" w14:textId="77777777" w:rsidR="004F6EF1" w:rsidRDefault="00000000" w:rsidP="00832F77">
            <w:pPr>
              <w:jc w:val="center"/>
            </w:pPr>
            <w:r>
              <w:t>46.237</w:t>
            </w:r>
          </w:p>
        </w:tc>
        <w:tc>
          <w:tcPr>
            <w:tcW w:w="2126" w:type="dxa"/>
          </w:tcPr>
          <w:p w14:paraId="5FFAEAD6" w14:textId="77777777" w:rsidR="004F6EF1" w:rsidRDefault="00000000" w:rsidP="00832F77">
            <w:pPr>
              <w:jc w:val="center"/>
            </w:pPr>
            <w:r>
              <w:t>29.334</w:t>
            </w:r>
          </w:p>
        </w:tc>
      </w:tr>
      <w:tr w:rsidR="004F6EF1" w14:paraId="68A5B34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5DDE184" w14:textId="77777777" w:rsidR="004F6EF1" w:rsidRDefault="00000000" w:rsidP="00832F77">
            <w:pPr>
              <w:jc w:val="center"/>
            </w:pPr>
            <w:r>
              <w:t>46.33</w:t>
            </w:r>
          </w:p>
        </w:tc>
        <w:tc>
          <w:tcPr>
            <w:tcW w:w="2126" w:type="dxa"/>
          </w:tcPr>
          <w:p w14:paraId="3C216829" w14:textId="77777777" w:rsidR="004F6EF1" w:rsidRDefault="00000000" w:rsidP="00832F77">
            <w:pPr>
              <w:jc w:val="center"/>
            </w:pPr>
            <w:r>
              <w:t>29.611</w:t>
            </w:r>
          </w:p>
        </w:tc>
      </w:tr>
      <w:tr w:rsidR="004F6EF1" w14:paraId="281F888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7DA8D98" w14:textId="77777777" w:rsidR="004F6EF1" w:rsidRDefault="00000000" w:rsidP="00832F77">
            <w:pPr>
              <w:jc w:val="center"/>
            </w:pPr>
            <w:r>
              <w:t>45.454</w:t>
            </w:r>
          </w:p>
        </w:tc>
        <w:tc>
          <w:tcPr>
            <w:tcW w:w="2126" w:type="dxa"/>
          </w:tcPr>
          <w:p w14:paraId="5676D6E9" w14:textId="77777777" w:rsidR="004F6EF1" w:rsidRDefault="00000000" w:rsidP="00832F77">
            <w:pPr>
              <w:jc w:val="center"/>
            </w:pPr>
            <w:r>
              <w:t>29.644</w:t>
            </w:r>
          </w:p>
        </w:tc>
      </w:tr>
      <w:tr w:rsidR="004F6EF1" w14:paraId="2415087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CC6763E" w14:textId="77777777" w:rsidR="004F6EF1" w:rsidRDefault="00000000" w:rsidP="00832F77">
            <w:pPr>
              <w:jc w:val="center"/>
            </w:pPr>
            <w:r>
              <w:t>19.617</w:t>
            </w:r>
          </w:p>
        </w:tc>
        <w:tc>
          <w:tcPr>
            <w:tcW w:w="2126" w:type="dxa"/>
          </w:tcPr>
          <w:p w14:paraId="44B30D61" w14:textId="77777777" w:rsidR="004F6EF1" w:rsidRDefault="00000000" w:rsidP="00832F77">
            <w:pPr>
              <w:jc w:val="center"/>
            </w:pPr>
            <w:r>
              <w:t>10.241</w:t>
            </w:r>
          </w:p>
        </w:tc>
      </w:tr>
      <w:tr w:rsidR="004F6EF1" w14:paraId="3CE852D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5F1DED2" w14:textId="77777777" w:rsidR="004F6EF1" w:rsidRDefault="00000000" w:rsidP="00832F77">
            <w:pPr>
              <w:jc w:val="center"/>
            </w:pPr>
            <w:r>
              <w:t>32.505</w:t>
            </w:r>
          </w:p>
        </w:tc>
        <w:tc>
          <w:tcPr>
            <w:tcW w:w="2126" w:type="dxa"/>
          </w:tcPr>
          <w:p w14:paraId="3AFDFD39" w14:textId="77777777" w:rsidR="004F6EF1" w:rsidRDefault="00000000" w:rsidP="00832F77">
            <w:pPr>
              <w:jc w:val="center"/>
            </w:pPr>
            <w:r>
              <w:t>11.219</w:t>
            </w:r>
          </w:p>
        </w:tc>
      </w:tr>
      <w:tr w:rsidR="004F6EF1" w14:paraId="67DA5DB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7BFDC5A" w14:textId="77777777" w:rsidR="004F6EF1" w:rsidRDefault="00000000" w:rsidP="00832F77">
            <w:pPr>
              <w:jc w:val="center"/>
            </w:pPr>
            <w:r>
              <w:t>22.405</w:t>
            </w:r>
          </w:p>
        </w:tc>
        <w:tc>
          <w:tcPr>
            <w:tcW w:w="2126" w:type="dxa"/>
          </w:tcPr>
          <w:p w14:paraId="56752A08" w14:textId="77777777" w:rsidR="004F6EF1" w:rsidRDefault="00000000" w:rsidP="00832F77">
            <w:pPr>
              <w:jc w:val="center"/>
            </w:pPr>
            <w:r>
              <w:t>11.368</w:t>
            </w:r>
          </w:p>
        </w:tc>
      </w:tr>
      <w:tr w:rsidR="004F6EF1" w14:paraId="5A01A5E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F4AAD32" w14:textId="77777777" w:rsidR="004F6EF1" w:rsidRDefault="00000000" w:rsidP="00832F77">
            <w:pPr>
              <w:jc w:val="center"/>
            </w:pPr>
            <w:r>
              <w:t>21.143</w:t>
            </w:r>
          </w:p>
        </w:tc>
        <w:tc>
          <w:tcPr>
            <w:tcW w:w="2126" w:type="dxa"/>
          </w:tcPr>
          <w:p w14:paraId="2EE31DF9" w14:textId="77777777" w:rsidR="004F6EF1" w:rsidRDefault="00000000" w:rsidP="00832F77">
            <w:pPr>
              <w:jc w:val="center"/>
            </w:pPr>
            <w:r>
              <w:t>11.706</w:t>
            </w:r>
          </w:p>
        </w:tc>
      </w:tr>
      <w:tr w:rsidR="004F6EF1" w14:paraId="759107C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C45B36F" w14:textId="77777777" w:rsidR="004F6EF1" w:rsidRDefault="00000000" w:rsidP="00832F77">
            <w:pPr>
              <w:jc w:val="center"/>
            </w:pPr>
            <w:r>
              <w:t>19.737</w:t>
            </w:r>
          </w:p>
        </w:tc>
        <w:tc>
          <w:tcPr>
            <w:tcW w:w="2126" w:type="dxa"/>
          </w:tcPr>
          <w:p w14:paraId="6901651D" w14:textId="77777777" w:rsidR="004F6EF1" w:rsidRDefault="00000000" w:rsidP="00832F77">
            <w:pPr>
              <w:jc w:val="center"/>
            </w:pPr>
            <w:r>
              <w:t>12.035</w:t>
            </w:r>
          </w:p>
        </w:tc>
      </w:tr>
      <w:tr w:rsidR="004F6EF1" w14:paraId="7EA4EF0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7E4ACB1" w14:textId="77777777" w:rsidR="004F6EF1" w:rsidRDefault="00000000" w:rsidP="00832F77">
            <w:pPr>
              <w:jc w:val="center"/>
            </w:pPr>
            <w:r>
              <w:t>19.994</w:t>
            </w:r>
          </w:p>
        </w:tc>
        <w:tc>
          <w:tcPr>
            <w:tcW w:w="2126" w:type="dxa"/>
          </w:tcPr>
          <w:p w14:paraId="7AC1FA1C" w14:textId="77777777" w:rsidR="004F6EF1" w:rsidRDefault="00000000" w:rsidP="00832F77">
            <w:pPr>
              <w:jc w:val="center"/>
            </w:pPr>
            <w:r>
              <w:t>12.484</w:t>
            </w:r>
          </w:p>
        </w:tc>
      </w:tr>
      <w:tr w:rsidR="004F6EF1" w14:paraId="068BBB5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8726D8F" w14:textId="77777777" w:rsidR="004F6EF1" w:rsidRDefault="00000000" w:rsidP="00832F77">
            <w:pPr>
              <w:jc w:val="center"/>
            </w:pPr>
            <w:r>
              <w:t>17.679</w:t>
            </w:r>
          </w:p>
        </w:tc>
        <w:tc>
          <w:tcPr>
            <w:tcW w:w="2126" w:type="dxa"/>
          </w:tcPr>
          <w:p w14:paraId="78E1B939" w14:textId="77777777" w:rsidR="004F6EF1" w:rsidRDefault="00000000" w:rsidP="00832F77">
            <w:pPr>
              <w:jc w:val="center"/>
            </w:pPr>
            <w:r>
              <w:t>12.39</w:t>
            </w:r>
          </w:p>
        </w:tc>
      </w:tr>
      <w:tr w:rsidR="004F6EF1" w14:paraId="513EBA9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99EC75B" w14:textId="77777777" w:rsidR="004F6EF1" w:rsidRDefault="00000000" w:rsidP="00832F77">
            <w:pPr>
              <w:jc w:val="center"/>
            </w:pPr>
            <w:r>
              <w:t>16.852</w:t>
            </w:r>
          </w:p>
        </w:tc>
        <w:tc>
          <w:tcPr>
            <w:tcW w:w="2126" w:type="dxa"/>
          </w:tcPr>
          <w:p w14:paraId="1B52C43B" w14:textId="77777777" w:rsidR="004F6EF1" w:rsidRDefault="00000000" w:rsidP="00832F77">
            <w:pPr>
              <w:jc w:val="center"/>
            </w:pPr>
            <w:r>
              <w:t>12.324</w:t>
            </w:r>
          </w:p>
        </w:tc>
      </w:tr>
      <w:tr w:rsidR="004F6EF1" w14:paraId="784DD27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E8809D1" w14:textId="77777777" w:rsidR="004F6EF1" w:rsidRDefault="00000000" w:rsidP="00832F77">
            <w:pPr>
              <w:jc w:val="center"/>
            </w:pPr>
            <w:r>
              <w:t>16.436</w:t>
            </w:r>
          </w:p>
        </w:tc>
        <w:tc>
          <w:tcPr>
            <w:tcW w:w="2126" w:type="dxa"/>
          </w:tcPr>
          <w:p w14:paraId="73ED7927" w14:textId="77777777" w:rsidR="004F6EF1" w:rsidRDefault="00000000" w:rsidP="00832F77">
            <w:pPr>
              <w:jc w:val="center"/>
            </w:pPr>
            <w:r>
              <w:t>12.334</w:t>
            </w:r>
          </w:p>
        </w:tc>
      </w:tr>
      <w:tr w:rsidR="004F6EF1" w14:paraId="00000E0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C8FFE77" w14:textId="77777777" w:rsidR="004F6EF1" w:rsidRDefault="00000000" w:rsidP="00832F77">
            <w:pPr>
              <w:jc w:val="center"/>
            </w:pPr>
            <w:r>
              <w:t>15.49</w:t>
            </w:r>
          </w:p>
        </w:tc>
        <w:tc>
          <w:tcPr>
            <w:tcW w:w="2126" w:type="dxa"/>
          </w:tcPr>
          <w:p w14:paraId="1B21EFFA" w14:textId="77777777" w:rsidR="004F6EF1" w:rsidRDefault="00000000" w:rsidP="00832F77">
            <w:pPr>
              <w:jc w:val="center"/>
            </w:pPr>
            <w:r>
              <w:t>12.251</w:t>
            </w:r>
          </w:p>
        </w:tc>
      </w:tr>
      <w:tr w:rsidR="004F6EF1" w14:paraId="092E791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D262172" w14:textId="77777777" w:rsidR="004F6EF1" w:rsidRDefault="00000000" w:rsidP="00832F77">
            <w:pPr>
              <w:jc w:val="center"/>
            </w:pPr>
            <w:r>
              <w:t>14.311</w:t>
            </w:r>
          </w:p>
        </w:tc>
        <w:tc>
          <w:tcPr>
            <w:tcW w:w="2126" w:type="dxa"/>
          </w:tcPr>
          <w:p w14:paraId="5ADDC72A" w14:textId="77777777" w:rsidR="004F6EF1" w:rsidRDefault="00000000" w:rsidP="00832F77">
            <w:pPr>
              <w:jc w:val="center"/>
            </w:pPr>
            <w:r>
              <w:t>11.963</w:t>
            </w:r>
          </w:p>
        </w:tc>
      </w:tr>
      <w:tr w:rsidR="004F6EF1" w14:paraId="68098C6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6E8313C" w14:textId="77777777" w:rsidR="004F6EF1" w:rsidRDefault="00000000" w:rsidP="00832F77">
            <w:pPr>
              <w:jc w:val="center"/>
            </w:pPr>
            <w:r>
              <w:t>12.842</w:t>
            </w:r>
          </w:p>
        </w:tc>
        <w:tc>
          <w:tcPr>
            <w:tcW w:w="2126" w:type="dxa"/>
          </w:tcPr>
          <w:p w14:paraId="24B5A862" w14:textId="77777777" w:rsidR="004F6EF1" w:rsidRDefault="00000000" w:rsidP="00832F77">
            <w:pPr>
              <w:jc w:val="center"/>
            </w:pPr>
            <w:r>
              <w:t>11.42</w:t>
            </w:r>
          </w:p>
        </w:tc>
      </w:tr>
      <w:tr w:rsidR="004F6EF1" w14:paraId="27275D3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15CD663" w14:textId="77777777" w:rsidR="004F6EF1" w:rsidRDefault="00000000" w:rsidP="00832F77">
            <w:pPr>
              <w:jc w:val="center"/>
            </w:pPr>
            <w:r>
              <w:t>12.984</w:t>
            </w:r>
          </w:p>
        </w:tc>
        <w:tc>
          <w:tcPr>
            <w:tcW w:w="2126" w:type="dxa"/>
          </w:tcPr>
          <w:p w14:paraId="719974EB" w14:textId="77777777" w:rsidR="004F6EF1" w:rsidRDefault="00000000" w:rsidP="00832F77">
            <w:pPr>
              <w:jc w:val="center"/>
            </w:pPr>
            <w:r>
              <w:t>11.184</w:t>
            </w:r>
          </w:p>
        </w:tc>
      </w:tr>
      <w:tr w:rsidR="004F6EF1" w14:paraId="6E7B2BD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C30254E" w14:textId="77777777" w:rsidR="004F6EF1" w:rsidRDefault="00000000" w:rsidP="00832F77">
            <w:pPr>
              <w:jc w:val="center"/>
            </w:pPr>
            <w:r>
              <w:t>15.424</w:t>
            </w:r>
          </w:p>
        </w:tc>
        <w:tc>
          <w:tcPr>
            <w:tcW w:w="2126" w:type="dxa"/>
          </w:tcPr>
          <w:p w14:paraId="4E13F3C2" w14:textId="77777777" w:rsidR="004F6EF1" w:rsidRDefault="00000000" w:rsidP="00832F77">
            <w:pPr>
              <w:jc w:val="center"/>
            </w:pPr>
            <w:r>
              <w:t>11.559</w:t>
            </w:r>
          </w:p>
        </w:tc>
      </w:tr>
      <w:tr w:rsidR="004F6EF1" w14:paraId="0CA5EFA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64D0909" w14:textId="77777777" w:rsidR="004F6EF1" w:rsidRDefault="00000000" w:rsidP="00832F77">
            <w:pPr>
              <w:jc w:val="center"/>
            </w:pPr>
            <w:r>
              <w:t>22.358</w:t>
            </w:r>
          </w:p>
        </w:tc>
        <w:tc>
          <w:tcPr>
            <w:tcW w:w="2126" w:type="dxa"/>
          </w:tcPr>
          <w:p w14:paraId="5460478E" w14:textId="77777777" w:rsidR="004F6EF1" w:rsidRDefault="00000000" w:rsidP="00832F77">
            <w:pPr>
              <w:jc w:val="center"/>
            </w:pPr>
            <w:r>
              <w:t>12.812</w:t>
            </w:r>
          </w:p>
        </w:tc>
      </w:tr>
      <w:tr w:rsidR="004F6EF1" w14:paraId="3DC87A7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4E77DB5" w14:textId="77777777" w:rsidR="004F6EF1" w:rsidRDefault="00000000" w:rsidP="00832F77">
            <w:pPr>
              <w:jc w:val="center"/>
            </w:pPr>
            <w:r>
              <w:t>23.686</w:t>
            </w:r>
          </w:p>
        </w:tc>
        <w:tc>
          <w:tcPr>
            <w:tcW w:w="2126" w:type="dxa"/>
          </w:tcPr>
          <w:p w14:paraId="4FCE70C1" w14:textId="77777777" w:rsidR="004F6EF1" w:rsidRDefault="00000000" w:rsidP="00832F77">
            <w:pPr>
              <w:jc w:val="center"/>
            </w:pPr>
            <w:r>
              <w:t>14.077</w:t>
            </w:r>
          </w:p>
        </w:tc>
      </w:tr>
      <w:tr w:rsidR="004F6EF1" w14:paraId="153CF58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F0E5B8D" w14:textId="77777777" w:rsidR="004F6EF1" w:rsidRDefault="00000000" w:rsidP="00832F77">
            <w:pPr>
              <w:jc w:val="center"/>
            </w:pPr>
            <w:r>
              <w:t>24.622</w:t>
            </w:r>
          </w:p>
        </w:tc>
        <w:tc>
          <w:tcPr>
            <w:tcW w:w="2126" w:type="dxa"/>
          </w:tcPr>
          <w:p w14:paraId="74DB1EE4" w14:textId="77777777" w:rsidR="004F6EF1" w:rsidRDefault="00000000" w:rsidP="00832F77">
            <w:pPr>
              <w:jc w:val="center"/>
            </w:pPr>
            <w:r>
              <w:t>15.229</w:t>
            </w:r>
          </w:p>
        </w:tc>
      </w:tr>
      <w:tr w:rsidR="004F6EF1" w14:paraId="24DDD65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EA4410A" w14:textId="77777777" w:rsidR="004F6EF1" w:rsidRDefault="00000000" w:rsidP="00832F77">
            <w:pPr>
              <w:jc w:val="center"/>
            </w:pPr>
            <w:r>
              <w:t>24.633</w:t>
            </w:r>
          </w:p>
        </w:tc>
        <w:tc>
          <w:tcPr>
            <w:tcW w:w="2126" w:type="dxa"/>
          </w:tcPr>
          <w:p w14:paraId="5E600648" w14:textId="77777777" w:rsidR="004F6EF1" w:rsidRDefault="00000000" w:rsidP="00832F77">
            <w:pPr>
              <w:jc w:val="center"/>
            </w:pPr>
            <w:r>
              <w:t>16.06</w:t>
            </w:r>
          </w:p>
        </w:tc>
      </w:tr>
      <w:tr w:rsidR="004F6EF1" w14:paraId="2308B96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D74ADCE" w14:textId="77777777" w:rsidR="004F6EF1" w:rsidRDefault="00000000" w:rsidP="00832F77">
            <w:pPr>
              <w:jc w:val="center"/>
            </w:pPr>
            <w:r>
              <w:t>22.571</w:t>
            </w:r>
          </w:p>
        </w:tc>
        <w:tc>
          <w:tcPr>
            <w:tcW w:w="2126" w:type="dxa"/>
          </w:tcPr>
          <w:p w14:paraId="303CAEC0" w14:textId="77777777" w:rsidR="004F6EF1" w:rsidRDefault="00000000" w:rsidP="00832F77">
            <w:pPr>
              <w:jc w:val="center"/>
            </w:pPr>
            <w:r>
              <w:t>16.207</w:t>
            </w:r>
          </w:p>
        </w:tc>
      </w:tr>
      <w:tr w:rsidR="004F6EF1" w14:paraId="3396934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0BE0428" w14:textId="77777777" w:rsidR="004F6EF1" w:rsidRDefault="00000000" w:rsidP="00832F77">
            <w:pPr>
              <w:jc w:val="center"/>
            </w:pPr>
            <w:r>
              <w:t>22.964</w:t>
            </w:r>
          </w:p>
        </w:tc>
        <w:tc>
          <w:tcPr>
            <w:tcW w:w="2126" w:type="dxa"/>
          </w:tcPr>
          <w:p w14:paraId="34B2348B" w14:textId="77777777" w:rsidR="004F6EF1" w:rsidRDefault="00000000" w:rsidP="00832F77">
            <w:pPr>
              <w:jc w:val="center"/>
            </w:pPr>
            <w:r>
              <w:t>16.567</w:t>
            </w:r>
          </w:p>
        </w:tc>
      </w:tr>
      <w:tr w:rsidR="004F6EF1" w14:paraId="4A3359E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29E1D3C" w14:textId="77777777" w:rsidR="004F6EF1" w:rsidRDefault="00000000" w:rsidP="00832F77">
            <w:pPr>
              <w:jc w:val="center"/>
            </w:pPr>
            <w:r>
              <w:t>23.576</w:t>
            </w:r>
          </w:p>
        </w:tc>
        <w:tc>
          <w:tcPr>
            <w:tcW w:w="2126" w:type="dxa"/>
          </w:tcPr>
          <w:p w14:paraId="76D450F9" w14:textId="77777777" w:rsidR="004F6EF1" w:rsidRDefault="00000000" w:rsidP="00832F77">
            <w:pPr>
              <w:jc w:val="center"/>
            </w:pPr>
            <w:r>
              <w:t>17.017</w:t>
            </w:r>
          </w:p>
        </w:tc>
      </w:tr>
      <w:tr w:rsidR="004F6EF1" w14:paraId="496F5E8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F0D50C8" w14:textId="77777777" w:rsidR="004F6EF1" w:rsidRDefault="00000000" w:rsidP="00832F77">
            <w:pPr>
              <w:jc w:val="center"/>
            </w:pPr>
            <w:r>
              <w:t>22.15</w:t>
            </w:r>
          </w:p>
        </w:tc>
        <w:tc>
          <w:tcPr>
            <w:tcW w:w="2126" w:type="dxa"/>
          </w:tcPr>
          <w:p w14:paraId="2CE0DC47" w14:textId="77777777" w:rsidR="004F6EF1" w:rsidRDefault="00000000" w:rsidP="00832F77">
            <w:pPr>
              <w:jc w:val="center"/>
            </w:pPr>
            <w:r>
              <w:t>16.799</w:t>
            </w:r>
          </w:p>
        </w:tc>
      </w:tr>
      <w:tr w:rsidR="004F6EF1" w14:paraId="10487DC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08AD0AA" w14:textId="77777777" w:rsidR="004F6EF1" w:rsidRDefault="00000000" w:rsidP="00832F77">
            <w:pPr>
              <w:jc w:val="center"/>
            </w:pPr>
            <w:r>
              <w:t>22.938</w:t>
            </w:r>
          </w:p>
        </w:tc>
        <w:tc>
          <w:tcPr>
            <w:tcW w:w="2126" w:type="dxa"/>
          </w:tcPr>
          <w:p w14:paraId="7873DF3F" w14:textId="77777777" w:rsidR="004F6EF1" w:rsidRDefault="00000000" w:rsidP="00832F77">
            <w:pPr>
              <w:jc w:val="center"/>
            </w:pPr>
            <w:r>
              <w:t>16.861</w:t>
            </w:r>
          </w:p>
        </w:tc>
      </w:tr>
      <w:tr w:rsidR="004F6EF1" w14:paraId="2EB2E23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80D3758" w14:textId="77777777" w:rsidR="004F6EF1" w:rsidRDefault="00000000" w:rsidP="00832F77">
            <w:pPr>
              <w:jc w:val="center"/>
            </w:pPr>
            <w:r>
              <w:t>21.588</w:t>
            </w:r>
          </w:p>
        </w:tc>
        <w:tc>
          <w:tcPr>
            <w:tcW w:w="2126" w:type="dxa"/>
          </w:tcPr>
          <w:p w14:paraId="3E1109D4" w14:textId="77777777" w:rsidR="004F6EF1" w:rsidRDefault="00000000" w:rsidP="00832F77">
            <w:pPr>
              <w:jc w:val="center"/>
            </w:pPr>
            <w:r>
              <w:t>16.496</w:t>
            </w:r>
          </w:p>
        </w:tc>
      </w:tr>
      <w:tr w:rsidR="004F6EF1" w14:paraId="4AA0E26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F9CDD14" w14:textId="77777777" w:rsidR="004F6EF1" w:rsidRDefault="00000000" w:rsidP="00832F77">
            <w:pPr>
              <w:jc w:val="center"/>
            </w:pPr>
            <w:r>
              <w:t>21.557</w:t>
            </w:r>
          </w:p>
        </w:tc>
        <w:tc>
          <w:tcPr>
            <w:tcW w:w="2126" w:type="dxa"/>
          </w:tcPr>
          <w:p w14:paraId="5FDA093A" w14:textId="77777777" w:rsidR="004F6EF1" w:rsidRDefault="00000000" w:rsidP="00832F77">
            <w:pPr>
              <w:jc w:val="center"/>
            </w:pPr>
            <w:r>
              <w:t>16.328</w:t>
            </w:r>
          </w:p>
        </w:tc>
      </w:tr>
      <w:tr w:rsidR="004F6EF1" w14:paraId="656BB53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91AEF60" w14:textId="77777777" w:rsidR="004F6EF1" w:rsidRDefault="00000000" w:rsidP="00832F77">
            <w:pPr>
              <w:jc w:val="center"/>
            </w:pPr>
            <w:r>
              <w:t>21.142</w:t>
            </w:r>
          </w:p>
        </w:tc>
        <w:tc>
          <w:tcPr>
            <w:tcW w:w="2126" w:type="dxa"/>
          </w:tcPr>
          <w:p w14:paraId="395DFACF" w14:textId="77777777" w:rsidR="004F6EF1" w:rsidRDefault="00000000" w:rsidP="00832F77">
            <w:pPr>
              <w:jc w:val="center"/>
            </w:pPr>
            <w:r>
              <w:t>16.201</w:t>
            </w:r>
          </w:p>
        </w:tc>
      </w:tr>
      <w:tr w:rsidR="004F6EF1" w14:paraId="0F870C3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014970F" w14:textId="77777777" w:rsidR="004F6EF1" w:rsidRDefault="00000000" w:rsidP="00832F77">
            <w:pPr>
              <w:jc w:val="center"/>
            </w:pPr>
            <w:r>
              <w:t>21.759</w:t>
            </w:r>
          </w:p>
        </w:tc>
        <w:tc>
          <w:tcPr>
            <w:tcW w:w="2126" w:type="dxa"/>
          </w:tcPr>
          <w:p w14:paraId="60F4199A" w14:textId="77777777" w:rsidR="004F6EF1" w:rsidRDefault="00000000" w:rsidP="00832F77">
            <w:pPr>
              <w:jc w:val="center"/>
            </w:pPr>
            <w:r>
              <w:t>16.354</w:t>
            </w:r>
          </w:p>
        </w:tc>
      </w:tr>
      <w:tr w:rsidR="004F6EF1" w14:paraId="7537CB1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AECDA65" w14:textId="77777777" w:rsidR="004F6EF1" w:rsidRDefault="00000000" w:rsidP="00832F77">
            <w:pPr>
              <w:jc w:val="center"/>
            </w:pPr>
            <w:r>
              <w:t>21.786</w:t>
            </w:r>
          </w:p>
        </w:tc>
        <w:tc>
          <w:tcPr>
            <w:tcW w:w="2126" w:type="dxa"/>
          </w:tcPr>
          <w:p w14:paraId="7B833FE9" w14:textId="77777777" w:rsidR="004F6EF1" w:rsidRDefault="00000000" w:rsidP="00832F77">
            <w:pPr>
              <w:jc w:val="center"/>
            </w:pPr>
            <w:r>
              <w:t>16.522</w:t>
            </w:r>
          </w:p>
        </w:tc>
      </w:tr>
      <w:tr w:rsidR="004F6EF1" w14:paraId="7178E50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8767470" w14:textId="77777777" w:rsidR="004F6EF1" w:rsidRDefault="00000000" w:rsidP="00832F77">
            <w:pPr>
              <w:jc w:val="center"/>
            </w:pPr>
            <w:r>
              <w:t>20.501</w:t>
            </w:r>
          </w:p>
        </w:tc>
        <w:tc>
          <w:tcPr>
            <w:tcW w:w="2126" w:type="dxa"/>
          </w:tcPr>
          <w:p w14:paraId="735DD31D" w14:textId="77777777" w:rsidR="004F6EF1" w:rsidRDefault="00000000" w:rsidP="00832F77">
            <w:pPr>
              <w:jc w:val="center"/>
            </w:pPr>
            <w:r>
              <w:t>16.216</w:t>
            </w:r>
          </w:p>
        </w:tc>
      </w:tr>
      <w:tr w:rsidR="004F6EF1" w14:paraId="1246A3D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5F87572" w14:textId="77777777" w:rsidR="004F6EF1" w:rsidRDefault="00000000" w:rsidP="00832F77">
            <w:pPr>
              <w:jc w:val="center"/>
            </w:pPr>
            <w:r>
              <w:t>21.066</w:t>
            </w:r>
          </w:p>
        </w:tc>
        <w:tc>
          <w:tcPr>
            <w:tcW w:w="2126" w:type="dxa"/>
          </w:tcPr>
          <w:p w14:paraId="67BE8023" w14:textId="77777777" w:rsidR="004F6EF1" w:rsidRDefault="00000000" w:rsidP="00832F77">
            <w:pPr>
              <w:jc w:val="center"/>
            </w:pPr>
            <w:r>
              <w:t>16.222</w:t>
            </w:r>
          </w:p>
        </w:tc>
      </w:tr>
      <w:tr w:rsidR="004F6EF1" w14:paraId="2FCA74F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B095DBB" w14:textId="77777777" w:rsidR="004F6EF1" w:rsidRDefault="00000000" w:rsidP="00832F77">
            <w:pPr>
              <w:jc w:val="center"/>
            </w:pPr>
            <w:r>
              <w:t>23.943</w:t>
            </w:r>
          </w:p>
        </w:tc>
        <w:tc>
          <w:tcPr>
            <w:tcW w:w="2126" w:type="dxa"/>
          </w:tcPr>
          <w:p w14:paraId="715D9FDA" w14:textId="77777777" w:rsidR="004F6EF1" w:rsidRDefault="00000000" w:rsidP="00832F77">
            <w:pPr>
              <w:jc w:val="center"/>
            </w:pPr>
            <w:r>
              <w:t>16.737</w:t>
            </w:r>
          </w:p>
        </w:tc>
      </w:tr>
      <w:tr w:rsidR="004F6EF1" w14:paraId="41F50F5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4F7056D" w14:textId="77777777" w:rsidR="004F6EF1" w:rsidRDefault="00000000" w:rsidP="00832F77">
            <w:pPr>
              <w:jc w:val="center"/>
            </w:pPr>
            <w:r>
              <w:t>23.13</w:t>
            </w:r>
          </w:p>
        </w:tc>
        <w:tc>
          <w:tcPr>
            <w:tcW w:w="2126" w:type="dxa"/>
          </w:tcPr>
          <w:p w14:paraId="1397CF36" w14:textId="77777777" w:rsidR="004F6EF1" w:rsidRDefault="00000000" w:rsidP="00832F77">
            <w:pPr>
              <w:jc w:val="center"/>
            </w:pPr>
            <w:r>
              <w:t>17.033</w:t>
            </w:r>
          </w:p>
        </w:tc>
      </w:tr>
      <w:tr w:rsidR="004F6EF1" w14:paraId="0AD100C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159D2A5" w14:textId="77777777" w:rsidR="004F6EF1" w:rsidRDefault="00000000" w:rsidP="00832F77">
            <w:pPr>
              <w:jc w:val="center"/>
            </w:pPr>
            <w:r>
              <w:t>23.445</w:t>
            </w:r>
          </w:p>
        </w:tc>
        <w:tc>
          <w:tcPr>
            <w:tcW w:w="2126" w:type="dxa"/>
          </w:tcPr>
          <w:p w14:paraId="1DF2E893" w14:textId="77777777" w:rsidR="004F6EF1" w:rsidRDefault="00000000" w:rsidP="00832F77">
            <w:pPr>
              <w:jc w:val="center"/>
            </w:pPr>
            <w:r>
              <w:t>17.247</w:t>
            </w:r>
          </w:p>
        </w:tc>
      </w:tr>
      <w:tr w:rsidR="004F6EF1" w14:paraId="659C4C5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F17C709" w14:textId="77777777" w:rsidR="004F6EF1" w:rsidRDefault="00000000" w:rsidP="00832F77">
            <w:pPr>
              <w:jc w:val="center"/>
            </w:pPr>
            <w:r>
              <w:t>25.128</w:t>
            </w:r>
          </w:p>
        </w:tc>
        <w:tc>
          <w:tcPr>
            <w:tcW w:w="2126" w:type="dxa"/>
          </w:tcPr>
          <w:p w14:paraId="1E3B5799" w14:textId="77777777" w:rsidR="004F6EF1" w:rsidRDefault="00000000" w:rsidP="00832F77">
            <w:pPr>
              <w:jc w:val="center"/>
            </w:pPr>
            <w:r>
              <w:t>17.811</w:t>
            </w:r>
          </w:p>
        </w:tc>
      </w:tr>
      <w:tr w:rsidR="004F6EF1" w14:paraId="61331BE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828A10F" w14:textId="77777777" w:rsidR="004F6EF1" w:rsidRDefault="00000000" w:rsidP="00832F77">
            <w:pPr>
              <w:jc w:val="center"/>
            </w:pPr>
            <w:r>
              <w:lastRenderedPageBreak/>
              <w:t>27.024</w:t>
            </w:r>
          </w:p>
        </w:tc>
        <w:tc>
          <w:tcPr>
            <w:tcW w:w="2126" w:type="dxa"/>
          </w:tcPr>
          <w:p w14:paraId="09B789EE" w14:textId="77777777" w:rsidR="004F6EF1" w:rsidRDefault="00000000" w:rsidP="00832F77">
            <w:pPr>
              <w:jc w:val="center"/>
            </w:pPr>
            <w:r>
              <w:t>18.696</w:t>
            </w:r>
          </w:p>
        </w:tc>
      </w:tr>
      <w:tr w:rsidR="004F6EF1" w14:paraId="0542F73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0C1EF05" w14:textId="77777777" w:rsidR="004F6EF1" w:rsidRDefault="00000000" w:rsidP="00832F77">
            <w:pPr>
              <w:jc w:val="center"/>
            </w:pPr>
            <w:r>
              <w:t>31.765</w:t>
            </w:r>
          </w:p>
        </w:tc>
        <w:tc>
          <w:tcPr>
            <w:tcW w:w="2126" w:type="dxa"/>
          </w:tcPr>
          <w:p w14:paraId="2AFB4997" w14:textId="77777777" w:rsidR="004F6EF1" w:rsidRDefault="00000000" w:rsidP="00832F77">
            <w:pPr>
              <w:jc w:val="center"/>
            </w:pPr>
            <w:r>
              <w:t>20.304</w:t>
            </w:r>
          </w:p>
        </w:tc>
      </w:tr>
      <w:tr w:rsidR="004F6EF1" w14:paraId="0A7E616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5135B73" w14:textId="77777777" w:rsidR="004F6EF1" w:rsidRDefault="00000000" w:rsidP="00832F77">
            <w:pPr>
              <w:jc w:val="center"/>
            </w:pPr>
            <w:r>
              <w:t>31.371</w:t>
            </w:r>
          </w:p>
        </w:tc>
        <w:tc>
          <w:tcPr>
            <w:tcW w:w="2126" w:type="dxa"/>
          </w:tcPr>
          <w:p w14:paraId="02A83824" w14:textId="77777777" w:rsidR="004F6EF1" w:rsidRDefault="00000000" w:rsidP="00832F77">
            <w:pPr>
              <w:jc w:val="center"/>
            </w:pPr>
            <w:r>
              <w:t>21.072</w:t>
            </w:r>
          </w:p>
        </w:tc>
      </w:tr>
      <w:tr w:rsidR="004F6EF1" w14:paraId="28D931B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D6C2363" w14:textId="77777777" w:rsidR="004F6EF1" w:rsidRDefault="00000000" w:rsidP="00832F77">
            <w:pPr>
              <w:jc w:val="center"/>
            </w:pPr>
            <w:r>
              <w:t>31.29</w:t>
            </w:r>
          </w:p>
        </w:tc>
        <w:tc>
          <w:tcPr>
            <w:tcW w:w="2126" w:type="dxa"/>
          </w:tcPr>
          <w:p w14:paraId="28964B73" w14:textId="77777777" w:rsidR="004F6EF1" w:rsidRDefault="00000000" w:rsidP="00832F77">
            <w:pPr>
              <w:jc w:val="center"/>
            </w:pPr>
            <w:r>
              <w:t>21.625</w:t>
            </w:r>
          </w:p>
        </w:tc>
      </w:tr>
      <w:tr w:rsidR="004F6EF1" w14:paraId="537D7C4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F55EF46" w14:textId="77777777" w:rsidR="004F6EF1" w:rsidRDefault="00000000" w:rsidP="00832F77">
            <w:pPr>
              <w:jc w:val="center"/>
            </w:pPr>
            <w:r>
              <w:t>3.889</w:t>
            </w:r>
          </w:p>
        </w:tc>
        <w:tc>
          <w:tcPr>
            <w:tcW w:w="2126" w:type="dxa"/>
          </w:tcPr>
          <w:p w14:paraId="0EC916D4" w14:textId="77777777" w:rsidR="004F6EF1" w:rsidRDefault="00000000" w:rsidP="00832F77">
            <w:pPr>
              <w:jc w:val="center"/>
            </w:pPr>
            <w:r>
              <w:t>9.658</w:t>
            </w:r>
          </w:p>
        </w:tc>
      </w:tr>
      <w:tr w:rsidR="004F6EF1" w14:paraId="4DA5D3D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016576D" w14:textId="77777777" w:rsidR="004F6EF1" w:rsidRDefault="00000000" w:rsidP="00832F77">
            <w:pPr>
              <w:jc w:val="center"/>
            </w:pPr>
            <w:r>
              <w:t>9.141</w:t>
            </w:r>
          </w:p>
        </w:tc>
        <w:tc>
          <w:tcPr>
            <w:tcW w:w="2126" w:type="dxa"/>
          </w:tcPr>
          <w:p w14:paraId="4424AA4B" w14:textId="77777777" w:rsidR="004F6EF1" w:rsidRDefault="00000000" w:rsidP="00832F77">
            <w:pPr>
              <w:jc w:val="center"/>
            </w:pPr>
            <w:r>
              <w:t>9.814</w:t>
            </w:r>
          </w:p>
        </w:tc>
      </w:tr>
      <w:tr w:rsidR="004F6EF1" w14:paraId="7A47BAE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DBCBBB7" w14:textId="77777777" w:rsidR="004F6EF1" w:rsidRDefault="00000000" w:rsidP="00832F77">
            <w:pPr>
              <w:jc w:val="center"/>
            </w:pPr>
            <w:r>
              <w:t>9.447</w:t>
            </w:r>
          </w:p>
        </w:tc>
        <w:tc>
          <w:tcPr>
            <w:tcW w:w="2126" w:type="dxa"/>
          </w:tcPr>
          <w:p w14:paraId="7C7A48CC" w14:textId="77777777" w:rsidR="004F6EF1" w:rsidRDefault="00000000" w:rsidP="00832F77">
            <w:pPr>
              <w:jc w:val="center"/>
            </w:pPr>
            <w:r>
              <w:t>9.871</w:t>
            </w:r>
          </w:p>
        </w:tc>
      </w:tr>
      <w:tr w:rsidR="004F6EF1" w14:paraId="1BBE2A8C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CDA5FC7" w14:textId="77777777" w:rsidR="004F6EF1" w:rsidRDefault="00000000" w:rsidP="00832F77">
            <w:pPr>
              <w:jc w:val="center"/>
            </w:pPr>
            <w:r>
              <w:t>19.532</w:t>
            </w:r>
          </w:p>
        </w:tc>
        <w:tc>
          <w:tcPr>
            <w:tcW w:w="2126" w:type="dxa"/>
          </w:tcPr>
          <w:p w14:paraId="509914C2" w14:textId="77777777" w:rsidR="004F6EF1" w:rsidRDefault="00000000" w:rsidP="00832F77">
            <w:pPr>
              <w:jc w:val="center"/>
            </w:pPr>
            <w:r>
              <w:t>10.886</w:t>
            </w:r>
          </w:p>
        </w:tc>
      </w:tr>
      <w:tr w:rsidR="004F6EF1" w14:paraId="17725592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9730F0E" w14:textId="77777777" w:rsidR="004F6EF1" w:rsidRDefault="00000000" w:rsidP="00832F77">
            <w:pPr>
              <w:jc w:val="center"/>
            </w:pPr>
            <w:r>
              <w:t>17.512</w:t>
            </w:r>
          </w:p>
        </w:tc>
        <w:tc>
          <w:tcPr>
            <w:tcW w:w="2126" w:type="dxa"/>
          </w:tcPr>
          <w:p w14:paraId="7E156FE3" w14:textId="77777777" w:rsidR="004F6EF1" w:rsidRDefault="00000000" w:rsidP="00832F77">
            <w:pPr>
              <w:jc w:val="center"/>
            </w:pPr>
            <w:r>
              <w:t>11.411</w:t>
            </w:r>
          </w:p>
        </w:tc>
      </w:tr>
      <w:tr w:rsidR="004F6EF1" w14:paraId="77C52E2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849907E" w14:textId="77777777" w:rsidR="004F6EF1" w:rsidRDefault="00000000" w:rsidP="00832F77">
            <w:pPr>
              <w:jc w:val="center"/>
            </w:pPr>
            <w:r>
              <w:t>15.385</w:t>
            </w:r>
          </w:p>
        </w:tc>
        <w:tc>
          <w:tcPr>
            <w:tcW w:w="2126" w:type="dxa"/>
          </w:tcPr>
          <w:p w14:paraId="5938EC11" w14:textId="77777777" w:rsidR="004F6EF1" w:rsidRDefault="00000000" w:rsidP="00832F77">
            <w:pPr>
              <w:jc w:val="center"/>
            </w:pPr>
            <w:r>
              <w:t>11.879</w:t>
            </w:r>
          </w:p>
        </w:tc>
      </w:tr>
      <w:tr w:rsidR="004F6EF1" w14:paraId="7F30C68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288702C" w14:textId="77777777" w:rsidR="004F6EF1" w:rsidRDefault="00000000" w:rsidP="00832F77">
            <w:pPr>
              <w:jc w:val="center"/>
            </w:pPr>
            <w:r>
              <w:t>19.808</w:t>
            </w:r>
          </w:p>
        </w:tc>
        <w:tc>
          <w:tcPr>
            <w:tcW w:w="2126" w:type="dxa"/>
          </w:tcPr>
          <w:p w14:paraId="2744384E" w14:textId="77777777" w:rsidR="004F6EF1" w:rsidRDefault="00000000" w:rsidP="00832F77">
            <w:pPr>
              <w:jc w:val="center"/>
            </w:pPr>
            <w:r>
              <w:t>12.512</w:t>
            </w:r>
          </w:p>
        </w:tc>
      </w:tr>
      <w:tr w:rsidR="004F6EF1" w14:paraId="48EF138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D3CF9BF" w14:textId="77777777" w:rsidR="004F6EF1" w:rsidRDefault="00000000" w:rsidP="00832F77">
            <w:pPr>
              <w:jc w:val="center"/>
            </w:pPr>
            <w:r>
              <w:t>21.524</w:t>
            </w:r>
          </w:p>
        </w:tc>
        <w:tc>
          <w:tcPr>
            <w:tcW w:w="2126" w:type="dxa"/>
          </w:tcPr>
          <w:p w14:paraId="7745B99F" w14:textId="77777777" w:rsidR="004F6EF1" w:rsidRDefault="00000000" w:rsidP="00832F77">
            <w:pPr>
              <w:jc w:val="center"/>
            </w:pPr>
            <w:r>
              <w:t>13.52</w:t>
            </w:r>
          </w:p>
        </w:tc>
      </w:tr>
      <w:tr w:rsidR="004F6EF1" w14:paraId="4A768D0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6CD0B2C" w14:textId="77777777" w:rsidR="004F6EF1" w:rsidRDefault="00000000" w:rsidP="00832F77">
            <w:pPr>
              <w:jc w:val="center"/>
            </w:pPr>
            <w:r>
              <w:t>31.502</w:t>
            </w:r>
          </w:p>
        </w:tc>
        <w:tc>
          <w:tcPr>
            <w:tcW w:w="2126" w:type="dxa"/>
          </w:tcPr>
          <w:p w14:paraId="53324464" w14:textId="77777777" w:rsidR="004F6EF1" w:rsidRDefault="00000000" w:rsidP="00832F77">
            <w:pPr>
              <w:jc w:val="center"/>
            </w:pPr>
            <w:r>
              <w:t>15.775</w:t>
            </w:r>
          </w:p>
        </w:tc>
      </w:tr>
      <w:tr w:rsidR="004F6EF1" w14:paraId="49346E2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10CA061" w14:textId="77777777" w:rsidR="004F6EF1" w:rsidRDefault="00000000" w:rsidP="00832F77">
            <w:pPr>
              <w:jc w:val="center"/>
            </w:pPr>
            <w:r>
              <w:t>28.33</w:t>
            </w:r>
          </w:p>
        </w:tc>
        <w:tc>
          <w:tcPr>
            <w:tcW w:w="2126" w:type="dxa"/>
          </w:tcPr>
          <w:p w14:paraId="1C717F7C" w14:textId="77777777" w:rsidR="004F6EF1" w:rsidRDefault="00000000" w:rsidP="00832F77">
            <w:pPr>
              <w:jc w:val="center"/>
            </w:pPr>
            <w:r>
              <w:t>16.395</w:t>
            </w:r>
          </w:p>
        </w:tc>
      </w:tr>
      <w:tr w:rsidR="004F6EF1" w14:paraId="1314FC5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B7260D2" w14:textId="77777777" w:rsidR="004F6EF1" w:rsidRDefault="00000000" w:rsidP="00832F77">
            <w:pPr>
              <w:jc w:val="center"/>
            </w:pPr>
            <w:r>
              <w:t>25.263</w:t>
            </w:r>
          </w:p>
        </w:tc>
        <w:tc>
          <w:tcPr>
            <w:tcW w:w="2126" w:type="dxa"/>
          </w:tcPr>
          <w:p w14:paraId="6DF96141" w14:textId="77777777" w:rsidR="004F6EF1" w:rsidRDefault="00000000" w:rsidP="00832F77">
            <w:pPr>
              <w:jc w:val="center"/>
            </w:pPr>
            <w:r>
              <w:t>16.199</w:t>
            </w:r>
          </w:p>
        </w:tc>
      </w:tr>
      <w:tr w:rsidR="004F6EF1" w14:paraId="500917A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7207316" w14:textId="77777777" w:rsidR="004F6EF1" w:rsidRDefault="00000000" w:rsidP="00832F77">
            <w:pPr>
              <w:jc w:val="center"/>
            </w:pPr>
            <w:r>
              <w:t>24.814</w:t>
            </w:r>
          </w:p>
        </w:tc>
        <w:tc>
          <w:tcPr>
            <w:tcW w:w="2126" w:type="dxa"/>
          </w:tcPr>
          <w:p w14:paraId="22EBEDA8" w14:textId="77777777" w:rsidR="004F6EF1" w:rsidRDefault="00000000" w:rsidP="00832F77">
            <w:pPr>
              <w:jc w:val="center"/>
            </w:pPr>
            <w:r>
              <w:t>16.294</w:t>
            </w:r>
          </w:p>
        </w:tc>
      </w:tr>
      <w:tr w:rsidR="004F6EF1" w14:paraId="55439CA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07DC4DEA" w14:textId="77777777" w:rsidR="004F6EF1" w:rsidRDefault="00000000" w:rsidP="00832F77">
            <w:pPr>
              <w:jc w:val="center"/>
            </w:pPr>
            <w:r>
              <w:t>43.742</w:t>
            </w:r>
          </w:p>
        </w:tc>
        <w:tc>
          <w:tcPr>
            <w:tcW w:w="2126" w:type="dxa"/>
          </w:tcPr>
          <w:p w14:paraId="29A5B5FE" w14:textId="77777777" w:rsidR="004F6EF1" w:rsidRDefault="00000000" w:rsidP="00832F77">
            <w:pPr>
              <w:jc w:val="center"/>
            </w:pPr>
            <w:r>
              <w:t>18.319</w:t>
            </w:r>
          </w:p>
        </w:tc>
      </w:tr>
      <w:tr w:rsidR="004F6EF1" w14:paraId="468CC408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DDD822B" w14:textId="77777777" w:rsidR="004F6EF1" w:rsidRDefault="00000000" w:rsidP="00832F77">
            <w:pPr>
              <w:jc w:val="center"/>
            </w:pPr>
            <w:r>
              <w:t>41.476</w:t>
            </w:r>
          </w:p>
        </w:tc>
        <w:tc>
          <w:tcPr>
            <w:tcW w:w="2126" w:type="dxa"/>
          </w:tcPr>
          <w:p w14:paraId="55D77ABF" w14:textId="77777777" w:rsidR="004F6EF1" w:rsidRDefault="00000000" w:rsidP="00832F77">
            <w:pPr>
              <w:jc w:val="center"/>
            </w:pPr>
            <w:r>
              <w:t>19.42</w:t>
            </w:r>
          </w:p>
        </w:tc>
      </w:tr>
      <w:tr w:rsidR="004F6EF1" w14:paraId="31E2704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1494E29" w14:textId="77777777" w:rsidR="004F6EF1" w:rsidRDefault="00000000" w:rsidP="00832F77">
            <w:pPr>
              <w:jc w:val="center"/>
            </w:pPr>
            <w:r>
              <w:t>55.884</w:t>
            </w:r>
          </w:p>
        </w:tc>
        <w:tc>
          <w:tcPr>
            <w:tcW w:w="2126" w:type="dxa"/>
          </w:tcPr>
          <w:p w14:paraId="144839EA" w14:textId="77777777" w:rsidR="004F6EF1" w:rsidRDefault="00000000" w:rsidP="00832F77">
            <w:pPr>
              <w:jc w:val="center"/>
            </w:pPr>
            <w:r>
              <w:t>22.365</w:t>
            </w:r>
          </w:p>
        </w:tc>
      </w:tr>
      <w:tr w:rsidR="004F6EF1" w14:paraId="1A0BF21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6F9CBA0" w14:textId="77777777" w:rsidR="004F6EF1" w:rsidRDefault="00000000" w:rsidP="00832F77">
            <w:pPr>
              <w:jc w:val="center"/>
            </w:pPr>
            <w:r>
              <w:t>51.962</w:t>
            </w:r>
          </w:p>
        </w:tc>
        <w:tc>
          <w:tcPr>
            <w:tcW w:w="2126" w:type="dxa"/>
          </w:tcPr>
          <w:p w14:paraId="48059AAE" w14:textId="77777777" w:rsidR="004F6EF1" w:rsidRDefault="00000000" w:rsidP="00832F77">
            <w:pPr>
              <w:jc w:val="center"/>
            </w:pPr>
            <w:r>
              <w:t>23.209</w:t>
            </w:r>
          </w:p>
        </w:tc>
      </w:tr>
      <w:tr w:rsidR="004F6EF1" w14:paraId="5819525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752E68B" w14:textId="77777777" w:rsidR="004F6EF1" w:rsidRDefault="00000000" w:rsidP="00832F77">
            <w:pPr>
              <w:jc w:val="center"/>
            </w:pPr>
            <w:r>
              <w:t>50.077</w:t>
            </w:r>
          </w:p>
        </w:tc>
        <w:tc>
          <w:tcPr>
            <w:tcW w:w="2126" w:type="dxa"/>
          </w:tcPr>
          <w:p w14:paraId="22635750" w14:textId="77777777" w:rsidR="004F6EF1" w:rsidRDefault="00000000" w:rsidP="00832F77">
            <w:pPr>
              <w:jc w:val="center"/>
            </w:pPr>
            <w:r>
              <w:t>23.719</w:t>
            </w:r>
          </w:p>
        </w:tc>
      </w:tr>
      <w:tr w:rsidR="004F6EF1" w14:paraId="388E07BF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E795309" w14:textId="77777777" w:rsidR="004F6EF1" w:rsidRDefault="00000000" w:rsidP="00832F77">
            <w:pPr>
              <w:jc w:val="center"/>
            </w:pPr>
            <w:r>
              <w:t>49.131</w:t>
            </w:r>
          </w:p>
        </w:tc>
        <w:tc>
          <w:tcPr>
            <w:tcW w:w="2126" w:type="dxa"/>
          </w:tcPr>
          <w:p w14:paraId="6F736246" w14:textId="77777777" w:rsidR="004F6EF1" w:rsidRDefault="00000000" w:rsidP="00832F77">
            <w:pPr>
              <w:jc w:val="center"/>
            </w:pPr>
            <w:r>
              <w:t>24.171</w:t>
            </w:r>
          </w:p>
        </w:tc>
      </w:tr>
      <w:tr w:rsidR="004F6EF1" w14:paraId="390440A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BCC0F04" w14:textId="77777777" w:rsidR="004F6EF1" w:rsidRDefault="00000000" w:rsidP="00832F77">
            <w:pPr>
              <w:jc w:val="center"/>
            </w:pPr>
            <w:r>
              <w:t>53.988</w:t>
            </w:r>
          </w:p>
        </w:tc>
        <w:tc>
          <w:tcPr>
            <w:tcW w:w="2126" w:type="dxa"/>
          </w:tcPr>
          <w:p w14:paraId="1E68E41F" w14:textId="77777777" w:rsidR="004F6EF1" w:rsidRDefault="00000000" w:rsidP="00832F77">
            <w:pPr>
              <w:jc w:val="center"/>
            </w:pPr>
            <w:r>
              <w:t>25.696</w:t>
            </w:r>
          </w:p>
        </w:tc>
      </w:tr>
      <w:tr w:rsidR="004F6EF1" w14:paraId="5F48194D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331BDEE" w14:textId="77777777" w:rsidR="004F6EF1" w:rsidRDefault="00000000" w:rsidP="00832F77">
            <w:pPr>
              <w:jc w:val="center"/>
            </w:pPr>
            <w:r>
              <w:t>58.51</w:t>
            </w:r>
          </w:p>
        </w:tc>
        <w:tc>
          <w:tcPr>
            <w:tcW w:w="2126" w:type="dxa"/>
          </w:tcPr>
          <w:p w14:paraId="56503D2F" w14:textId="77777777" w:rsidR="004F6EF1" w:rsidRDefault="00000000" w:rsidP="00832F77">
            <w:pPr>
              <w:jc w:val="center"/>
            </w:pPr>
            <w:r>
              <w:t>27.948</w:t>
            </w:r>
          </w:p>
        </w:tc>
      </w:tr>
      <w:tr w:rsidR="004F6EF1" w14:paraId="62A1F01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BFF8805" w14:textId="77777777" w:rsidR="004F6EF1" w:rsidRDefault="00000000" w:rsidP="00832F77">
            <w:pPr>
              <w:jc w:val="center"/>
            </w:pPr>
            <w:r>
              <w:t>56.37</w:t>
            </w:r>
          </w:p>
        </w:tc>
        <w:tc>
          <w:tcPr>
            <w:tcW w:w="2126" w:type="dxa"/>
          </w:tcPr>
          <w:p w14:paraId="45121AFB" w14:textId="77777777" w:rsidR="004F6EF1" w:rsidRDefault="00000000" w:rsidP="00832F77">
            <w:pPr>
              <w:jc w:val="center"/>
            </w:pPr>
            <w:r>
              <w:t>29.044</w:t>
            </w:r>
          </w:p>
        </w:tc>
      </w:tr>
      <w:tr w:rsidR="004F6EF1" w14:paraId="4F5AEBDA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98390B1" w14:textId="77777777" w:rsidR="004F6EF1" w:rsidRDefault="00000000" w:rsidP="00832F77">
            <w:pPr>
              <w:jc w:val="center"/>
            </w:pPr>
            <w:r>
              <w:t>52.712</w:t>
            </w:r>
          </w:p>
        </w:tc>
        <w:tc>
          <w:tcPr>
            <w:tcW w:w="2126" w:type="dxa"/>
          </w:tcPr>
          <w:p w14:paraId="4752D24F" w14:textId="77777777" w:rsidR="004F6EF1" w:rsidRDefault="00000000" w:rsidP="00832F77">
            <w:pPr>
              <w:jc w:val="center"/>
            </w:pPr>
            <w:r>
              <w:t>28.63</w:t>
            </w:r>
          </w:p>
        </w:tc>
      </w:tr>
      <w:tr w:rsidR="004F6EF1" w14:paraId="680088A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E16EB26" w14:textId="77777777" w:rsidR="004F6EF1" w:rsidRDefault="00000000" w:rsidP="00832F77">
            <w:pPr>
              <w:jc w:val="center"/>
            </w:pPr>
            <w:r>
              <w:t>53.212</w:t>
            </w:r>
          </w:p>
        </w:tc>
        <w:tc>
          <w:tcPr>
            <w:tcW w:w="2126" w:type="dxa"/>
          </w:tcPr>
          <w:p w14:paraId="004812A9" w14:textId="77777777" w:rsidR="004F6EF1" w:rsidRDefault="00000000" w:rsidP="00832F77">
            <w:pPr>
              <w:jc w:val="center"/>
            </w:pPr>
            <w:r>
              <w:t>28.653</w:t>
            </w:r>
          </w:p>
        </w:tc>
      </w:tr>
      <w:tr w:rsidR="004F6EF1" w14:paraId="4288B8E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7865AE8" w14:textId="77777777" w:rsidR="004F6EF1" w:rsidRDefault="00000000" w:rsidP="00832F77">
            <w:pPr>
              <w:jc w:val="center"/>
            </w:pPr>
            <w:r>
              <w:t>50.359</w:t>
            </w:r>
          </w:p>
        </w:tc>
        <w:tc>
          <w:tcPr>
            <w:tcW w:w="2126" w:type="dxa"/>
          </w:tcPr>
          <w:p w14:paraId="785A7D60" w14:textId="77777777" w:rsidR="004F6EF1" w:rsidRDefault="00000000" w:rsidP="00832F77">
            <w:pPr>
              <w:jc w:val="center"/>
            </w:pPr>
            <w:r>
              <w:t>28.09</w:t>
            </w:r>
          </w:p>
        </w:tc>
      </w:tr>
      <w:tr w:rsidR="004F6EF1" w14:paraId="48BB0DF9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22A0E1F" w14:textId="77777777" w:rsidR="004F6EF1" w:rsidRDefault="00000000" w:rsidP="00832F77">
            <w:pPr>
              <w:jc w:val="center"/>
            </w:pPr>
            <w:r>
              <w:t>47.208</w:t>
            </w:r>
          </w:p>
        </w:tc>
        <w:tc>
          <w:tcPr>
            <w:tcW w:w="2126" w:type="dxa"/>
          </w:tcPr>
          <w:p w14:paraId="726C886F" w14:textId="77777777" w:rsidR="004F6EF1" w:rsidRDefault="00000000" w:rsidP="00832F77">
            <w:pPr>
              <w:jc w:val="center"/>
            </w:pPr>
            <w:r>
              <w:t>27.189</w:t>
            </w:r>
          </w:p>
        </w:tc>
      </w:tr>
      <w:tr w:rsidR="004F6EF1" w14:paraId="694FBB74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4B13E8D7" w14:textId="77777777" w:rsidR="004F6EF1" w:rsidRDefault="00000000" w:rsidP="00832F77">
            <w:pPr>
              <w:jc w:val="center"/>
            </w:pPr>
            <w:r>
              <w:t>45.806</w:t>
            </w:r>
          </w:p>
        </w:tc>
        <w:tc>
          <w:tcPr>
            <w:tcW w:w="2126" w:type="dxa"/>
          </w:tcPr>
          <w:p w14:paraId="55D862B6" w14:textId="77777777" w:rsidR="004F6EF1" w:rsidRDefault="00000000" w:rsidP="00832F77">
            <w:pPr>
              <w:jc w:val="center"/>
            </w:pPr>
            <w:r>
              <w:t>26.732</w:t>
            </w:r>
          </w:p>
        </w:tc>
      </w:tr>
      <w:tr w:rsidR="004F6EF1" w14:paraId="30E8897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2D73B17" w14:textId="77777777" w:rsidR="004F6EF1" w:rsidRDefault="00000000" w:rsidP="00832F77">
            <w:pPr>
              <w:jc w:val="center"/>
            </w:pPr>
            <w:r>
              <w:t>44.01</w:t>
            </w:r>
          </w:p>
        </w:tc>
        <w:tc>
          <w:tcPr>
            <w:tcW w:w="2126" w:type="dxa"/>
          </w:tcPr>
          <w:p w14:paraId="0602B50E" w14:textId="77777777" w:rsidR="004F6EF1" w:rsidRDefault="00000000" w:rsidP="00832F77">
            <w:pPr>
              <w:jc w:val="center"/>
            </w:pPr>
            <w:r>
              <w:t>26.177</w:t>
            </w:r>
          </w:p>
        </w:tc>
      </w:tr>
      <w:tr w:rsidR="004F6EF1" w14:paraId="319B4443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63ED8618" w14:textId="77777777" w:rsidR="004F6EF1" w:rsidRDefault="00000000" w:rsidP="00832F77">
            <w:pPr>
              <w:jc w:val="center"/>
            </w:pPr>
            <w:r>
              <w:t>42.498</w:t>
            </w:r>
          </w:p>
        </w:tc>
        <w:tc>
          <w:tcPr>
            <w:tcW w:w="2126" w:type="dxa"/>
          </w:tcPr>
          <w:p w14:paraId="2A3E42F4" w14:textId="77777777" w:rsidR="004F6EF1" w:rsidRDefault="00000000" w:rsidP="00832F77">
            <w:pPr>
              <w:jc w:val="center"/>
            </w:pPr>
            <w:r>
              <w:t>25.636</w:t>
            </w:r>
          </w:p>
        </w:tc>
      </w:tr>
      <w:tr w:rsidR="004F6EF1" w14:paraId="3FE892D0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2C968BF8" w14:textId="77777777" w:rsidR="004F6EF1" w:rsidRDefault="00000000" w:rsidP="00832F77">
            <w:pPr>
              <w:jc w:val="center"/>
            </w:pPr>
            <w:r>
              <w:t>41.574</w:t>
            </w:r>
          </w:p>
        </w:tc>
        <w:tc>
          <w:tcPr>
            <w:tcW w:w="2126" w:type="dxa"/>
          </w:tcPr>
          <w:p w14:paraId="26846377" w14:textId="77777777" w:rsidR="004F6EF1" w:rsidRDefault="00000000" w:rsidP="00832F77">
            <w:pPr>
              <w:jc w:val="center"/>
            </w:pPr>
            <w:r>
              <w:t>25.252</w:t>
            </w:r>
          </w:p>
        </w:tc>
      </w:tr>
      <w:tr w:rsidR="004F6EF1" w14:paraId="40B005D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8551372" w14:textId="77777777" w:rsidR="004F6EF1" w:rsidRDefault="00000000" w:rsidP="00832F77">
            <w:pPr>
              <w:jc w:val="center"/>
            </w:pPr>
            <w:r>
              <w:t>46.434</w:t>
            </w:r>
          </w:p>
        </w:tc>
        <w:tc>
          <w:tcPr>
            <w:tcW w:w="2126" w:type="dxa"/>
          </w:tcPr>
          <w:p w14:paraId="52D7ED1B" w14:textId="77777777" w:rsidR="004F6EF1" w:rsidRDefault="00000000" w:rsidP="00832F77">
            <w:pPr>
              <w:jc w:val="center"/>
            </w:pPr>
            <w:r>
              <w:t>25.73</w:t>
            </w:r>
          </w:p>
        </w:tc>
      </w:tr>
      <w:tr w:rsidR="004F6EF1" w14:paraId="7FFEF84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3BDCEB90" w14:textId="77777777" w:rsidR="004F6EF1" w:rsidRDefault="00000000" w:rsidP="00832F77">
            <w:pPr>
              <w:jc w:val="center"/>
            </w:pPr>
            <w:r>
              <w:t>47.979</w:t>
            </w:r>
          </w:p>
        </w:tc>
        <w:tc>
          <w:tcPr>
            <w:tcW w:w="2126" w:type="dxa"/>
          </w:tcPr>
          <w:p w14:paraId="2545C0B7" w14:textId="77777777" w:rsidR="004F6EF1" w:rsidRDefault="00000000" w:rsidP="00832F77">
            <w:pPr>
              <w:jc w:val="center"/>
            </w:pPr>
            <w:r>
              <w:t>26.541</w:t>
            </w:r>
          </w:p>
        </w:tc>
      </w:tr>
      <w:tr w:rsidR="004F6EF1" w14:paraId="37F2B53B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388C1A4" w14:textId="77777777" w:rsidR="004F6EF1" w:rsidRDefault="00000000" w:rsidP="00832F77">
            <w:pPr>
              <w:jc w:val="center"/>
            </w:pPr>
            <w:r>
              <w:t>48.454</w:t>
            </w:r>
          </w:p>
        </w:tc>
        <w:tc>
          <w:tcPr>
            <w:tcW w:w="2126" w:type="dxa"/>
          </w:tcPr>
          <w:p w14:paraId="6079B3C7" w14:textId="77777777" w:rsidR="004F6EF1" w:rsidRDefault="00000000" w:rsidP="00832F77">
            <w:pPr>
              <w:jc w:val="center"/>
            </w:pPr>
            <w:r>
              <w:t>27.351</w:t>
            </w:r>
          </w:p>
        </w:tc>
      </w:tr>
      <w:tr w:rsidR="004F6EF1" w14:paraId="233C1105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751F6D66" w14:textId="77777777" w:rsidR="004F6EF1" w:rsidRDefault="00000000" w:rsidP="00832F77">
            <w:pPr>
              <w:jc w:val="center"/>
            </w:pPr>
            <w:r>
              <w:t>47.463</w:t>
            </w:r>
          </w:p>
        </w:tc>
        <w:tc>
          <w:tcPr>
            <w:tcW w:w="2126" w:type="dxa"/>
          </w:tcPr>
          <w:p w14:paraId="51B4E182" w14:textId="77777777" w:rsidR="004F6EF1" w:rsidRDefault="00000000" w:rsidP="00832F77">
            <w:pPr>
              <w:jc w:val="center"/>
            </w:pPr>
            <w:r>
              <w:t>27.7</w:t>
            </w:r>
          </w:p>
        </w:tc>
      </w:tr>
      <w:tr w:rsidR="004F6EF1" w14:paraId="764D7B17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265A9A8" w14:textId="77777777" w:rsidR="004F6EF1" w:rsidRDefault="00000000" w:rsidP="00832F77">
            <w:pPr>
              <w:jc w:val="center"/>
            </w:pPr>
            <w:r>
              <w:t>51.46</w:t>
            </w:r>
          </w:p>
        </w:tc>
        <w:tc>
          <w:tcPr>
            <w:tcW w:w="2126" w:type="dxa"/>
          </w:tcPr>
          <w:p w14:paraId="212A7EC1" w14:textId="77777777" w:rsidR="004F6EF1" w:rsidRDefault="00000000" w:rsidP="00832F77">
            <w:pPr>
              <w:jc w:val="center"/>
            </w:pPr>
            <w:r>
              <w:t>28.754</w:t>
            </w:r>
          </w:p>
        </w:tc>
      </w:tr>
      <w:tr w:rsidR="004F6EF1" w14:paraId="1F13F99E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15781E6A" w14:textId="77777777" w:rsidR="004F6EF1" w:rsidRDefault="00000000" w:rsidP="00832F77">
            <w:pPr>
              <w:jc w:val="center"/>
            </w:pPr>
            <w:r>
              <w:t>50.942</w:t>
            </w:r>
          </w:p>
        </w:tc>
        <w:tc>
          <w:tcPr>
            <w:tcW w:w="2126" w:type="dxa"/>
          </w:tcPr>
          <w:p w14:paraId="3C338221" w14:textId="77777777" w:rsidR="004F6EF1" w:rsidRDefault="00000000" w:rsidP="00832F77">
            <w:pPr>
              <w:jc w:val="center"/>
            </w:pPr>
            <w:r>
              <w:t>29.412</w:t>
            </w:r>
          </w:p>
        </w:tc>
      </w:tr>
      <w:tr w:rsidR="004F6EF1" w14:paraId="3A43E7B1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C5BDCC4" w14:textId="77777777" w:rsidR="004F6EF1" w:rsidRDefault="00000000" w:rsidP="00832F77">
            <w:pPr>
              <w:jc w:val="center"/>
            </w:pPr>
            <w:r>
              <w:t>50.692</w:t>
            </w:r>
          </w:p>
        </w:tc>
        <w:tc>
          <w:tcPr>
            <w:tcW w:w="2126" w:type="dxa"/>
          </w:tcPr>
          <w:p w14:paraId="4B313826" w14:textId="77777777" w:rsidR="004F6EF1" w:rsidRDefault="00000000" w:rsidP="00832F77">
            <w:pPr>
              <w:jc w:val="center"/>
            </w:pPr>
            <w:r>
              <w:t>29.918</w:t>
            </w:r>
          </w:p>
        </w:tc>
      </w:tr>
      <w:tr w:rsidR="004F6EF1" w14:paraId="127180C6" w14:textId="77777777" w:rsidTr="00832F77">
        <w:tc>
          <w:tcPr>
            <w:tcW w:w="2093" w:type="dxa"/>
            <w:shd w:val="clear" w:color="auto" w:fill="D9D9D9" w:themeFill="background1" w:themeFillShade="D9"/>
          </w:tcPr>
          <w:p w14:paraId="5A1C3BA1" w14:textId="77777777" w:rsidR="004F6EF1" w:rsidRDefault="00000000" w:rsidP="00832F77">
            <w:pPr>
              <w:jc w:val="center"/>
            </w:pPr>
            <w:r>
              <w:t>50.435</w:t>
            </w:r>
          </w:p>
        </w:tc>
        <w:tc>
          <w:tcPr>
            <w:tcW w:w="2126" w:type="dxa"/>
          </w:tcPr>
          <w:p w14:paraId="08287086" w14:textId="77777777" w:rsidR="004F6EF1" w:rsidRDefault="00000000" w:rsidP="00832F77">
            <w:pPr>
              <w:jc w:val="center"/>
            </w:pPr>
            <w:r>
              <w:t>30.331</w:t>
            </w:r>
          </w:p>
        </w:tc>
      </w:tr>
      <w:bookmarkEnd w:id="0"/>
    </w:tbl>
    <w:p w14:paraId="2765F955" w14:textId="77777777" w:rsidR="009376C0" w:rsidRDefault="009376C0" w:rsidP="00832F77">
      <w:pPr>
        <w:jc w:val="center"/>
      </w:pPr>
    </w:p>
    <w:sectPr w:rsidR="009376C0" w:rsidSect="00832F77">
      <w:pgSz w:w="12240" w:h="15840"/>
      <w:pgMar w:top="1440" w:right="1800" w:bottom="1440" w:left="180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20364528">
    <w:abstractNumId w:val="8"/>
  </w:num>
  <w:num w:numId="2" w16cid:durableId="639844911">
    <w:abstractNumId w:val="6"/>
  </w:num>
  <w:num w:numId="3" w16cid:durableId="305863674">
    <w:abstractNumId w:val="5"/>
  </w:num>
  <w:num w:numId="4" w16cid:durableId="378089978">
    <w:abstractNumId w:val="4"/>
  </w:num>
  <w:num w:numId="5" w16cid:durableId="770008366">
    <w:abstractNumId w:val="7"/>
  </w:num>
  <w:num w:numId="6" w16cid:durableId="131137638">
    <w:abstractNumId w:val="3"/>
  </w:num>
  <w:num w:numId="7" w16cid:durableId="614361564">
    <w:abstractNumId w:val="2"/>
  </w:num>
  <w:num w:numId="8" w16cid:durableId="1477532845">
    <w:abstractNumId w:val="1"/>
  </w:num>
  <w:num w:numId="9" w16cid:durableId="4249562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F6EF1"/>
    <w:rsid w:val="00662D80"/>
    <w:rsid w:val="00832F77"/>
    <w:rsid w:val="009376C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29903ECA"/>
  <w14:defaultImageDpi w14:val="300"/>
  <w15:docId w15:val="{4B445045-ED47-482F-A250-F1394CCBE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421</Words>
  <Characters>2403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2819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Fathan Firmansyah</cp:lastModifiedBy>
  <cp:revision>2</cp:revision>
  <dcterms:created xsi:type="dcterms:W3CDTF">2013-12-23T23:15:00Z</dcterms:created>
  <dcterms:modified xsi:type="dcterms:W3CDTF">2024-08-06T03:12:00Z</dcterms:modified>
  <cp:category/>
</cp:coreProperties>
</file>