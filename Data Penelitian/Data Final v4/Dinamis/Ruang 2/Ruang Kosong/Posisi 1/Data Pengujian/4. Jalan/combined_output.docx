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87E69" w14:textId="77777777" w:rsidR="000E3FEE" w:rsidRDefault="00000000" w:rsidP="00DC3B33">
      <w:pPr>
        <w:pStyle w:val="Title"/>
        <w:jc w:val="center"/>
      </w:pPr>
      <w:r>
        <w:t>Combined Data</w:t>
      </w:r>
    </w:p>
    <w:tbl>
      <w:tblPr>
        <w:tblW w:w="43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8"/>
        <w:gridCol w:w="2273"/>
      </w:tblGrid>
      <w:tr w:rsidR="000E3FEE" w14:paraId="386F086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006693F" w14:textId="58B2E104" w:rsidR="000E3FEE" w:rsidRDefault="00000000" w:rsidP="00DC3B33">
            <w:pPr>
              <w:jc w:val="center"/>
            </w:pPr>
            <w:r>
              <w:t>Tanpa Kalman</w:t>
            </w:r>
            <w:r w:rsidR="00DC3B33">
              <w:t xml:space="preserve"> (m)</w:t>
            </w:r>
          </w:p>
        </w:tc>
        <w:tc>
          <w:tcPr>
            <w:tcW w:w="2273" w:type="dxa"/>
          </w:tcPr>
          <w:p w14:paraId="71006D53" w14:textId="26AB8793" w:rsidR="000E3FEE" w:rsidRDefault="00000000" w:rsidP="00DC3B33">
            <w:pPr>
              <w:jc w:val="center"/>
            </w:pPr>
            <w:r>
              <w:t>Dengan Kalman</w:t>
            </w:r>
            <w:r w:rsidR="00DC3B33">
              <w:t xml:space="preserve"> (m)</w:t>
            </w:r>
          </w:p>
        </w:tc>
      </w:tr>
      <w:tr w:rsidR="000E3FEE" w14:paraId="5B55438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6A15B90" w14:textId="77777777" w:rsidR="000E3FEE" w:rsidRDefault="00000000" w:rsidP="00DC3B33">
            <w:pPr>
              <w:jc w:val="center"/>
            </w:pPr>
            <w:r>
              <w:t>3.151</w:t>
            </w:r>
          </w:p>
        </w:tc>
        <w:tc>
          <w:tcPr>
            <w:tcW w:w="2273" w:type="dxa"/>
          </w:tcPr>
          <w:p w14:paraId="4742737C" w14:textId="77777777" w:rsidR="000E3FEE" w:rsidRDefault="00000000" w:rsidP="00DC3B33">
            <w:pPr>
              <w:jc w:val="center"/>
            </w:pPr>
            <w:r>
              <w:t>2.313</w:t>
            </w:r>
          </w:p>
        </w:tc>
      </w:tr>
      <w:tr w:rsidR="000E3FEE" w14:paraId="174AA60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10C3F99" w14:textId="77777777" w:rsidR="000E3FEE" w:rsidRDefault="00000000" w:rsidP="00DC3B33">
            <w:pPr>
              <w:jc w:val="center"/>
            </w:pPr>
            <w:r>
              <w:t>3.399</w:t>
            </w:r>
          </w:p>
        </w:tc>
        <w:tc>
          <w:tcPr>
            <w:tcW w:w="2273" w:type="dxa"/>
          </w:tcPr>
          <w:p w14:paraId="7DF0BB34" w14:textId="77777777" w:rsidR="000E3FEE" w:rsidRDefault="00000000" w:rsidP="00DC3B33">
            <w:pPr>
              <w:jc w:val="center"/>
            </w:pPr>
            <w:r>
              <w:t>2.446</w:t>
            </w:r>
          </w:p>
        </w:tc>
      </w:tr>
      <w:tr w:rsidR="000E3FEE" w14:paraId="2830119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5CF9F20" w14:textId="77777777" w:rsidR="000E3FEE" w:rsidRDefault="00000000" w:rsidP="00DC3B33">
            <w:pPr>
              <w:jc w:val="center"/>
            </w:pPr>
            <w:r>
              <w:t>2.767</w:t>
            </w:r>
          </w:p>
        </w:tc>
        <w:tc>
          <w:tcPr>
            <w:tcW w:w="2273" w:type="dxa"/>
          </w:tcPr>
          <w:p w14:paraId="291866E4" w14:textId="77777777" w:rsidR="000E3FEE" w:rsidRDefault="00000000" w:rsidP="00DC3B33">
            <w:pPr>
              <w:jc w:val="center"/>
            </w:pPr>
            <w:r>
              <w:t>2.428</w:t>
            </w:r>
          </w:p>
        </w:tc>
      </w:tr>
      <w:tr w:rsidR="000E3FEE" w14:paraId="6677CE1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720BD9A" w14:textId="77777777" w:rsidR="000E3FEE" w:rsidRDefault="00000000" w:rsidP="00DC3B33">
            <w:pPr>
              <w:jc w:val="center"/>
            </w:pPr>
            <w:r>
              <w:t>1.458</w:t>
            </w:r>
          </w:p>
        </w:tc>
        <w:tc>
          <w:tcPr>
            <w:tcW w:w="2273" w:type="dxa"/>
          </w:tcPr>
          <w:p w14:paraId="1E16A9AB" w14:textId="77777777" w:rsidR="000E3FEE" w:rsidRDefault="00000000" w:rsidP="00DC3B33">
            <w:pPr>
              <w:jc w:val="center"/>
            </w:pPr>
            <w:r>
              <w:t>2.216</w:t>
            </w:r>
          </w:p>
        </w:tc>
      </w:tr>
      <w:tr w:rsidR="000E3FEE" w14:paraId="636448C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D2A9224" w14:textId="77777777" w:rsidR="000E3FEE" w:rsidRDefault="00000000" w:rsidP="00DC3B33">
            <w:pPr>
              <w:jc w:val="center"/>
            </w:pPr>
            <w:r>
              <w:t>1.064</w:t>
            </w:r>
          </w:p>
        </w:tc>
        <w:tc>
          <w:tcPr>
            <w:tcW w:w="2273" w:type="dxa"/>
          </w:tcPr>
          <w:p w14:paraId="053528A1" w14:textId="77777777" w:rsidR="000E3FEE" w:rsidRDefault="00000000" w:rsidP="00DC3B33">
            <w:pPr>
              <w:jc w:val="center"/>
            </w:pPr>
            <w:r>
              <w:t>2.012</w:t>
            </w:r>
          </w:p>
        </w:tc>
      </w:tr>
      <w:tr w:rsidR="000E3FEE" w14:paraId="4340CB8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9490583" w14:textId="77777777" w:rsidR="000E3FEE" w:rsidRDefault="00000000" w:rsidP="00DC3B33">
            <w:pPr>
              <w:jc w:val="center"/>
            </w:pPr>
            <w:r>
              <w:t>0.822</w:t>
            </w:r>
          </w:p>
        </w:tc>
        <w:tc>
          <w:tcPr>
            <w:tcW w:w="2273" w:type="dxa"/>
          </w:tcPr>
          <w:p w14:paraId="216538CD" w14:textId="77777777" w:rsidR="000E3FEE" w:rsidRDefault="00000000" w:rsidP="00DC3B33">
            <w:pPr>
              <w:jc w:val="center"/>
            </w:pPr>
            <w:r>
              <w:t>1.811</w:t>
            </w:r>
          </w:p>
        </w:tc>
      </w:tr>
      <w:tr w:rsidR="000E3FEE" w14:paraId="71EB8BD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7CC65E4" w14:textId="77777777" w:rsidR="000E3FEE" w:rsidRDefault="00000000" w:rsidP="00DC3B33">
            <w:pPr>
              <w:jc w:val="center"/>
            </w:pPr>
            <w:r>
              <w:t>1.087</w:t>
            </w:r>
          </w:p>
        </w:tc>
        <w:tc>
          <w:tcPr>
            <w:tcW w:w="2273" w:type="dxa"/>
          </w:tcPr>
          <w:p w14:paraId="676D949F" w14:textId="77777777" w:rsidR="000E3FEE" w:rsidRDefault="00000000" w:rsidP="00DC3B33">
            <w:pPr>
              <w:jc w:val="center"/>
            </w:pPr>
            <w:r>
              <w:t>1.734</w:t>
            </w:r>
          </w:p>
        </w:tc>
      </w:tr>
      <w:tr w:rsidR="000E3FEE" w14:paraId="5CCA6AA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460055A" w14:textId="77777777" w:rsidR="000E3FEE" w:rsidRDefault="00000000" w:rsidP="00DC3B33">
            <w:pPr>
              <w:jc w:val="center"/>
            </w:pPr>
            <w:r>
              <w:t>1.091</w:t>
            </w:r>
          </w:p>
        </w:tc>
        <w:tc>
          <w:tcPr>
            <w:tcW w:w="2273" w:type="dxa"/>
          </w:tcPr>
          <w:p w14:paraId="22BA3686" w14:textId="77777777" w:rsidR="000E3FEE" w:rsidRDefault="00000000" w:rsidP="00DC3B33">
            <w:pPr>
              <w:jc w:val="center"/>
            </w:pPr>
            <w:r>
              <w:t>1.669</w:t>
            </w:r>
          </w:p>
        </w:tc>
      </w:tr>
      <w:tr w:rsidR="000E3FEE" w14:paraId="1ECB468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C6A5671" w14:textId="77777777" w:rsidR="000E3FEE" w:rsidRDefault="00000000" w:rsidP="00DC3B33">
            <w:pPr>
              <w:jc w:val="center"/>
            </w:pPr>
            <w:r>
              <w:t>1.072</w:t>
            </w:r>
          </w:p>
        </w:tc>
        <w:tc>
          <w:tcPr>
            <w:tcW w:w="2273" w:type="dxa"/>
          </w:tcPr>
          <w:p w14:paraId="76831BB8" w14:textId="77777777" w:rsidR="000E3FEE" w:rsidRDefault="00000000" w:rsidP="00DC3B33">
            <w:pPr>
              <w:jc w:val="center"/>
            </w:pPr>
            <w:r>
              <w:t>1.611</w:t>
            </w:r>
          </w:p>
        </w:tc>
      </w:tr>
      <w:tr w:rsidR="000E3FEE" w14:paraId="7A3C8B9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75E477E" w14:textId="77777777" w:rsidR="000E3FEE" w:rsidRDefault="00000000" w:rsidP="00DC3B33">
            <w:pPr>
              <w:jc w:val="center"/>
            </w:pPr>
            <w:r>
              <w:t>1.271</w:t>
            </w:r>
          </w:p>
        </w:tc>
        <w:tc>
          <w:tcPr>
            <w:tcW w:w="2273" w:type="dxa"/>
          </w:tcPr>
          <w:p w14:paraId="76E9966B" w14:textId="77777777" w:rsidR="000E3FEE" w:rsidRDefault="00000000" w:rsidP="00DC3B33">
            <w:pPr>
              <w:jc w:val="center"/>
            </w:pPr>
            <w:r>
              <w:t>1.605</w:t>
            </w:r>
          </w:p>
        </w:tc>
      </w:tr>
      <w:tr w:rsidR="000E3FEE" w14:paraId="6FB7CCF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FC32DE3" w14:textId="77777777" w:rsidR="000E3FEE" w:rsidRDefault="00000000" w:rsidP="00DC3B33">
            <w:pPr>
              <w:jc w:val="center"/>
            </w:pPr>
            <w:r>
              <w:t>1.179</w:t>
            </w:r>
          </w:p>
        </w:tc>
        <w:tc>
          <w:tcPr>
            <w:tcW w:w="2273" w:type="dxa"/>
          </w:tcPr>
          <w:p w14:paraId="7DC4532C" w14:textId="77777777" w:rsidR="000E3FEE" w:rsidRDefault="00000000" w:rsidP="00DC3B33">
            <w:pPr>
              <w:jc w:val="center"/>
            </w:pPr>
            <w:r>
              <w:t>1.566</w:t>
            </w:r>
          </w:p>
        </w:tc>
      </w:tr>
      <w:tr w:rsidR="000E3FEE" w14:paraId="33D466A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93F4E63" w14:textId="77777777" w:rsidR="000E3FEE" w:rsidRDefault="00000000" w:rsidP="00DC3B33">
            <w:pPr>
              <w:jc w:val="center"/>
            </w:pPr>
            <w:r>
              <w:t>0.996</w:t>
            </w:r>
          </w:p>
        </w:tc>
        <w:tc>
          <w:tcPr>
            <w:tcW w:w="2273" w:type="dxa"/>
          </w:tcPr>
          <w:p w14:paraId="0CAF1564" w14:textId="77777777" w:rsidR="000E3FEE" w:rsidRDefault="00000000" w:rsidP="00DC3B33">
            <w:pPr>
              <w:jc w:val="center"/>
            </w:pPr>
            <w:r>
              <w:t>1.484</w:t>
            </w:r>
          </w:p>
        </w:tc>
      </w:tr>
      <w:tr w:rsidR="000E3FEE" w14:paraId="3D493AE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6741ABE" w14:textId="77777777" w:rsidR="000E3FEE" w:rsidRDefault="00000000" w:rsidP="00DC3B33">
            <w:pPr>
              <w:jc w:val="center"/>
            </w:pPr>
            <w:r>
              <w:t>1.209</w:t>
            </w:r>
          </w:p>
        </w:tc>
        <w:tc>
          <w:tcPr>
            <w:tcW w:w="2273" w:type="dxa"/>
          </w:tcPr>
          <w:p w14:paraId="5F32DCB0" w14:textId="77777777" w:rsidR="000E3FEE" w:rsidRDefault="00000000" w:rsidP="00DC3B33">
            <w:pPr>
              <w:jc w:val="center"/>
            </w:pPr>
            <w:r>
              <w:t>1.483</w:t>
            </w:r>
          </w:p>
        </w:tc>
      </w:tr>
      <w:tr w:rsidR="000E3FEE" w14:paraId="4733C9A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D65B07F" w14:textId="77777777" w:rsidR="000E3FEE" w:rsidRDefault="00000000" w:rsidP="00DC3B33">
            <w:pPr>
              <w:jc w:val="center"/>
            </w:pPr>
            <w:r>
              <w:t>1.254</w:t>
            </w:r>
          </w:p>
        </w:tc>
        <w:tc>
          <w:tcPr>
            <w:tcW w:w="2273" w:type="dxa"/>
          </w:tcPr>
          <w:p w14:paraId="0130C64B" w14:textId="77777777" w:rsidR="000E3FEE" w:rsidRDefault="00000000" w:rsidP="00DC3B33">
            <w:pPr>
              <w:jc w:val="center"/>
            </w:pPr>
            <w:r>
              <w:t>1.488</w:t>
            </w:r>
          </w:p>
        </w:tc>
      </w:tr>
      <w:tr w:rsidR="000E3FEE" w14:paraId="619FE07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8CC7539" w14:textId="77777777" w:rsidR="000E3FEE" w:rsidRDefault="00000000" w:rsidP="00DC3B33">
            <w:pPr>
              <w:jc w:val="center"/>
            </w:pPr>
            <w:r>
              <w:t>1.512</w:t>
            </w:r>
          </w:p>
        </w:tc>
        <w:tc>
          <w:tcPr>
            <w:tcW w:w="2273" w:type="dxa"/>
          </w:tcPr>
          <w:p w14:paraId="46B9D151" w14:textId="77777777" w:rsidR="000E3FEE" w:rsidRDefault="00000000" w:rsidP="00DC3B33">
            <w:pPr>
              <w:jc w:val="center"/>
            </w:pPr>
            <w:r>
              <w:t>1.551</w:t>
            </w:r>
          </w:p>
        </w:tc>
      </w:tr>
      <w:tr w:rsidR="000E3FEE" w14:paraId="4350E45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D727551" w14:textId="77777777" w:rsidR="000E3FEE" w:rsidRDefault="00000000" w:rsidP="00DC3B33">
            <w:pPr>
              <w:jc w:val="center"/>
            </w:pPr>
            <w:r>
              <w:t>1.772</w:t>
            </w:r>
          </w:p>
        </w:tc>
        <w:tc>
          <w:tcPr>
            <w:tcW w:w="2273" w:type="dxa"/>
          </w:tcPr>
          <w:p w14:paraId="3B0B8097" w14:textId="77777777" w:rsidR="000E3FEE" w:rsidRDefault="00000000" w:rsidP="00DC3B33">
            <w:pPr>
              <w:jc w:val="center"/>
            </w:pPr>
            <w:r>
              <w:t>1.655</w:t>
            </w:r>
          </w:p>
        </w:tc>
      </w:tr>
      <w:tr w:rsidR="000E3FEE" w14:paraId="0C7DD4A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155B6E1" w14:textId="77777777" w:rsidR="000E3FEE" w:rsidRDefault="00000000" w:rsidP="00DC3B33">
            <w:pPr>
              <w:jc w:val="center"/>
            </w:pPr>
            <w:r>
              <w:t>1.976</w:t>
            </w:r>
          </w:p>
        </w:tc>
        <w:tc>
          <w:tcPr>
            <w:tcW w:w="2273" w:type="dxa"/>
          </w:tcPr>
          <w:p w14:paraId="20558937" w14:textId="77777777" w:rsidR="000E3FEE" w:rsidRDefault="00000000" w:rsidP="00DC3B33">
            <w:pPr>
              <w:jc w:val="center"/>
            </w:pPr>
            <w:r>
              <w:t>1.771</w:t>
            </w:r>
          </w:p>
        </w:tc>
      </w:tr>
      <w:tr w:rsidR="000E3FEE" w14:paraId="5ABE759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253E40E" w14:textId="77777777" w:rsidR="000E3FEE" w:rsidRDefault="00000000" w:rsidP="00DC3B33">
            <w:pPr>
              <w:jc w:val="center"/>
            </w:pPr>
            <w:r>
              <w:t>2.036</w:t>
            </w:r>
          </w:p>
        </w:tc>
        <w:tc>
          <w:tcPr>
            <w:tcW w:w="2273" w:type="dxa"/>
          </w:tcPr>
          <w:p w14:paraId="7760E1AC" w14:textId="77777777" w:rsidR="000E3FEE" w:rsidRDefault="00000000" w:rsidP="00DC3B33">
            <w:pPr>
              <w:jc w:val="center"/>
            </w:pPr>
            <w:r>
              <w:t>1.859</w:t>
            </w:r>
          </w:p>
        </w:tc>
      </w:tr>
      <w:tr w:rsidR="000E3FEE" w14:paraId="3F12D1C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7B260FF" w14:textId="77777777" w:rsidR="000E3FEE" w:rsidRDefault="00000000" w:rsidP="00DC3B33">
            <w:pPr>
              <w:jc w:val="center"/>
            </w:pPr>
            <w:r>
              <w:t>2.006</w:t>
            </w:r>
          </w:p>
        </w:tc>
        <w:tc>
          <w:tcPr>
            <w:tcW w:w="2273" w:type="dxa"/>
          </w:tcPr>
          <w:p w14:paraId="713FFE7C" w14:textId="77777777" w:rsidR="000E3FEE" w:rsidRDefault="00000000" w:rsidP="00DC3B33">
            <w:pPr>
              <w:jc w:val="center"/>
            </w:pPr>
            <w:r>
              <w:t>1.922</w:t>
            </w:r>
          </w:p>
        </w:tc>
      </w:tr>
      <w:tr w:rsidR="000E3FEE" w14:paraId="514C743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007C84B" w14:textId="77777777" w:rsidR="000E3FEE" w:rsidRDefault="00000000" w:rsidP="00DC3B33">
            <w:pPr>
              <w:jc w:val="center"/>
            </w:pPr>
            <w:r>
              <w:t>2.354</w:t>
            </w:r>
          </w:p>
        </w:tc>
        <w:tc>
          <w:tcPr>
            <w:tcW w:w="2273" w:type="dxa"/>
          </w:tcPr>
          <w:p w14:paraId="559BB3C5" w14:textId="77777777" w:rsidR="000E3FEE" w:rsidRDefault="00000000" w:rsidP="00DC3B33">
            <w:pPr>
              <w:jc w:val="center"/>
            </w:pPr>
            <w:r>
              <w:t>2.023</w:t>
            </w:r>
          </w:p>
        </w:tc>
      </w:tr>
      <w:tr w:rsidR="000E3FEE" w14:paraId="433E210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D125DA7" w14:textId="77777777" w:rsidR="000E3FEE" w:rsidRDefault="00000000" w:rsidP="00DC3B33">
            <w:pPr>
              <w:jc w:val="center"/>
            </w:pPr>
            <w:r>
              <w:t>2.071</w:t>
            </w:r>
          </w:p>
        </w:tc>
        <w:tc>
          <w:tcPr>
            <w:tcW w:w="2273" w:type="dxa"/>
          </w:tcPr>
          <w:p w14:paraId="449FD86A" w14:textId="77777777" w:rsidR="000E3FEE" w:rsidRDefault="00000000" w:rsidP="00DC3B33">
            <w:pPr>
              <w:jc w:val="center"/>
            </w:pPr>
            <w:r>
              <w:t>2.012</w:t>
            </w:r>
          </w:p>
        </w:tc>
      </w:tr>
      <w:tr w:rsidR="000E3FEE" w14:paraId="3DBBF50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1856D5F" w14:textId="77777777" w:rsidR="000E3FEE" w:rsidRDefault="00000000" w:rsidP="00DC3B33">
            <w:pPr>
              <w:jc w:val="center"/>
            </w:pPr>
            <w:r>
              <w:t>2.127</w:t>
            </w:r>
          </w:p>
        </w:tc>
        <w:tc>
          <w:tcPr>
            <w:tcW w:w="2273" w:type="dxa"/>
          </w:tcPr>
          <w:p w14:paraId="36C1A3F6" w14:textId="77777777" w:rsidR="000E3FEE" w:rsidRDefault="00000000" w:rsidP="00DC3B33">
            <w:pPr>
              <w:jc w:val="center"/>
            </w:pPr>
            <w:r>
              <w:t>2.034</w:t>
            </w:r>
          </w:p>
        </w:tc>
      </w:tr>
      <w:tr w:rsidR="000E3FEE" w14:paraId="5AC1CD1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EB3CD28" w14:textId="77777777" w:rsidR="000E3FEE" w:rsidRDefault="00000000" w:rsidP="00DC3B33">
            <w:pPr>
              <w:jc w:val="center"/>
            </w:pPr>
            <w:r>
              <w:t>2.116</w:t>
            </w:r>
          </w:p>
        </w:tc>
        <w:tc>
          <w:tcPr>
            <w:tcW w:w="2273" w:type="dxa"/>
          </w:tcPr>
          <w:p w14:paraId="02D2598B" w14:textId="77777777" w:rsidR="000E3FEE" w:rsidRDefault="00000000" w:rsidP="00DC3B33">
            <w:pPr>
              <w:jc w:val="center"/>
            </w:pPr>
            <w:r>
              <w:t>2.04</w:t>
            </w:r>
          </w:p>
        </w:tc>
      </w:tr>
      <w:tr w:rsidR="000E3FEE" w14:paraId="261421C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7E5A98C" w14:textId="77777777" w:rsidR="000E3FEE" w:rsidRDefault="00000000" w:rsidP="00DC3B33">
            <w:pPr>
              <w:jc w:val="center"/>
            </w:pPr>
            <w:r>
              <w:t>2.086</w:t>
            </w:r>
          </w:p>
        </w:tc>
        <w:tc>
          <w:tcPr>
            <w:tcW w:w="2273" w:type="dxa"/>
          </w:tcPr>
          <w:p w14:paraId="20A64790" w14:textId="77777777" w:rsidR="000E3FEE" w:rsidRDefault="00000000" w:rsidP="00DC3B33">
            <w:pPr>
              <w:jc w:val="center"/>
            </w:pPr>
            <w:r>
              <w:t>2.036</w:t>
            </w:r>
          </w:p>
        </w:tc>
      </w:tr>
      <w:tr w:rsidR="000E3FEE" w14:paraId="4B5C122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D608730" w14:textId="77777777" w:rsidR="000E3FEE" w:rsidRDefault="00000000" w:rsidP="00DC3B33">
            <w:pPr>
              <w:jc w:val="center"/>
            </w:pPr>
            <w:r>
              <w:t>2.013</w:t>
            </w:r>
          </w:p>
        </w:tc>
        <w:tc>
          <w:tcPr>
            <w:tcW w:w="2273" w:type="dxa"/>
          </w:tcPr>
          <w:p w14:paraId="2B2F299C" w14:textId="77777777" w:rsidR="000E3FEE" w:rsidRDefault="00000000" w:rsidP="00DC3B33">
            <w:pPr>
              <w:jc w:val="center"/>
            </w:pPr>
            <w:r>
              <w:t>2.009</w:t>
            </w:r>
          </w:p>
        </w:tc>
      </w:tr>
      <w:tr w:rsidR="000E3FEE" w14:paraId="19816D1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6320D49" w14:textId="77777777" w:rsidR="000E3FEE" w:rsidRDefault="00000000" w:rsidP="00DC3B33">
            <w:pPr>
              <w:jc w:val="center"/>
            </w:pPr>
            <w:r>
              <w:t>1.845</w:t>
            </w:r>
          </w:p>
        </w:tc>
        <w:tc>
          <w:tcPr>
            <w:tcW w:w="2273" w:type="dxa"/>
          </w:tcPr>
          <w:p w14:paraId="69346130" w14:textId="77777777" w:rsidR="000E3FEE" w:rsidRDefault="00000000" w:rsidP="00DC3B33">
            <w:pPr>
              <w:jc w:val="center"/>
            </w:pPr>
            <w:r>
              <w:t>1.953</w:t>
            </w:r>
          </w:p>
        </w:tc>
      </w:tr>
      <w:tr w:rsidR="000E3FEE" w14:paraId="100DF08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541FDF8" w14:textId="77777777" w:rsidR="000E3FEE" w:rsidRDefault="00000000" w:rsidP="00DC3B33">
            <w:pPr>
              <w:jc w:val="center"/>
            </w:pPr>
            <w:r>
              <w:t>2.045</w:t>
            </w:r>
          </w:p>
        </w:tc>
        <w:tc>
          <w:tcPr>
            <w:tcW w:w="2273" w:type="dxa"/>
          </w:tcPr>
          <w:p w14:paraId="1FB8CFF0" w14:textId="77777777" w:rsidR="000E3FEE" w:rsidRDefault="00000000" w:rsidP="00DC3B33">
            <w:pPr>
              <w:jc w:val="center"/>
            </w:pPr>
            <w:r>
              <w:t>1.963</w:t>
            </w:r>
          </w:p>
        </w:tc>
      </w:tr>
      <w:tr w:rsidR="000E3FEE" w14:paraId="65DC5305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1D1F3D8" w14:textId="77777777" w:rsidR="000E3FEE" w:rsidRDefault="00000000" w:rsidP="00DC3B33">
            <w:pPr>
              <w:jc w:val="center"/>
            </w:pPr>
            <w:r>
              <w:t>1.645</w:t>
            </w:r>
          </w:p>
        </w:tc>
        <w:tc>
          <w:tcPr>
            <w:tcW w:w="2273" w:type="dxa"/>
          </w:tcPr>
          <w:p w14:paraId="6E8455CC" w14:textId="77777777" w:rsidR="000E3FEE" w:rsidRDefault="00000000" w:rsidP="00DC3B33">
            <w:pPr>
              <w:jc w:val="center"/>
            </w:pPr>
            <w:r>
              <w:t>1.882</w:t>
            </w:r>
          </w:p>
        </w:tc>
      </w:tr>
      <w:tr w:rsidR="000E3FEE" w14:paraId="77BE5B1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069C48D" w14:textId="77777777" w:rsidR="000E3FEE" w:rsidRDefault="00000000" w:rsidP="00DC3B33">
            <w:pPr>
              <w:jc w:val="center"/>
            </w:pPr>
            <w:r>
              <w:t>1.689</w:t>
            </w:r>
          </w:p>
        </w:tc>
        <w:tc>
          <w:tcPr>
            <w:tcW w:w="2273" w:type="dxa"/>
          </w:tcPr>
          <w:p w14:paraId="04A637FB" w14:textId="77777777" w:rsidR="000E3FEE" w:rsidRDefault="00000000" w:rsidP="00DC3B33">
            <w:pPr>
              <w:jc w:val="center"/>
            </w:pPr>
            <w:r>
              <w:t>1.848</w:t>
            </w:r>
          </w:p>
        </w:tc>
      </w:tr>
      <w:tr w:rsidR="000E3FEE" w14:paraId="47B447A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CB9896C" w14:textId="77777777" w:rsidR="000E3FEE" w:rsidRDefault="00000000" w:rsidP="00DC3B33">
            <w:pPr>
              <w:jc w:val="center"/>
            </w:pPr>
            <w:r>
              <w:t>2.143</w:t>
            </w:r>
          </w:p>
        </w:tc>
        <w:tc>
          <w:tcPr>
            <w:tcW w:w="2273" w:type="dxa"/>
          </w:tcPr>
          <w:p w14:paraId="54D9EF0A" w14:textId="77777777" w:rsidR="000E3FEE" w:rsidRDefault="00000000" w:rsidP="00DC3B33">
            <w:pPr>
              <w:jc w:val="center"/>
            </w:pPr>
            <w:r>
              <w:t>1.916</w:t>
            </w:r>
          </w:p>
        </w:tc>
      </w:tr>
      <w:tr w:rsidR="000E3FEE" w14:paraId="00615B9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A2E60AE" w14:textId="77777777" w:rsidR="000E3FEE" w:rsidRDefault="00000000" w:rsidP="00DC3B33">
            <w:pPr>
              <w:jc w:val="center"/>
            </w:pPr>
            <w:r>
              <w:t>2.128</w:t>
            </w:r>
          </w:p>
        </w:tc>
        <w:tc>
          <w:tcPr>
            <w:tcW w:w="2273" w:type="dxa"/>
          </w:tcPr>
          <w:p w14:paraId="103FF331" w14:textId="77777777" w:rsidR="000E3FEE" w:rsidRDefault="00000000" w:rsidP="00DC3B33">
            <w:pPr>
              <w:jc w:val="center"/>
            </w:pPr>
            <w:r>
              <w:t>1.951</w:t>
            </w:r>
          </w:p>
        </w:tc>
      </w:tr>
      <w:tr w:rsidR="000E3FEE" w14:paraId="1DD73685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202AF6E" w14:textId="77777777" w:rsidR="000E3FEE" w:rsidRDefault="00000000" w:rsidP="00DC3B33">
            <w:pPr>
              <w:jc w:val="center"/>
            </w:pPr>
            <w:r>
              <w:t>1.982</w:t>
            </w:r>
          </w:p>
        </w:tc>
        <w:tc>
          <w:tcPr>
            <w:tcW w:w="2273" w:type="dxa"/>
          </w:tcPr>
          <w:p w14:paraId="2C10DC11" w14:textId="77777777" w:rsidR="000E3FEE" w:rsidRDefault="00000000" w:rsidP="00DC3B33">
            <w:pPr>
              <w:jc w:val="center"/>
            </w:pPr>
            <w:r>
              <w:t>1.943</w:t>
            </w:r>
          </w:p>
        </w:tc>
      </w:tr>
      <w:tr w:rsidR="000E3FEE" w14:paraId="3259FB4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4534496" w14:textId="77777777" w:rsidR="000E3FEE" w:rsidRDefault="00000000" w:rsidP="00DC3B33">
            <w:pPr>
              <w:jc w:val="center"/>
            </w:pPr>
            <w:r>
              <w:t>1.979</w:t>
            </w:r>
          </w:p>
        </w:tc>
        <w:tc>
          <w:tcPr>
            <w:tcW w:w="2273" w:type="dxa"/>
          </w:tcPr>
          <w:p w14:paraId="697B1824" w14:textId="77777777" w:rsidR="000E3FEE" w:rsidRDefault="00000000" w:rsidP="00DC3B33">
            <w:pPr>
              <w:jc w:val="center"/>
            </w:pPr>
            <w:r>
              <w:t>1.939</w:t>
            </w:r>
          </w:p>
        </w:tc>
      </w:tr>
      <w:tr w:rsidR="000E3FEE" w14:paraId="61D1D1F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1091F8B" w14:textId="77777777" w:rsidR="000E3FEE" w:rsidRDefault="00000000" w:rsidP="00DC3B33">
            <w:pPr>
              <w:jc w:val="center"/>
            </w:pPr>
            <w:r>
              <w:t>1.822</w:t>
            </w:r>
          </w:p>
        </w:tc>
        <w:tc>
          <w:tcPr>
            <w:tcW w:w="2273" w:type="dxa"/>
          </w:tcPr>
          <w:p w14:paraId="160BE80C" w14:textId="77777777" w:rsidR="000E3FEE" w:rsidRDefault="00000000" w:rsidP="00DC3B33">
            <w:pPr>
              <w:jc w:val="center"/>
            </w:pPr>
            <w:r>
              <w:t>1.892</w:t>
            </w:r>
          </w:p>
        </w:tc>
      </w:tr>
      <w:tr w:rsidR="000E3FEE" w14:paraId="1E059E2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9703CF4" w14:textId="77777777" w:rsidR="000E3FEE" w:rsidRDefault="00000000" w:rsidP="00DC3B33">
            <w:pPr>
              <w:jc w:val="center"/>
            </w:pPr>
            <w:r>
              <w:t>1.878</w:t>
            </w:r>
          </w:p>
        </w:tc>
        <w:tc>
          <w:tcPr>
            <w:tcW w:w="2273" w:type="dxa"/>
          </w:tcPr>
          <w:p w14:paraId="71DF4922" w14:textId="77777777" w:rsidR="000E3FEE" w:rsidRDefault="00000000" w:rsidP="00DC3B33">
            <w:pPr>
              <w:jc w:val="center"/>
            </w:pPr>
            <w:r>
              <w:t>1.883</w:t>
            </w:r>
          </w:p>
        </w:tc>
      </w:tr>
      <w:tr w:rsidR="000E3FEE" w14:paraId="5C132AE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891214C" w14:textId="77777777" w:rsidR="000E3FEE" w:rsidRDefault="00000000" w:rsidP="00DC3B33">
            <w:pPr>
              <w:jc w:val="center"/>
            </w:pPr>
            <w:r>
              <w:t>1.965</w:t>
            </w:r>
          </w:p>
        </w:tc>
        <w:tc>
          <w:tcPr>
            <w:tcW w:w="2273" w:type="dxa"/>
          </w:tcPr>
          <w:p w14:paraId="52B7465C" w14:textId="77777777" w:rsidR="000E3FEE" w:rsidRDefault="00000000" w:rsidP="00DC3B33">
            <w:pPr>
              <w:jc w:val="center"/>
            </w:pPr>
            <w:r>
              <w:t>1.9</w:t>
            </w:r>
          </w:p>
        </w:tc>
      </w:tr>
      <w:tr w:rsidR="000E3FEE" w14:paraId="4E350F4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6611CC8" w14:textId="77777777" w:rsidR="000E3FEE" w:rsidRDefault="00000000" w:rsidP="00DC3B33">
            <w:pPr>
              <w:jc w:val="center"/>
            </w:pPr>
            <w:r>
              <w:t>2.188</w:t>
            </w:r>
          </w:p>
        </w:tc>
        <w:tc>
          <w:tcPr>
            <w:tcW w:w="2273" w:type="dxa"/>
          </w:tcPr>
          <w:p w14:paraId="369A0816" w14:textId="77777777" w:rsidR="000E3FEE" w:rsidRDefault="00000000" w:rsidP="00DC3B33">
            <w:pPr>
              <w:jc w:val="center"/>
            </w:pPr>
            <w:r>
              <w:t>1.974</w:t>
            </w:r>
          </w:p>
        </w:tc>
      </w:tr>
      <w:tr w:rsidR="000E3FEE" w14:paraId="713DDC9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4971397" w14:textId="77777777" w:rsidR="000E3FEE" w:rsidRDefault="00000000" w:rsidP="00DC3B33">
            <w:pPr>
              <w:jc w:val="center"/>
            </w:pPr>
            <w:r>
              <w:t>2.255</w:t>
            </w:r>
          </w:p>
        </w:tc>
        <w:tc>
          <w:tcPr>
            <w:tcW w:w="2273" w:type="dxa"/>
          </w:tcPr>
          <w:p w14:paraId="12D7860A" w14:textId="77777777" w:rsidR="000E3FEE" w:rsidRDefault="00000000" w:rsidP="00DC3B33">
            <w:pPr>
              <w:jc w:val="center"/>
            </w:pPr>
            <w:r>
              <w:t>2.044</w:t>
            </w:r>
          </w:p>
        </w:tc>
      </w:tr>
      <w:tr w:rsidR="000E3FEE" w14:paraId="787774C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D45489A" w14:textId="77777777" w:rsidR="000E3FEE" w:rsidRDefault="00000000" w:rsidP="00DC3B33">
            <w:pPr>
              <w:jc w:val="center"/>
            </w:pPr>
            <w:r>
              <w:t>2.724</w:t>
            </w:r>
          </w:p>
        </w:tc>
        <w:tc>
          <w:tcPr>
            <w:tcW w:w="2273" w:type="dxa"/>
          </w:tcPr>
          <w:p w14:paraId="15FF2692" w14:textId="77777777" w:rsidR="000E3FEE" w:rsidRDefault="00000000" w:rsidP="00DC3B33">
            <w:pPr>
              <w:jc w:val="center"/>
            </w:pPr>
            <w:r>
              <w:t>2.317</w:t>
            </w:r>
          </w:p>
        </w:tc>
      </w:tr>
      <w:tr w:rsidR="000E3FEE" w14:paraId="7D07796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9C89412" w14:textId="77777777" w:rsidR="000E3FEE" w:rsidRDefault="00000000" w:rsidP="00DC3B33">
            <w:pPr>
              <w:jc w:val="center"/>
            </w:pPr>
            <w:r>
              <w:t>3.126</w:t>
            </w:r>
          </w:p>
        </w:tc>
        <w:tc>
          <w:tcPr>
            <w:tcW w:w="2273" w:type="dxa"/>
          </w:tcPr>
          <w:p w14:paraId="3EE547FD" w14:textId="77777777" w:rsidR="000E3FEE" w:rsidRDefault="00000000" w:rsidP="00DC3B33">
            <w:pPr>
              <w:jc w:val="center"/>
            </w:pPr>
            <w:r>
              <w:t>2.517</w:t>
            </w:r>
          </w:p>
        </w:tc>
      </w:tr>
      <w:tr w:rsidR="000E3FEE" w14:paraId="2B269B6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2C8F248" w14:textId="77777777" w:rsidR="000E3FEE" w:rsidRDefault="00000000" w:rsidP="00DC3B33">
            <w:pPr>
              <w:jc w:val="center"/>
            </w:pPr>
            <w:r>
              <w:t>3.14</w:t>
            </w:r>
          </w:p>
        </w:tc>
        <w:tc>
          <w:tcPr>
            <w:tcW w:w="2273" w:type="dxa"/>
          </w:tcPr>
          <w:p w14:paraId="12037EDD" w14:textId="77777777" w:rsidR="000E3FEE" w:rsidRDefault="00000000" w:rsidP="00DC3B33">
            <w:pPr>
              <w:jc w:val="center"/>
            </w:pPr>
            <w:r>
              <w:t>2.636</w:t>
            </w:r>
          </w:p>
        </w:tc>
      </w:tr>
      <w:tr w:rsidR="000E3FEE" w14:paraId="2FD2E45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325BF2E" w14:textId="77777777" w:rsidR="000E3FEE" w:rsidRDefault="00000000" w:rsidP="00DC3B33">
            <w:pPr>
              <w:jc w:val="center"/>
            </w:pPr>
            <w:r>
              <w:t>3.843</w:t>
            </w:r>
          </w:p>
        </w:tc>
        <w:tc>
          <w:tcPr>
            <w:tcW w:w="2273" w:type="dxa"/>
          </w:tcPr>
          <w:p w14:paraId="5A23F09F" w14:textId="77777777" w:rsidR="000E3FEE" w:rsidRDefault="00000000" w:rsidP="00DC3B33">
            <w:pPr>
              <w:jc w:val="center"/>
            </w:pPr>
            <w:r>
              <w:t>2.87</w:t>
            </w:r>
          </w:p>
        </w:tc>
      </w:tr>
      <w:tr w:rsidR="000E3FEE" w14:paraId="479F0E4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88EF9FB" w14:textId="77777777" w:rsidR="000E3FEE" w:rsidRDefault="00000000" w:rsidP="00DC3B33">
            <w:pPr>
              <w:jc w:val="center"/>
            </w:pPr>
            <w:r>
              <w:t>3.877</w:t>
            </w:r>
          </w:p>
        </w:tc>
        <w:tc>
          <w:tcPr>
            <w:tcW w:w="2273" w:type="dxa"/>
          </w:tcPr>
          <w:p w14:paraId="3018EF3F" w14:textId="77777777" w:rsidR="000E3FEE" w:rsidRDefault="00000000" w:rsidP="00DC3B33">
            <w:pPr>
              <w:jc w:val="center"/>
            </w:pPr>
            <w:r>
              <w:t>3.021</w:t>
            </w:r>
          </w:p>
        </w:tc>
      </w:tr>
      <w:tr w:rsidR="000E3FEE" w14:paraId="1C67967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BF414E2" w14:textId="77777777" w:rsidR="000E3FEE" w:rsidRDefault="00000000" w:rsidP="00DC3B33">
            <w:pPr>
              <w:jc w:val="center"/>
            </w:pPr>
            <w:r>
              <w:t>5.397</w:t>
            </w:r>
          </w:p>
        </w:tc>
        <w:tc>
          <w:tcPr>
            <w:tcW w:w="2273" w:type="dxa"/>
          </w:tcPr>
          <w:p w14:paraId="1DD20070" w14:textId="77777777" w:rsidR="000E3FEE" w:rsidRDefault="00000000" w:rsidP="00DC3B33">
            <w:pPr>
              <w:jc w:val="center"/>
            </w:pPr>
            <w:r>
              <w:t>3.39</w:t>
            </w:r>
          </w:p>
        </w:tc>
      </w:tr>
      <w:tr w:rsidR="000E3FEE" w14:paraId="11736F9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D041B89" w14:textId="77777777" w:rsidR="000E3FEE" w:rsidRDefault="00000000" w:rsidP="00DC3B33">
            <w:pPr>
              <w:jc w:val="center"/>
            </w:pPr>
            <w:r>
              <w:t>9.384</w:t>
            </w:r>
          </w:p>
        </w:tc>
        <w:tc>
          <w:tcPr>
            <w:tcW w:w="2273" w:type="dxa"/>
          </w:tcPr>
          <w:p w14:paraId="31A13B79" w14:textId="77777777" w:rsidR="000E3FEE" w:rsidRDefault="00000000" w:rsidP="00DC3B33">
            <w:pPr>
              <w:jc w:val="center"/>
            </w:pPr>
            <w:r>
              <w:t>1.911</w:t>
            </w:r>
          </w:p>
        </w:tc>
      </w:tr>
      <w:tr w:rsidR="000E3FEE" w14:paraId="4215BE90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48CDD82" w14:textId="77777777" w:rsidR="000E3FEE" w:rsidRDefault="00000000" w:rsidP="00DC3B33">
            <w:pPr>
              <w:jc w:val="center"/>
            </w:pPr>
            <w:r>
              <w:t>1.133</w:t>
            </w:r>
          </w:p>
        </w:tc>
        <w:tc>
          <w:tcPr>
            <w:tcW w:w="2273" w:type="dxa"/>
          </w:tcPr>
          <w:p w14:paraId="7B1A7C0B" w14:textId="77777777" w:rsidR="000E3FEE" w:rsidRDefault="00000000" w:rsidP="00DC3B33">
            <w:pPr>
              <w:jc w:val="center"/>
            </w:pPr>
            <w:r>
              <w:t>1.824</w:t>
            </w:r>
          </w:p>
        </w:tc>
      </w:tr>
      <w:tr w:rsidR="000E3FEE" w14:paraId="780A400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73C6ADC" w14:textId="77777777" w:rsidR="000E3FEE" w:rsidRDefault="00000000" w:rsidP="00DC3B33">
            <w:pPr>
              <w:jc w:val="center"/>
            </w:pPr>
            <w:r>
              <w:t>0.482</w:t>
            </w:r>
          </w:p>
        </w:tc>
        <w:tc>
          <w:tcPr>
            <w:tcW w:w="2273" w:type="dxa"/>
          </w:tcPr>
          <w:p w14:paraId="43DC5DE0" w14:textId="77777777" w:rsidR="000E3FEE" w:rsidRDefault="00000000" w:rsidP="00DC3B33">
            <w:pPr>
              <w:jc w:val="center"/>
            </w:pPr>
            <w:r>
              <w:t>1.876</w:t>
            </w:r>
          </w:p>
        </w:tc>
      </w:tr>
      <w:tr w:rsidR="000E3FEE" w14:paraId="4D99B8B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C481F38" w14:textId="77777777" w:rsidR="000E3FEE" w:rsidRDefault="00000000" w:rsidP="00DC3B33">
            <w:pPr>
              <w:jc w:val="center"/>
            </w:pPr>
            <w:r>
              <w:lastRenderedPageBreak/>
              <w:t>0.713</w:t>
            </w:r>
          </w:p>
        </w:tc>
        <w:tc>
          <w:tcPr>
            <w:tcW w:w="2273" w:type="dxa"/>
          </w:tcPr>
          <w:p w14:paraId="35E281C8" w14:textId="77777777" w:rsidR="000E3FEE" w:rsidRDefault="00000000" w:rsidP="00DC3B33">
            <w:pPr>
              <w:jc w:val="center"/>
            </w:pPr>
            <w:r>
              <w:t>1.865</w:t>
            </w:r>
          </w:p>
        </w:tc>
      </w:tr>
      <w:tr w:rsidR="000E3FEE" w14:paraId="1AA06A0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D4FFCE7" w14:textId="77777777" w:rsidR="000E3FEE" w:rsidRDefault="00000000" w:rsidP="00DC3B33">
            <w:pPr>
              <w:jc w:val="center"/>
            </w:pPr>
            <w:r>
              <w:t>1.825</w:t>
            </w:r>
          </w:p>
        </w:tc>
        <w:tc>
          <w:tcPr>
            <w:tcW w:w="2273" w:type="dxa"/>
          </w:tcPr>
          <w:p w14:paraId="20A5FB24" w14:textId="77777777" w:rsidR="000E3FEE" w:rsidRDefault="00000000" w:rsidP="00DC3B33">
            <w:pPr>
              <w:jc w:val="center"/>
            </w:pPr>
            <w:r>
              <w:t>1.935</w:t>
            </w:r>
          </w:p>
        </w:tc>
      </w:tr>
      <w:tr w:rsidR="000E3FEE" w14:paraId="225FAEA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71028C5" w14:textId="77777777" w:rsidR="000E3FEE" w:rsidRDefault="00000000" w:rsidP="00DC3B33">
            <w:pPr>
              <w:jc w:val="center"/>
            </w:pPr>
            <w:r>
              <w:t>1.542</w:t>
            </w:r>
          </w:p>
        </w:tc>
        <w:tc>
          <w:tcPr>
            <w:tcW w:w="2273" w:type="dxa"/>
          </w:tcPr>
          <w:p w14:paraId="61F8D712" w14:textId="77777777" w:rsidR="000E3FEE" w:rsidRDefault="00000000" w:rsidP="00DC3B33">
            <w:pPr>
              <w:jc w:val="center"/>
            </w:pPr>
            <w:r>
              <w:t>1.883</w:t>
            </w:r>
          </w:p>
        </w:tc>
      </w:tr>
      <w:tr w:rsidR="000E3FEE" w14:paraId="7DACAC2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BBBD95D" w14:textId="77777777" w:rsidR="000E3FEE" w:rsidRDefault="00000000" w:rsidP="00DC3B33">
            <w:pPr>
              <w:jc w:val="center"/>
            </w:pPr>
            <w:r>
              <w:t>0.917</w:t>
            </w:r>
          </w:p>
        </w:tc>
        <w:tc>
          <w:tcPr>
            <w:tcW w:w="2273" w:type="dxa"/>
          </w:tcPr>
          <w:p w14:paraId="008EB46F" w14:textId="77777777" w:rsidR="000E3FEE" w:rsidRDefault="00000000" w:rsidP="00DC3B33">
            <w:pPr>
              <w:jc w:val="center"/>
            </w:pPr>
            <w:r>
              <w:t>1.752</w:t>
            </w:r>
          </w:p>
        </w:tc>
      </w:tr>
      <w:tr w:rsidR="000E3FEE" w14:paraId="2525ABC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45596AE" w14:textId="77777777" w:rsidR="000E3FEE" w:rsidRDefault="00000000" w:rsidP="00DC3B33">
            <w:pPr>
              <w:jc w:val="center"/>
            </w:pPr>
            <w:r>
              <w:t>0.742</w:t>
            </w:r>
          </w:p>
        </w:tc>
        <w:tc>
          <w:tcPr>
            <w:tcW w:w="2273" w:type="dxa"/>
          </w:tcPr>
          <w:p w14:paraId="42828B45" w14:textId="77777777" w:rsidR="000E3FEE" w:rsidRDefault="00000000" w:rsidP="00DC3B33">
            <w:pPr>
              <w:jc w:val="center"/>
            </w:pPr>
            <w:r>
              <w:t>1.611</w:t>
            </w:r>
          </w:p>
        </w:tc>
      </w:tr>
      <w:tr w:rsidR="000E3FEE" w14:paraId="2829AFF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13C1011" w14:textId="77777777" w:rsidR="000E3FEE" w:rsidRDefault="00000000" w:rsidP="00DC3B33">
            <w:pPr>
              <w:jc w:val="center"/>
            </w:pPr>
            <w:r>
              <w:t>0.81</w:t>
            </w:r>
          </w:p>
        </w:tc>
        <w:tc>
          <w:tcPr>
            <w:tcW w:w="2273" w:type="dxa"/>
          </w:tcPr>
          <w:p w14:paraId="6841320B" w14:textId="77777777" w:rsidR="000E3FEE" w:rsidRDefault="00000000" w:rsidP="00DC3B33">
            <w:pPr>
              <w:jc w:val="center"/>
            </w:pPr>
            <w:r>
              <w:t>1.526</w:t>
            </w:r>
          </w:p>
        </w:tc>
      </w:tr>
      <w:tr w:rsidR="000E3FEE" w14:paraId="3D806D6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250FDCF" w14:textId="77777777" w:rsidR="000E3FEE" w:rsidRDefault="00000000" w:rsidP="00DC3B33">
            <w:pPr>
              <w:jc w:val="center"/>
            </w:pPr>
            <w:r>
              <w:t>0.574</w:t>
            </w:r>
          </w:p>
        </w:tc>
        <w:tc>
          <w:tcPr>
            <w:tcW w:w="2273" w:type="dxa"/>
          </w:tcPr>
          <w:p w14:paraId="5825CEEE" w14:textId="77777777" w:rsidR="000E3FEE" w:rsidRDefault="00000000" w:rsidP="00DC3B33">
            <w:pPr>
              <w:jc w:val="center"/>
            </w:pPr>
            <w:r>
              <w:t>1.404</w:t>
            </w:r>
          </w:p>
        </w:tc>
      </w:tr>
      <w:tr w:rsidR="000E3FEE" w14:paraId="22B60AD0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2F20CAC" w14:textId="77777777" w:rsidR="000E3FEE" w:rsidRDefault="00000000" w:rsidP="00DC3B33">
            <w:pPr>
              <w:jc w:val="center"/>
            </w:pPr>
            <w:r>
              <w:t>1.533</w:t>
            </w:r>
          </w:p>
        </w:tc>
        <w:tc>
          <w:tcPr>
            <w:tcW w:w="2273" w:type="dxa"/>
          </w:tcPr>
          <w:p w14:paraId="1ADCC674" w14:textId="77777777" w:rsidR="000E3FEE" w:rsidRDefault="00000000" w:rsidP="00DC3B33">
            <w:pPr>
              <w:jc w:val="center"/>
            </w:pPr>
            <w:r>
              <w:t>1.437</w:t>
            </w:r>
          </w:p>
        </w:tc>
      </w:tr>
      <w:tr w:rsidR="000E3FEE" w14:paraId="14D7CD9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CC9A0A9" w14:textId="77777777" w:rsidR="000E3FEE" w:rsidRDefault="00000000" w:rsidP="00DC3B33">
            <w:pPr>
              <w:jc w:val="center"/>
            </w:pPr>
            <w:r>
              <w:t>1.686</w:t>
            </w:r>
          </w:p>
        </w:tc>
        <w:tc>
          <w:tcPr>
            <w:tcW w:w="2273" w:type="dxa"/>
          </w:tcPr>
          <w:p w14:paraId="1E2537BB" w14:textId="77777777" w:rsidR="000E3FEE" w:rsidRDefault="00000000" w:rsidP="00DC3B33">
            <w:pPr>
              <w:jc w:val="center"/>
            </w:pPr>
            <w:r>
              <w:t>1.489</w:t>
            </w:r>
          </w:p>
        </w:tc>
      </w:tr>
      <w:tr w:rsidR="000E3FEE" w14:paraId="360A0DC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5F6C65D" w14:textId="77777777" w:rsidR="000E3FEE" w:rsidRDefault="00000000" w:rsidP="00DC3B33">
            <w:pPr>
              <w:jc w:val="center"/>
            </w:pPr>
            <w:r>
              <w:t>1.975</w:t>
            </w:r>
          </w:p>
        </w:tc>
        <w:tc>
          <w:tcPr>
            <w:tcW w:w="2273" w:type="dxa"/>
          </w:tcPr>
          <w:p w14:paraId="5724B394" w14:textId="77777777" w:rsidR="000E3FEE" w:rsidRDefault="00000000" w:rsidP="00DC3B33">
            <w:pPr>
              <w:jc w:val="center"/>
            </w:pPr>
            <w:r>
              <w:t>1.593</w:t>
            </w:r>
          </w:p>
        </w:tc>
      </w:tr>
      <w:tr w:rsidR="000E3FEE" w14:paraId="69422A65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ABF8367" w14:textId="77777777" w:rsidR="000E3FEE" w:rsidRDefault="00000000" w:rsidP="00DC3B33">
            <w:pPr>
              <w:jc w:val="center"/>
            </w:pPr>
            <w:r>
              <w:t>2.715</w:t>
            </w:r>
          </w:p>
        </w:tc>
        <w:tc>
          <w:tcPr>
            <w:tcW w:w="2273" w:type="dxa"/>
          </w:tcPr>
          <w:p w14:paraId="6020E6C6" w14:textId="77777777" w:rsidR="000E3FEE" w:rsidRDefault="00000000" w:rsidP="00DC3B33">
            <w:pPr>
              <w:jc w:val="center"/>
            </w:pPr>
            <w:r>
              <w:t>1.806</w:t>
            </w:r>
          </w:p>
        </w:tc>
      </w:tr>
      <w:tr w:rsidR="000E3FEE" w14:paraId="6F4F23A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A61572F" w14:textId="77777777" w:rsidR="000E3FEE" w:rsidRDefault="00000000" w:rsidP="00DC3B33">
            <w:pPr>
              <w:jc w:val="center"/>
            </w:pPr>
            <w:r>
              <w:t>3.654</w:t>
            </w:r>
          </w:p>
        </w:tc>
        <w:tc>
          <w:tcPr>
            <w:tcW w:w="2273" w:type="dxa"/>
          </w:tcPr>
          <w:p w14:paraId="735A6E87" w14:textId="77777777" w:rsidR="000E3FEE" w:rsidRDefault="00000000" w:rsidP="00DC3B33">
            <w:pPr>
              <w:jc w:val="center"/>
            </w:pPr>
            <w:r>
              <w:t>2.139</w:t>
            </w:r>
          </w:p>
        </w:tc>
      </w:tr>
      <w:tr w:rsidR="000E3FEE" w14:paraId="73BA68C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A18C71E" w14:textId="77777777" w:rsidR="000E3FEE" w:rsidRDefault="00000000" w:rsidP="00DC3B33">
            <w:pPr>
              <w:jc w:val="center"/>
            </w:pPr>
            <w:r>
              <w:t>3.805</w:t>
            </w:r>
          </w:p>
        </w:tc>
        <w:tc>
          <w:tcPr>
            <w:tcW w:w="2273" w:type="dxa"/>
          </w:tcPr>
          <w:p w14:paraId="339B9BF2" w14:textId="77777777" w:rsidR="000E3FEE" w:rsidRDefault="00000000" w:rsidP="00DC3B33">
            <w:pPr>
              <w:jc w:val="center"/>
            </w:pPr>
            <w:r>
              <w:t>2.404</w:t>
            </w:r>
          </w:p>
        </w:tc>
      </w:tr>
      <w:tr w:rsidR="000E3FEE" w14:paraId="3E11687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152A0A3" w14:textId="77777777" w:rsidR="000E3FEE" w:rsidRDefault="00000000" w:rsidP="00DC3B33">
            <w:pPr>
              <w:jc w:val="center"/>
            </w:pPr>
            <w:r>
              <w:t>4.562</w:t>
            </w:r>
          </w:p>
        </w:tc>
        <w:tc>
          <w:tcPr>
            <w:tcW w:w="2273" w:type="dxa"/>
          </w:tcPr>
          <w:p w14:paraId="69E98147" w14:textId="77777777" w:rsidR="000E3FEE" w:rsidRDefault="00000000" w:rsidP="00DC3B33">
            <w:pPr>
              <w:jc w:val="center"/>
            </w:pPr>
            <w:r>
              <w:t>2.936</w:t>
            </w:r>
          </w:p>
        </w:tc>
      </w:tr>
      <w:tr w:rsidR="000E3FEE" w14:paraId="48FE864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CE29299" w14:textId="77777777" w:rsidR="000E3FEE" w:rsidRDefault="00000000" w:rsidP="00DC3B33">
            <w:pPr>
              <w:jc w:val="center"/>
            </w:pPr>
            <w:r>
              <w:t>5.149</w:t>
            </w:r>
          </w:p>
        </w:tc>
        <w:tc>
          <w:tcPr>
            <w:tcW w:w="2273" w:type="dxa"/>
          </w:tcPr>
          <w:p w14:paraId="5B1ED5D7" w14:textId="77777777" w:rsidR="000E3FEE" w:rsidRDefault="00000000" w:rsidP="00DC3B33">
            <w:pPr>
              <w:jc w:val="center"/>
            </w:pPr>
            <w:r>
              <w:t>3.298</w:t>
            </w:r>
          </w:p>
        </w:tc>
      </w:tr>
      <w:tr w:rsidR="000E3FEE" w14:paraId="75515EA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7721E38" w14:textId="77777777" w:rsidR="000E3FEE" w:rsidRDefault="00000000" w:rsidP="00DC3B33">
            <w:pPr>
              <w:jc w:val="center"/>
            </w:pPr>
            <w:r>
              <w:t>5.064</w:t>
            </w:r>
          </w:p>
        </w:tc>
        <w:tc>
          <w:tcPr>
            <w:tcW w:w="2273" w:type="dxa"/>
          </w:tcPr>
          <w:p w14:paraId="1FFE2EAD" w14:textId="77777777" w:rsidR="000E3FEE" w:rsidRDefault="00000000" w:rsidP="00DC3B33">
            <w:pPr>
              <w:jc w:val="center"/>
            </w:pPr>
            <w:r>
              <w:t>3.511</w:t>
            </w:r>
          </w:p>
        </w:tc>
      </w:tr>
      <w:tr w:rsidR="000E3FEE" w14:paraId="24B7699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DA89178" w14:textId="77777777" w:rsidR="000E3FEE" w:rsidRDefault="00000000" w:rsidP="00DC3B33">
            <w:pPr>
              <w:jc w:val="center"/>
            </w:pPr>
            <w:r>
              <w:t>4.498</w:t>
            </w:r>
          </w:p>
        </w:tc>
        <w:tc>
          <w:tcPr>
            <w:tcW w:w="2273" w:type="dxa"/>
          </w:tcPr>
          <w:p w14:paraId="56E184FB" w14:textId="77777777" w:rsidR="000E3FEE" w:rsidRDefault="00000000" w:rsidP="00DC3B33">
            <w:pPr>
              <w:jc w:val="center"/>
            </w:pPr>
            <w:r>
              <w:t>3.527</w:t>
            </w:r>
          </w:p>
        </w:tc>
      </w:tr>
      <w:tr w:rsidR="000E3FEE" w14:paraId="18A70ED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B5AF94F" w14:textId="77777777" w:rsidR="000E3FEE" w:rsidRDefault="00000000" w:rsidP="00DC3B33">
            <w:pPr>
              <w:jc w:val="center"/>
            </w:pPr>
            <w:r>
              <w:t>4.223</w:t>
            </w:r>
          </w:p>
        </w:tc>
        <w:tc>
          <w:tcPr>
            <w:tcW w:w="2273" w:type="dxa"/>
          </w:tcPr>
          <w:p w14:paraId="5C1B26A9" w14:textId="77777777" w:rsidR="000E3FEE" w:rsidRDefault="00000000" w:rsidP="00DC3B33">
            <w:pPr>
              <w:jc w:val="center"/>
            </w:pPr>
            <w:r>
              <w:t>3.431</w:t>
            </w:r>
          </w:p>
        </w:tc>
      </w:tr>
      <w:tr w:rsidR="000E3FEE" w14:paraId="084518E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BF21C95" w14:textId="77777777" w:rsidR="000E3FEE" w:rsidRDefault="00000000" w:rsidP="00DC3B33">
            <w:pPr>
              <w:jc w:val="center"/>
            </w:pPr>
            <w:r>
              <w:t>3.756</w:t>
            </w:r>
          </w:p>
        </w:tc>
        <w:tc>
          <w:tcPr>
            <w:tcW w:w="2273" w:type="dxa"/>
          </w:tcPr>
          <w:p w14:paraId="723F7A56" w14:textId="77777777" w:rsidR="000E3FEE" w:rsidRDefault="00000000" w:rsidP="00DC3B33">
            <w:pPr>
              <w:jc w:val="center"/>
            </w:pPr>
            <w:r>
              <w:t>3.252</w:t>
            </w:r>
          </w:p>
        </w:tc>
      </w:tr>
      <w:tr w:rsidR="000E3FEE" w14:paraId="6A37CD5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DD8F982" w14:textId="77777777" w:rsidR="000E3FEE" w:rsidRDefault="00000000" w:rsidP="00DC3B33">
            <w:pPr>
              <w:jc w:val="center"/>
            </w:pPr>
            <w:r>
              <w:t>4.21</w:t>
            </w:r>
          </w:p>
        </w:tc>
        <w:tc>
          <w:tcPr>
            <w:tcW w:w="2273" w:type="dxa"/>
          </w:tcPr>
          <w:p w14:paraId="67E8D4C7" w14:textId="77777777" w:rsidR="000E3FEE" w:rsidRDefault="00000000" w:rsidP="00DC3B33">
            <w:pPr>
              <w:jc w:val="center"/>
            </w:pPr>
            <w:r>
              <w:t>3.238</w:t>
            </w:r>
          </w:p>
        </w:tc>
      </w:tr>
      <w:tr w:rsidR="000E3FEE" w14:paraId="35266B6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9CDE795" w14:textId="77777777" w:rsidR="000E3FEE" w:rsidRDefault="00000000" w:rsidP="00DC3B33">
            <w:pPr>
              <w:jc w:val="center"/>
            </w:pPr>
            <w:r>
              <w:t>4.256</w:t>
            </w:r>
          </w:p>
        </w:tc>
        <w:tc>
          <w:tcPr>
            <w:tcW w:w="2273" w:type="dxa"/>
          </w:tcPr>
          <w:p w14:paraId="6B3A42ED" w14:textId="77777777" w:rsidR="000E3FEE" w:rsidRDefault="00000000" w:rsidP="00DC3B33">
            <w:pPr>
              <w:jc w:val="center"/>
            </w:pPr>
            <w:r>
              <w:t>3.248</w:t>
            </w:r>
          </w:p>
        </w:tc>
      </w:tr>
      <w:tr w:rsidR="000E3FEE" w14:paraId="573851E5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DF3C250" w14:textId="77777777" w:rsidR="000E3FEE" w:rsidRDefault="00000000" w:rsidP="00DC3B33">
            <w:pPr>
              <w:jc w:val="center"/>
            </w:pPr>
            <w:r>
              <w:t>4.242</w:t>
            </w:r>
          </w:p>
        </w:tc>
        <w:tc>
          <w:tcPr>
            <w:tcW w:w="2273" w:type="dxa"/>
          </w:tcPr>
          <w:p w14:paraId="2B7233C2" w14:textId="77777777" w:rsidR="000E3FEE" w:rsidRDefault="00000000" w:rsidP="00DC3B33">
            <w:pPr>
              <w:jc w:val="center"/>
            </w:pPr>
            <w:r>
              <w:t>3.272</w:t>
            </w:r>
          </w:p>
        </w:tc>
      </w:tr>
      <w:tr w:rsidR="000E3FEE" w14:paraId="3D2E09C0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6AAB5C7" w14:textId="77777777" w:rsidR="000E3FEE" w:rsidRDefault="00000000" w:rsidP="00DC3B33">
            <w:pPr>
              <w:jc w:val="center"/>
            </w:pPr>
            <w:r>
              <w:t>4.254</w:t>
            </w:r>
          </w:p>
        </w:tc>
        <w:tc>
          <w:tcPr>
            <w:tcW w:w="2273" w:type="dxa"/>
          </w:tcPr>
          <w:p w14:paraId="7E0C693B" w14:textId="77777777" w:rsidR="000E3FEE" w:rsidRDefault="00000000" w:rsidP="00DC3B33">
            <w:pPr>
              <w:jc w:val="center"/>
            </w:pPr>
            <w:r>
              <w:t>3.299</w:t>
            </w:r>
          </w:p>
        </w:tc>
      </w:tr>
      <w:tr w:rsidR="000E3FEE" w14:paraId="71832A0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A38D468" w14:textId="77777777" w:rsidR="000E3FEE" w:rsidRDefault="00000000" w:rsidP="00DC3B33">
            <w:pPr>
              <w:jc w:val="center"/>
            </w:pPr>
            <w:r>
              <w:t>4.282</w:t>
            </w:r>
          </w:p>
        </w:tc>
        <w:tc>
          <w:tcPr>
            <w:tcW w:w="2273" w:type="dxa"/>
          </w:tcPr>
          <w:p w14:paraId="61396276" w14:textId="77777777" w:rsidR="000E3FEE" w:rsidRDefault="00000000" w:rsidP="00DC3B33">
            <w:pPr>
              <w:jc w:val="center"/>
            </w:pPr>
            <w:r>
              <w:t>3.345</w:t>
            </w:r>
          </w:p>
        </w:tc>
      </w:tr>
      <w:tr w:rsidR="000E3FEE" w14:paraId="5B40050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FF0FEC0" w14:textId="77777777" w:rsidR="000E3FEE" w:rsidRDefault="00000000" w:rsidP="00DC3B33">
            <w:pPr>
              <w:jc w:val="center"/>
            </w:pPr>
            <w:r>
              <w:t>4.106</w:t>
            </w:r>
          </w:p>
        </w:tc>
        <w:tc>
          <w:tcPr>
            <w:tcW w:w="2273" w:type="dxa"/>
          </w:tcPr>
          <w:p w14:paraId="6B69F745" w14:textId="77777777" w:rsidR="000E3FEE" w:rsidRDefault="00000000" w:rsidP="00DC3B33">
            <w:pPr>
              <w:jc w:val="center"/>
            </w:pPr>
            <w:r>
              <w:t>3.336</w:t>
            </w:r>
          </w:p>
        </w:tc>
      </w:tr>
      <w:tr w:rsidR="000E3FEE" w14:paraId="0C5BDED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20CE9C7" w14:textId="77777777" w:rsidR="000E3FEE" w:rsidRDefault="00000000" w:rsidP="00DC3B33">
            <w:pPr>
              <w:jc w:val="center"/>
            </w:pPr>
            <w:r>
              <w:t>4.304</w:t>
            </w:r>
          </w:p>
        </w:tc>
        <w:tc>
          <w:tcPr>
            <w:tcW w:w="2273" w:type="dxa"/>
          </w:tcPr>
          <w:p w14:paraId="04715F26" w14:textId="77777777" w:rsidR="000E3FEE" w:rsidRDefault="00000000" w:rsidP="00DC3B33">
            <w:pPr>
              <w:jc w:val="center"/>
            </w:pPr>
            <w:r>
              <w:t>3.403</w:t>
            </w:r>
          </w:p>
        </w:tc>
      </w:tr>
      <w:tr w:rsidR="000E3FEE" w14:paraId="15398B7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B80B420" w14:textId="77777777" w:rsidR="000E3FEE" w:rsidRDefault="00000000" w:rsidP="00DC3B33">
            <w:pPr>
              <w:jc w:val="center"/>
            </w:pPr>
            <w:r>
              <w:t>4.23</w:t>
            </w:r>
          </w:p>
        </w:tc>
        <w:tc>
          <w:tcPr>
            <w:tcW w:w="2273" w:type="dxa"/>
          </w:tcPr>
          <w:p w14:paraId="538AF72E" w14:textId="77777777" w:rsidR="000E3FEE" w:rsidRDefault="00000000" w:rsidP="00DC3B33">
            <w:pPr>
              <w:jc w:val="center"/>
            </w:pPr>
            <w:r>
              <w:t>3.453</w:t>
            </w:r>
          </w:p>
        </w:tc>
      </w:tr>
      <w:tr w:rsidR="000E3FEE" w14:paraId="06B8A3D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BA7E8FC" w14:textId="77777777" w:rsidR="000E3FEE" w:rsidRDefault="00000000" w:rsidP="00DC3B33">
            <w:pPr>
              <w:jc w:val="center"/>
            </w:pPr>
            <w:r>
              <w:t>4.912</w:t>
            </w:r>
          </w:p>
        </w:tc>
        <w:tc>
          <w:tcPr>
            <w:tcW w:w="2273" w:type="dxa"/>
          </w:tcPr>
          <w:p w14:paraId="53A1F173" w14:textId="77777777" w:rsidR="000E3FEE" w:rsidRDefault="00000000" w:rsidP="00DC3B33">
            <w:pPr>
              <w:jc w:val="center"/>
            </w:pPr>
            <w:r>
              <w:t>3.649</w:t>
            </w:r>
          </w:p>
        </w:tc>
      </w:tr>
      <w:tr w:rsidR="000E3FEE" w14:paraId="5BD2DC0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4715700" w14:textId="77777777" w:rsidR="000E3FEE" w:rsidRDefault="00000000" w:rsidP="00DC3B33">
            <w:pPr>
              <w:jc w:val="center"/>
            </w:pPr>
            <w:r>
              <w:t>6.875</w:t>
            </w:r>
          </w:p>
        </w:tc>
        <w:tc>
          <w:tcPr>
            <w:tcW w:w="2273" w:type="dxa"/>
          </w:tcPr>
          <w:p w14:paraId="3B237F2E" w14:textId="77777777" w:rsidR="000E3FEE" w:rsidRDefault="00000000" w:rsidP="00DC3B33">
            <w:pPr>
              <w:jc w:val="center"/>
            </w:pPr>
            <w:r>
              <w:t>4.17</w:t>
            </w:r>
          </w:p>
        </w:tc>
      </w:tr>
      <w:tr w:rsidR="000E3FEE" w14:paraId="70A99C5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34EF977" w14:textId="77777777" w:rsidR="000E3FEE" w:rsidRDefault="00000000" w:rsidP="00DC3B33">
            <w:pPr>
              <w:jc w:val="center"/>
            </w:pPr>
            <w:r>
              <w:t>6.943</w:t>
            </w:r>
          </w:p>
        </w:tc>
        <w:tc>
          <w:tcPr>
            <w:tcW w:w="2273" w:type="dxa"/>
          </w:tcPr>
          <w:p w14:paraId="47C521AC" w14:textId="77777777" w:rsidR="000E3FEE" w:rsidRDefault="00000000" w:rsidP="00DC3B33">
            <w:pPr>
              <w:jc w:val="center"/>
            </w:pPr>
            <w:r>
              <w:t>4.693</w:t>
            </w:r>
          </w:p>
        </w:tc>
      </w:tr>
      <w:tr w:rsidR="000E3FEE" w14:paraId="70F1F37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5DFEC82" w14:textId="77777777" w:rsidR="000E3FEE" w:rsidRDefault="00000000" w:rsidP="00DC3B33">
            <w:pPr>
              <w:jc w:val="center"/>
            </w:pPr>
            <w:r>
              <w:t>6.787</w:t>
            </w:r>
          </w:p>
        </w:tc>
        <w:tc>
          <w:tcPr>
            <w:tcW w:w="2273" w:type="dxa"/>
          </w:tcPr>
          <w:p w14:paraId="6A80F989" w14:textId="77777777" w:rsidR="000E3FEE" w:rsidRDefault="00000000" w:rsidP="00DC3B33">
            <w:pPr>
              <w:jc w:val="center"/>
            </w:pPr>
            <w:r>
              <w:t>4.805</w:t>
            </w:r>
          </w:p>
        </w:tc>
      </w:tr>
      <w:tr w:rsidR="000E3FEE" w14:paraId="22EBCA9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D159E8F" w14:textId="77777777" w:rsidR="000E3FEE" w:rsidRDefault="00000000" w:rsidP="00DC3B33">
            <w:pPr>
              <w:jc w:val="center"/>
            </w:pPr>
            <w:r>
              <w:t>6.53</w:t>
            </w:r>
          </w:p>
        </w:tc>
        <w:tc>
          <w:tcPr>
            <w:tcW w:w="2273" w:type="dxa"/>
          </w:tcPr>
          <w:p w14:paraId="11707957" w14:textId="77777777" w:rsidR="000E3FEE" w:rsidRDefault="00000000" w:rsidP="00DC3B33">
            <w:pPr>
              <w:jc w:val="center"/>
            </w:pPr>
            <w:r>
              <w:t>4.782</w:t>
            </w:r>
          </w:p>
        </w:tc>
      </w:tr>
      <w:tr w:rsidR="000E3FEE" w14:paraId="21B1905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AC79703" w14:textId="77777777" w:rsidR="000E3FEE" w:rsidRDefault="00000000" w:rsidP="00DC3B33">
            <w:pPr>
              <w:jc w:val="center"/>
            </w:pPr>
            <w:r>
              <w:t>6.548</w:t>
            </w:r>
          </w:p>
        </w:tc>
        <w:tc>
          <w:tcPr>
            <w:tcW w:w="2273" w:type="dxa"/>
          </w:tcPr>
          <w:p w14:paraId="65F9229B" w14:textId="77777777" w:rsidR="000E3FEE" w:rsidRDefault="00000000" w:rsidP="00DC3B33">
            <w:pPr>
              <w:jc w:val="center"/>
            </w:pPr>
            <w:r>
              <w:t>4.794</w:t>
            </w:r>
          </w:p>
        </w:tc>
      </w:tr>
      <w:tr w:rsidR="000E3FEE" w14:paraId="0DF2EEC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3FA3E81" w14:textId="77777777" w:rsidR="000E3FEE" w:rsidRDefault="00000000" w:rsidP="00DC3B33">
            <w:pPr>
              <w:jc w:val="center"/>
            </w:pPr>
            <w:r>
              <w:t>6.437</w:t>
            </w:r>
          </w:p>
        </w:tc>
        <w:tc>
          <w:tcPr>
            <w:tcW w:w="2273" w:type="dxa"/>
          </w:tcPr>
          <w:p w14:paraId="223CB4DB" w14:textId="77777777" w:rsidR="000E3FEE" w:rsidRDefault="00000000" w:rsidP="00DC3B33">
            <w:pPr>
              <w:jc w:val="center"/>
            </w:pPr>
            <w:r>
              <w:t>4.781</w:t>
            </w:r>
          </w:p>
        </w:tc>
      </w:tr>
      <w:tr w:rsidR="000E3FEE" w14:paraId="5E59F06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BC025FC" w14:textId="77777777" w:rsidR="000E3FEE" w:rsidRDefault="00000000" w:rsidP="00DC3B33">
            <w:pPr>
              <w:jc w:val="center"/>
            </w:pPr>
            <w:r>
              <w:t>0.699</w:t>
            </w:r>
          </w:p>
        </w:tc>
        <w:tc>
          <w:tcPr>
            <w:tcW w:w="2273" w:type="dxa"/>
          </w:tcPr>
          <w:p w14:paraId="557E0385" w14:textId="77777777" w:rsidR="000E3FEE" w:rsidRDefault="00000000" w:rsidP="00DC3B33">
            <w:pPr>
              <w:jc w:val="center"/>
            </w:pPr>
            <w:r>
              <w:t>2.147</w:t>
            </w:r>
          </w:p>
        </w:tc>
      </w:tr>
      <w:tr w:rsidR="000E3FEE" w14:paraId="28CDE605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B67F575" w14:textId="77777777" w:rsidR="000E3FEE" w:rsidRDefault="00000000" w:rsidP="00DC3B33">
            <w:pPr>
              <w:jc w:val="center"/>
            </w:pPr>
            <w:r>
              <w:t>10.585</w:t>
            </w:r>
          </w:p>
        </w:tc>
        <w:tc>
          <w:tcPr>
            <w:tcW w:w="2273" w:type="dxa"/>
          </w:tcPr>
          <w:p w14:paraId="1E406E23" w14:textId="77777777" w:rsidR="000E3FEE" w:rsidRDefault="00000000" w:rsidP="00DC3B33">
            <w:pPr>
              <w:jc w:val="center"/>
            </w:pPr>
            <w:r>
              <w:t>2.46</w:t>
            </w:r>
          </w:p>
        </w:tc>
      </w:tr>
      <w:tr w:rsidR="000E3FEE" w14:paraId="4C56F6A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DFE1538" w14:textId="77777777" w:rsidR="000E3FEE" w:rsidRDefault="00000000" w:rsidP="00DC3B33">
            <w:pPr>
              <w:jc w:val="center"/>
            </w:pPr>
            <w:r>
              <w:t>5.85</w:t>
            </w:r>
          </w:p>
        </w:tc>
        <w:tc>
          <w:tcPr>
            <w:tcW w:w="2273" w:type="dxa"/>
          </w:tcPr>
          <w:p w14:paraId="17810985" w14:textId="77777777" w:rsidR="000E3FEE" w:rsidRDefault="00000000" w:rsidP="00DC3B33">
            <w:pPr>
              <w:jc w:val="center"/>
            </w:pPr>
            <w:r>
              <w:t>2.631</w:t>
            </w:r>
          </w:p>
        </w:tc>
      </w:tr>
      <w:tr w:rsidR="000E3FEE" w14:paraId="30B1C08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F423000" w14:textId="77777777" w:rsidR="000E3FEE" w:rsidRDefault="00000000" w:rsidP="00DC3B33">
            <w:pPr>
              <w:jc w:val="center"/>
            </w:pPr>
            <w:r>
              <w:t>5.401</w:t>
            </w:r>
          </w:p>
        </w:tc>
        <w:tc>
          <w:tcPr>
            <w:tcW w:w="2273" w:type="dxa"/>
          </w:tcPr>
          <w:p w14:paraId="69385214" w14:textId="77777777" w:rsidR="000E3FEE" w:rsidRDefault="00000000" w:rsidP="00DC3B33">
            <w:pPr>
              <w:jc w:val="center"/>
            </w:pPr>
            <w:r>
              <w:t>2.739</w:t>
            </w:r>
          </w:p>
        </w:tc>
      </w:tr>
      <w:tr w:rsidR="000E3FEE" w14:paraId="547AA2D0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E34C1A8" w14:textId="77777777" w:rsidR="000E3FEE" w:rsidRDefault="00000000" w:rsidP="00DC3B33">
            <w:pPr>
              <w:jc w:val="center"/>
            </w:pPr>
            <w:r>
              <w:t>6.061</w:t>
            </w:r>
          </w:p>
        </w:tc>
        <w:tc>
          <w:tcPr>
            <w:tcW w:w="2273" w:type="dxa"/>
          </w:tcPr>
          <w:p w14:paraId="38F61B1B" w14:textId="77777777" w:rsidR="000E3FEE" w:rsidRDefault="00000000" w:rsidP="00DC3B33">
            <w:pPr>
              <w:jc w:val="center"/>
            </w:pPr>
            <w:r>
              <w:t>2.97</w:t>
            </w:r>
          </w:p>
        </w:tc>
      </w:tr>
      <w:tr w:rsidR="000E3FEE" w14:paraId="7593E2A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FC4F4C1" w14:textId="77777777" w:rsidR="000E3FEE" w:rsidRDefault="00000000" w:rsidP="00DC3B33">
            <w:pPr>
              <w:jc w:val="center"/>
            </w:pPr>
            <w:r>
              <w:t>4.917</w:t>
            </w:r>
          </w:p>
        </w:tc>
        <w:tc>
          <w:tcPr>
            <w:tcW w:w="2273" w:type="dxa"/>
          </w:tcPr>
          <w:p w14:paraId="41EE7F3B" w14:textId="77777777" w:rsidR="000E3FEE" w:rsidRDefault="00000000" w:rsidP="00DC3B33">
            <w:pPr>
              <w:jc w:val="center"/>
            </w:pPr>
            <w:r>
              <w:t>2.887</w:t>
            </w:r>
          </w:p>
        </w:tc>
      </w:tr>
      <w:tr w:rsidR="000E3FEE" w14:paraId="56DAF7A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56B3A45" w14:textId="77777777" w:rsidR="000E3FEE" w:rsidRDefault="00000000" w:rsidP="00DC3B33">
            <w:pPr>
              <w:jc w:val="center"/>
            </w:pPr>
            <w:r>
              <w:t>5.198</w:t>
            </w:r>
          </w:p>
        </w:tc>
        <w:tc>
          <w:tcPr>
            <w:tcW w:w="2273" w:type="dxa"/>
          </w:tcPr>
          <w:p w14:paraId="3DA750FE" w14:textId="77777777" w:rsidR="000E3FEE" w:rsidRDefault="00000000" w:rsidP="00DC3B33">
            <w:pPr>
              <w:jc w:val="center"/>
            </w:pPr>
            <w:r>
              <w:t>2.925</w:t>
            </w:r>
          </w:p>
        </w:tc>
      </w:tr>
      <w:tr w:rsidR="000E3FEE" w14:paraId="30EB6F7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95B207A" w14:textId="77777777" w:rsidR="000E3FEE" w:rsidRDefault="00000000" w:rsidP="00DC3B33">
            <w:pPr>
              <w:jc w:val="center"/>
            </w:pPr>
            <w:r>
              <w:t>4.369</w:t>
            </w:r>
          </w:p>
        </w:tc>
        <w:tc>
          <w:tcPr>
            <w:tcW w:w="2273" w:type="dxa"/>
          </w:tcPr>
          <w:p w14:paraId="27F9B041" w14:textId="77777777" w:rsidR="000E3FEE" w:rsidRDefault="00000000" w:rsidP="00DC3B33">
            <w:pPr>
              <w:jc w:val="center"/>
            </w:pPr>
            <w:r>
              <w:t>2.836</w:t>
            </w:r>
          </w:p>
        </w:tc>
      </w:tr>
      <w:tr w:rsidR="000E3FEE" w14:paraId="41D13FF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3206832" w14:textId="77777777" w:rsidR="000E3FEE" w:rsidRDefault="00000000" w:rsidP="00DC3B33">
            <w:pPr>
              <w:jc w:val="center"/>
            </w:pPr>
            <w:r>
              <w:t>4.004</w:t>
            </w:r>
          </w:p>
        </w:tc>
        <w:tc>
          <w:tcPr>
            <w:tcW w:w="2273" w:type="dxa"/>
          </w:tcPr>
          <w:p w14:paraId="1D4A2DF1" w14:textId="77777777" w:rsidR="000E3FEE" w:rsidRDefault="00000000" w:rsidP="00DC3B33">
            <w:pPr>
              <w:jc w:val="center"/>
            </w:pPr>
            <w:r>
              <w:t>2.75</w:t>
            </w:r>
          </w:p>
        </w:tc>
      </w:tr>
      <w:tr w:rsidR="000E3FEE" w14:paraId="4635512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3905A53" w14:textId="77777777" w:rsidR="000E3FEE" w:rsidRDefault="00000000" w:rsidP="00DC3B33">
            <w:pPr>
              <w:jc w:val="center"/>
            </w:pPr>
            <w:r>
              <w:t>3.575</w:t>
            </w:r>
          </w:p>
        </w:tc>
        <w:tc>
          <w:tcPr>
            <w:tcW w:w="2273" w:type="dxa"/>
          </w:tcPr>
          <w:p w14:paraId="23E5E956" w14:textId="77777777" w:rsidR="000E3FEE" w:rsidRDefault="00000000" w:rsidP="00DC3B33">
            <w:pPr>
              <w:jc w:val="center"/>
            </w:pPr>
            <w:r>
              <w:t>2.612</w:t>
            </w:r>
          </w:p>
        </w:tc>
      </w:tr>
      <w:tr w:rsidR="000E3FEE" w14:paraId="53C8C02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676EE88" w14:textId="77777777" w:rsidR="000E3FEE" w:rsidRDefault="00000000" w:rsidP="00DC3B33">
            <w:pPr>
              <w:jc w:val="center"/>
            </w:pPr>
            <w:r>
              <w:t>5.863</w:t>
            </w:r>
          </w:p>
        </w:tc>
        <w:tc>
          <w:tcPr>
            <w:tcW w:w="2273" w:type="dxa"/>
          </w:tcPr>
          <w:p w14:paraId="1BA99513" w14:textId="77777777" w:rsidR="000E3FEE" w:rsidRDefault="00000000" w:rsidP="00DC3B33">
            <w:pPr>
              <w:jc w:val="center"/>
            </w:pPr>
            <w:r>
              <w:t>2.764</w:t>
            </w:r>
          </w:p>
        </w:tc>
      </w:tr>
      <w:tr w:rsidR="000E3FEE" w14:paraId="6F52096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781B373" w14:textId="77777777" w:rsidR="000E3FEE" w:rsidRDefault="00000000" w:rsidP="00DC3B33">
            <w:pPr>
              <w:jc w:val="center"/>
            </w:pPr>
            <w:r>
              <w:t>5.666</w:t>
            </w:r>
          </w:p>
        </w:tc>
        <w:tc>
          <w:tcPr>
            <w:tcW w:w="2273" w:type="dxa"/>
          </w:tcPr>
          <w:p w14:paraId="25CE1D98" w14:textId="77777777" w:rsidR="000E3FEE" w:rsidRDefault="00000000" w:rsidP="00DC3B33">
            <w:pPr>
              <w:jc w:val="center"/>
            </w:pPr>
            <w:r>
              <w:t>2.87</w:t>
            </w:r>
          </w:p>
        </w:tc>
      </w:tr>
      <w:tr w:rsidR="000E3FEE" w14:paraId="740DED3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93F0B82" w14:textId="77777777" w:rsidR="000E3FEE" w:rsidRDefault="00000000" w:rsidP="00DC3B33">
            <w:pPr>
              <w:jc w:val="center"/>
            </w:pPr>
            <w:r>
              <w:t>5.454</w:t>
            </w:r>
          </w:p>
        </w:tc>
        <w:tc>
          <w:tcPr>
            <w:tcW w:w="2273" w:type="dxa"/>
          </w:tcPr>
          <w:p w14:paraId="42A94D79" w14:textId="77777777" w:rsidR="000E3FEE" w:rsidRDefault="00000000" w:rsidP="00DC3B33">
            <w:pPr>
              <w:jc w:val="center"/>
            </w:pPr>
            <w:r>
              <w:t>2.947</w:t>
            </w:r>
          </w:p>
        </w:tc>
      </w:tr>
      <w:tr w:rsidR="000E3FEE" w14:paraId="08BD9EF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552B4D8" w14:textId="77777777" w:rsidR="000E3FEE" w:rsidRDefault="00000000" w:rsidP="00DC3B33">
            <w:pPr>
              <w:jc w:val="center"/>
            </w:pPr>
            <w:r>
              <w:t>5.572</w:t>
            </w:r>
          </w:p>
        </w:tc>
        <w:tc>
          <w:tcPr>
            <w:tcW w:w="2273" w:type="dxa"/>
          </w:tcPr>
          <w:p w14:paraId="60F09629" w14:textId="77777777" w:rsidR="000E3FEE" w:rsidRDefault="00000000" w:rsidP="00DC3B33">
            <w:pPr>
              <w:jc w:val="center"/>
            </w:pPr>
            <w:r>
              <w:t>3.07</w:t>
            </w:r>
          </w:p>
        </w:tc>
      </w:tr>
      <w:tr w:rsidR="000E3FEE" w14:paraId="0D82B81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D88AEDD" w14:textId="77777777" w:rsidR="000E3FEE" w:rsidRDefault="00000000" w:rsidP="00DC3B33">
            <w:pPr>
              <w:jc w:val="center"/>
            </w:pPr>
            <w:r>
              <w:t>6.499</w:t>
            </w:r>
          </w:p>
        </w:tc>
        <w:tc>
          <w:tcPr>
            <w:tcW w:w="2273" w:type="dxa"/>
          </w:tcPr>
          <w:p w14:paraId="2FA95085" w14:textId="77777777" w:rsidR="000E3FEE" w:rsidRDefault="00000000" w:rsidP="00DC3B33">
            <w:pPr>
              <w:jc w:val="center"/>
            </w:pPr>
            <w:r>
              <w:t>3.363</w:t>
            </w:r>
          </w:p>
        </w:tc>
      </w:tr>
      <w:tr w:rsidR="000E3FEE" w14:paraId="57FC9DA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ADCFF8D" w14:textId="77777777" w:rsidR="000E3FEE" w:rsidRDefault="00000000" w:rsidP="00DC3B33">
            <w:pPr>
              <w:jc w:val="center"/>
            </w:pPr>
            <w:r>
              <w:t>6.889</w:t>
            </w:r>
          </w:p>
        </w:tc>
        <w:tc>
          <w:tcPr>
            <w:tcW w:w="2273" w:type="dxa"/>
          </w:tcPr>
          <w:p w14:paraId="3B44C314" w14:textId="77777777" w:rsidR="000E3FEE" w:rsidRDefault="00000000" w:rsidP="00DC3B33">
            <w:pPr>
              <w:jc w:val="center"/>
            </w:pPr>
            <w:r>
              <w:t>3.686</w:t>
            </w:r>
          </w:p>
        </w:tc>
      </w:tr>
      <w:tr w:rsidR="000E3FEE" w14:paraId="369DB23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139AD4C" w14:textId="77777777" w:rsidR="000E3FEE" w:rsidRDefault="00000000" w:rsidP="00DC3B33">
            <w:pPr>
              <w:jc w:val="center"/>
            </w:pPr>
            <w:r>
              <w:lastRenderedPageBreak/>
              <w:t>7.029</w:t>
            </w:r>
          </w:p>
        </w:tc>
        <w:tc>
          <w:tcPr>
            <w:tcW w:w="2273" w:type="dxa"/>
          </w:tcPr>
          <w:p w14:paraId="6CB9FFF8" w14:textId="77777777" w:rsidR="000E3FEE" w:rsidRDefault="00000000" w:rsidP="00DC3B33">
            <w:pPr>
              <w:jc w:val="center"/>
            </w:pPr>
            <w:r>
              <w:t>3.964</w:t>
            </w:r>
          </w:p>
        </w:tc>
      </w:tr>
      <w:tr w:rsidR="000E3FEE" w14:paraId="2B3958A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ACBFD1E" w14:textId="77777777" w:rsidR="000E3FEE" w:rsidRDefault="00000000" w:rsidP="00DC3B33">
            <w:pPr>
              <w:jc w:val="center"/>
            </w:pPr>
            <w:r>
              <w:t>8.997</w:t>
            </w:r>
          </w:p>
        </w:tc>
        <w:tc>
          <w:tcPr>
            <w:tcW w:w="2273" w:type="dxa"/>
          </w:tcPr>
          <w:p w14:paraId="5EBA46C2" w14:textId="77777777" w:rsidR="000E3FEE" w:rsidRDefault="00000000" w:rsidP="00DC3B33">
            <w:pPr>
              <w:jc w:val="center"/>
            </w:pPr>
            <w:r>
              <w:t>4.963</w:t>
            </w:r>
          </w:p>
        </w:tc>
      </w:tr>
      <w:tr w:rsidR="000E3FEE" w14:paraId="710F62B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20B69F1" w14:textId="77777777" w:rsidR="000E3FEE" w:rsidRDefault="00000000" w:rsidP="00DC3B33">
            <w:pPr>
              <w:jc w:val="center"/>
            </w:pPr>
            <w:r>
              <w:t>8.627</w:t>
            </w:r>
          </w:p>
        </w:tc>
        <w:tc>
          <w:tcPr>
            <w:tcW w:w="2273" w:type="dxa"/>
          </w:tcPr>
          <w:p w14:paraId="1AEC29E1" w14:textId="77777777" w:rsidR="000E3FEE" w:rsidRDefault="00000000" w:rsidP="00DC3B33">
            <w:pPr>
              <w:jc w:val="center"/>
            </w:pPr>
            <w:r>
              <w:t>5.2</w:t>
            </w:r>
          </w:p>
        </w:tc>
      </w:tr>
      <w:tr w:rsidR="000E3FEE" w14:paraId="621E06B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64B1FB5" w14:textId="77777777" w:rsidR="000E3FEE" w:rsidRDefault="00000000" w:rsidP="00DC3B33">
            <w:pPr>
              <w:jc w:val="center"/>
            </w:pPr>
            <w:r>
              <w:t>8.535</w:t>
            </w:r>
          </w:p>
        </w:tc>
        <w:tc>
          <w:tcPr>
            <w:tcW w:w="2273" w:type="dxa"/>
          </w:tcPr>
          <w:p w14:paraId="3B0C4E20" w14:textId="77777777" w:rsidR="000E3FEE" w:rsidRDefault="00000000" w:rsidP="00DC3B33">
            <w:pPr>
              <w:jc w:val="center"/>
            </w:pPr>
            <w:r>
              <w:t>5.364</w:t>
            </w:r>
          </w:p>
        </w:tc>
      </w:tr>
      <w:tr w:rsidR="000E3FEE" w14:paraId="73041B5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4F40281" w14:textId="77777777" w:rsidR="000E3FEE" w:rsidRDefault="00000000" w:rsidP="00DC3B33">
            <w:pPr>
              <w:jc w:val="center"/>
            </w:pPr>
            <w:r>
              <w:t>7.859</w:t>
            </w:r>
          </w:p>
        </w:tc>
        <w:tc>
          <w:tcPr>
            <w:tcW w:w="2273" w:type="dxa"/>
          </w:tcPr>
          <w:p w14:paraId="1010E3E9" w14:textId="77777777" w:rsidR="000E3FEE" w:rsidRDefault="00000000" w:rsidP="00DC3B33">
            <w:pPr>
              <w:jc w:val="center"/>
            </w:pPr>
            <w:r>
              <w:t>5.25</w:t>
            </w:r>
          </w:p>
        </w:tc>
      </w:tr>
      <w:tr w:rsidR="000E3FEE" w14:paraId="340FBDF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F99AD32" w14:textId="77777777" w:rsidR="000E3FEE" w:rsidRDefault="00000000" w:rsidP="00DC3B33">
            <w:pPr>
              <w:jc w:val="center"/>
            </w:pPr>
            <w:r>
              <w:t>7.174</w:t>
            </w:r>
          </w:p>
        </w:tc>
        <w:tc>
          <w:tcPr>
            <w:tcW w:w="2273" w:type="dxa"/>
          </w:tcPr>
          <w:p w14:paraId="45965A37" w14:textId="77777777" w:rsidR="000E3FEE" w:rsidRDefault="00000000" w:rsidP="00DC3B33">
            <w:pPr>
              <w:jc w:val="center"/>
            </w:pPr>
            <w:r>
              <w:t>5.017</w:t>
            </w:r>
          </w:p>
        </w:tc>
      </w:tr>
      <w:tr w:rsidR="000E3FEE" w14:paraId="5724BCA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AF82365" w14:textId="77777777" w:rsidR="000E3FEE" w:rsidRDefault="00000000" w:rsidP="00DC3B33">
            <w:pPr>
              <w:jc w:val="center"/>
            </w:pPr>
            <w:r>
              <w:t>6.878</w:t>
            </w:r>
          </w:p>
        </w:tc>
        <w:tc>
          <w:tcPr>
            <w:tcW w:w="2273" w:type="dxa"/>
          </w:tcPr>
          <w:p w14:paraId="7C72B207" w14:textId="77777777" w:rsidR="000E3FEE" w:rsidRDefault="00000000" w:rsidP="00DC3B33">
            <w:pPr>
              <w:jc w:val="center"/>
            </w:pPr>
            <w:r>
              <w:t>4.832</w:t>
            </w:r>
          </w:p>
        </w:tc>
      </w:tr>
      <w:tr w:rsidR="000E3FEE" w14:paraId="2D30992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766A4FE" w14:textId="77777777" w:rsidR="000E3FEE" w:rsidRDefault="00000000" w:rsidP="00DC3B33">
            <w:pPr>
              <w:jc w:val="center"/>
            </w:pPr>
            <w:r>
              <w:t>6.488</w:t>
            </w:r>
          </w:p>
        </w:tc>
        <w:tc>
          <w:tcPr>
            <w:tcW w:w="2273" w:type="dxa"/>
          </w:tcPr>
          <w:p w14:paraId="77D478F0" w14:textId="77777777" w:rsidR="000E3FEE" w:rsidRDefault="00000000" w:rsidP="00DC3B33">
            <w:pPr>
              <w:jc w:val="center"/>
            </w:pPr>
            <w:r>
              <w:t>4.631</w:t>
            </w:r>
          </w:p>
        </w:tc>
      </w:tr>
      <w:tr w:rsidR="000E3FEE" w14:paraId="22994CC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C6F7043" w14:textId="77777777" w:rsidR="000E3FEE" w:rsidRDefault="00000000" w:rsidP="00DC3B33">
            <w:pPr>
              <w:jc w:val="center"/>
            </w:pPr>
            <w:r>
              <w:t>6.057</w:t>
            </w:r>
          </w:p>
        </w:tc>
        <w:tc>
          <w:tcPr>
            <w:tcW w:w="2273" w:type="dxa"/>
          </w:tcPr>
          <w:p w14:paraId="1A329C0D" w14:textId="77777777" w:rsidR="000E3FEE" w:rsidRDefault="00000000" w:rsidP="00DC3B33">
            <w:pPr>
              <w:jc w:val="center"/>
            </w:pPr>
            <w:r>
              <w:t>4.414</w:t>
            </w:r>
          </w:p>
        </w:tc>
      </w:tr>
      <w:tr w:rsidR="000E3FEE" w14:paraId="01F6201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E244982" w14:textId="77777777" w:rsidR="000E3FEE" w:rsidRDefault="00000000" w:rsidP="00DC3B33">
            <w:pPr>
              <w:jc w:val="center"/>
            </w:pPr>
            <w:r>
              <w:t>5.542</w:t>
            </w:r>
          </w:p>
        </w:tc>
        <w:tc>
          <w:tcPr>
            <w:tcW w:w="2273" w:type="dxa"/>
          </w:tcPr>
          <w:p w14:paraId="0124F5CB" w14:textId="77777777" w:rsidR="000E3FEE" w:rsidRDefault="00000000" w:rsidP="00DC3B33">
            <w:pPr>
              <w:jc w:val="center"/>
            </w:pPr>
            <w:r>
              <w:t>4.18</w:t>
            </w:r>
          </w:p>
        </w:tc>
      </w:tr>
      <w:tr w:rsidR="000E3FEE" w14:paraId="5F43E97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A393CA3" w14:textId="77777777" w:rsidR="000E3FEE" w:rsidRDefault="00000000" w:rsidP="00DC3B33">
            <w:pPr>
              <w:jc w:val="center"/>
            </w:pPr>
            <w:r>
              <w:t>5.623</w:t>
            </w:r>
          </w:p>
        </w:tc>
        <w:tc>
          <w:tcPr>
            <w:tcW w:w="2273" w:type="dxa"/>
          </w:tcPr>
          <w:p w14:paraId="60D82658" w14:textId="77777777" w:rsidR="000E3FEE" w:rsidRDefault="00000000" w:rsidP="00DC3B33">
            <w:pPr>
              <w:jc w:val="center"/>
            </w:pPr>
            <w:r>
              <w:t>4.103</w:t>
            </w:r>
          </w:p>
        </w:tc>
      </w:tr>
      <w:tr w:rsidR="000E3FEE" w14:paraId="51111A7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B61535A" w14:textId="77777777" w:rsidR="000E3FEE" w:rsidRDefault="00000000" w:rsidP="00DC3B33">
            <w:pPr>
              <w:jc w:val="center"/>
            </w:pPr>
            <w:r>
              <w:t>5.481</w:t>
            </w:r>
          </w:p>
        </w:tc>
        <w:tc>
          <w:tcPr>
            <w:tcW w:w="2273" w:type="dxa"/>
          </w:tcPr>
          <w:p w14:paraId="6FC76F98" w14:textId="77777777" w:rsidR="000E3FEE" w:rsidRDefault="00000000" w:rsidP="00DC3B33">
            <w:pPr>
              <w:jc w:val="center"/>
            </w:pPr>
            <w:r>
              <w:t>4.034</w:t>
            </w:r>
          </w:p>
        </w:tc>
      </w:tr>
      <w:tr w:rsidR="000E3FEE" w14:paraId="22776FE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83252C8" w14:textId="77777777" w:rsidR="000E3FEE" w:rsidRDefault="00000000" w:rsidP="00DC3B33">
            <w:pPr>
              <w:jc w:val="center"/>
            </w:pPr>
            <w:r>
              <w:t>5.434</w:t>
            </w:r>
          </w:p>
        </w:tc>
        <w:tc>
          <w:tcPr>
            <w:tcW w:w="2273" w:type="dxa"/>
          </w:tcPr>
          <w:p w14:paraId="5D9E718F" w14:textId="77777777" w:rsidR="000E3FEE" w:rsidRDefault="00000000" w:rsidP="00DC3B33">
            <w:pPr>
              <w:jc w:val="center"/>
            </w:pPr>
            <w:r>
              <w:t>4.001</w:t>
            </w:r>
          </w:p>
        </w:tc>
      </w:tr>
      <w:tr w:rsidR="000E3FEE" w14:paraId="41271CF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B0D2C3D" w14:textId="77777777" w:rsidR="000E3FEE" w:rsidRDefault="00000000" w:rsidP="00DC3B33">
            <w:pPr>
              <w:jc w:val="center"/>
            </w:pPr>
            <w:r>
              <w:t>5.499</w:t>
            </w:r>
          </w:p>
        </w:tc>
        <w:tc>
          <w:tcPr>
            <w:tcW w:w="2273" w:type="dxa"/>
          </w:tcPr>
          <w:p w14:paraId="2366FDE6" w14:textId="77777777" w:rsidR="000E3FEE" w:rsidRDefault="00000000" w:rsidP="00DC3B33">
            <w:pPr>
              <w:jc w:val="center"/>
            </w:pPr>
            <w:r>
              <w:t>4.009</w:t>
            </w:r>
          </w:p>
        </w:tc>
      </w:tr>
      <w:tr w:rsidR="000E3FEE" w14:paraId="0EA827E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48E5931" w14:textId="77777777" w:rsidR="000E3FEE" w:rsidRDefault="00000000" w:rsidP="00DC3B33">
            <w:pPr>
              <w:jc w:val="center"/>
            </w:pPr>
            <w:r>
              <w:t>5.418</w:t>
            </w:r>
          </w:p>
        </w:tc>
        <w:tc>
          <w:tcPr>
            <w:tcW w:w="2273" w:type="dxa"/>
          </w:tcPr>
          <w:p w14:paraId="34006825" w14:textId="77777777" w:rsidR="000E3FEE" w:rsidRDefault="00000000" w:rsidP="00DC3B33">
            <w:pPr>
              <w:jc w:val="center"/>
            </w:pPr>
            <w:r>
              <w:t>4.007</w:t>
            </w:r>
          </w:p>
        </w:tc>
      </w:tr>
      <w:tr w:rsidR="000E3FEE" w14:paraId="47B7CF6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40EFE23" w14:textId="77777777" w:rsidR="000E3FEE" w:rsidRDefault="00000000" w:rsidP="00DC3B33">
            <w:pPr>
              <w:jc w:val="center"/>
            </w:pPr>
            <w:r>
              <w:t>5.233</w:t>
            </w:r>
          </w:p>
        </w:tc>
        <w:tc>
          <w:tcPr>
            <w:tcW w:w="2273" w:type="dxa"/>
          </w:tcPr>
          <w:p w14:paraId="2E387A47" w14:textId="77777777" w:rsidR="000E3FEE" w:rsidRDefault="00000000" w:rsidP="00DC3B33">
            <w:pPr>
              <w:jc w:val="center"/>
            </w:pPr>
            <w:r>
              <w:t>3.964</w:t>
            </w:r>
          </w:p>
        </w:tc>
      </w:tr>
      <w:tr w:rsidR="000E3FEE" w14:paraId="079BE94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19CABE9" w14:textId="77777777" w:rsidR="000E3FEE" w:rsidRDefault="00000000" w:rsidP="00DC3B33">
            <w:pPr>
              <w:jc w:val="center"/>
            </w:pPr>
            <w:r>
              <w:t>5.498</w:t>
            </w:r>
          </w:p>
        </w:tc>
        <w:tc>
          <w:tcPr>
            <w:tcW w:w="2273" w:type="dxa"/>
          </w:tcPr>
          <w:p w14:paraId="227BEF66" w14:textId="77777777" w:rsidR="000E3FEE" w:rsidRDefault="00000000" w:rsidP="00DC3B33">
            <w:pPr>
              <w:jc w:val="center"/>
            </w:pPr>
            <w:r>
              <w:t>4.04</w:t>
            </w:r>
          </w:p>
        </w:tc>
      </w:tr>
      <w:tr w:rsidR="000E3FEE" w14:paraId="11FE4F0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3523998" w14:textId="77777777" w:rsidR="000E3FEE" w:rsidRDefault="00000000" w:rsidP="00DC3B33">
            <w:pPr>
              <w:jc w:val="center"/>
            </w:pPr>
            <w:r>
              <w:t>5.33</w:t>
            </w:r>
          </w:p>
        </w:tc>
        <w:tc>
          <w:tcPr>
            <w:tcW w:w="2273" w:type="dxa"/>
          </w:tcPr>
          <w:p w14:paraId="0478310C" w14:textId="77777777" w:rsidR="000E3FEE" w:rsidRDefault="00000000" w:rsidP="00DC3B33">
            <w:pPr>
              <w:jc w:val="center"/>
            </w:pPr>
            <w:r>
              <w:t>4.039</w:t>
            </w:r>
          </w:p>
        </w:tc>
      </w:tr>
      <w:tr w:rsidR="000E3FEE" w14:paraId="48DB8CC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429F2A8" w14:textId="77777777" w:rsidR="000E3FEE" w:rsidRDefault="00000000" w:rsidP="00DC3B33">
            <w:pPr>
              <w:jc w:val="center"/>
            </w:pPr>
            <w:r>
              <w:t>5.742</w:t>
            </w:r>
          </w:p>
        </w:tc>
        <w:tc>
          <w:tcPr>
            <w:tcW w:w="2273" w:type="dxa"/>
          </w:tcPr>
          <w:p w14:paraId="384EFA0D" w14:textId="77777777" w:rsidR="000E3FEE" w:rsidRDefault="00000000" w:rsidP="00DC3B33">
            <w:pPr>
              <w:jc w:val="center"/>
            </w:pPr>
            <w:r>
              <w:t>4.143</w:t>
            </w:r>
          </w:p>
        </w:tc>
      </w:tr>
      <w:tr w:rsidR="000E3FEE" w14:paraId="3961945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9B58AA3" w14:textId="77777777" w:rsidR="000E3FEE" w:rsidRDefault="00000000" w:rsidP="00DC3B33">
            <w:pPr>
              <w:jc w:val="center"/>
            </w:pPr>
            <w:r>
              <w:t>6.41</w:t>
            </w:r>
          </w:p>
        </w:tc>
        <w:tc>
          <w:tcPr>
            <w:tcW w:w="2273" w:type="dxa"/>
          </w:tcPr>
          <w:p w14:paraId="349453DA" w14:textId="77777777" w:rsidR="000E3FEE" w:rsidRDefault="00000000" w:rsidP="00DC3B33">
            <w:pPr>
              <w:jc w:val="center"/>
            </w:pPr>
            <w:r>
              <w:t>4.39</w:t>
            </w:r>
          </w:p>
        </w:tc>
      </w:tr>
      <w:tr w:rsidR="000E3FEE" w14:paraId="68B49FC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F854FCE" w14:textId="77777777" w:rsidR="000E3FEE" w:rsidRDefault="00000000" w:rsidP="00DC3B33">
            <w:pPr>
              <w:jc w:val="center"/>
            </w:pPr>
            <w:r>
              <w:t>6.424</w:t>
            </w:r>
          </w:p>
        </w:tc>
        <w:tc>
          <w:tcPr>
            <w:tcW w:w="2273" w:type="dxa"/>
          </w:tcPr>
          <w:p w14:paraId="68538F7D" w14:textId="77777777" w:rsidR="000E3FEE" w:rsidRDefault="00000000" w:rsidP="00DC3B33">
            <w:pPr>
              <w:jc w:val="center"/>
            </w:pPr>
            <w:r>
              <w:t>4.57</w:t>
            </w:r>
          </w:p>
        </w:tc>
      </w:tr>
      <w:tr w:rsidR="000E3FEE" w14:paraId="4480449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4626850" w14:textId="77777777" w:rsidR="000E3FEE" w:rsidRDefault="00000000" w:rsidP="00DC3B33">
            <w:pPr>
              <w:jc w:val="center"/>
            </w:pPr>
            <w:r>
              <w:t>29.807</w:t>
            </w:r>
          </w:p>
        </w:tc>
        <w:tc>
          <w:tcPr>
            <w:tcW w:w="2273" w:type="dxa"/>
          </w:tcPr>
          <w:p w14:paraId="7E48A8CA" w14:textId="77777777" w:rsidR="000E3FEE" w:rsidRDefault="00000000" w:rsidP="00DC3B33">
            <w:pPr>
              <w:jc w:val="center"/>
            </w:pPr>
            <w:r>
              <w:t>2.604</w:t>
            </w:r>
          </w:p>
        </w:tc>
      </w:tr>
      <w:tr w:rsidR="000E3FEE" w14:paraId="466EC11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7D454C3" w14:textId="77777777" w:rsidR="000E3FEE" w:rsidRDefault="00000000" w:rsidP="00DC3B33">
            <w:pPr>
              <w:jc w:val="center"/>
            </w:pPr>
            <w:r>
              <w:t>8.342</w:t>
            </w:r>
          </w:p>
        </w:tc>
        <w:tc>
          <w:tcPr>
            <w:tcW w:w="2273" w:type="dxa"/>
          </w:tcPr>
          <w:p w14:paraId="77C472A3" w14:textId="77777777" w:rsidR="000E3FEE" w:rsidRDefault="00000000" w:rsidP="00DC3B33">
            <w:pPr>
              <w:jc w:val="center"/>
            </w:pPr>
            <w:r>
              <w:t>2.368</w:t>
            </w:r>
          </w:p>
        </w:tc>
      </w:tr>
      <w:tr w:rsidR="000E3FEE" w14:paraId="7745162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1F25C29" w14:textId="77777777" w:rsidR="000E3FEE" w:rsidRDefault="00000000" w:rsidP="00DC3B33">
            <w:pPr>
              <w:jc w:val="center"/>
            </w:pPr>
            <w:r>
              <w:t>16.164</w:t>
            </w:r>
          </w:p>
        </w:tc>
        <w:tc>
          <w:tcPr>
            <w:tcW w:w="2273" w:type="dxa"/>
          </w:tcPr>
          <w:p w14:paraId="69C64B56" w14:textId="77777777" w:rsidR="000E3FEE" w:rsidRDefault="00000000" w:rsidP="00DC3B33">
            <w:pPr>
              <w:jc w:val="center"/>
            </w:pPr>
            <w:r>
              <w:t>2.611</w:t>
            </w:r>
          </w:p>
        </w:tc>
      </w:tr>
      <w:tr w:rsidR="000E3FEE" w14:paraId="4C885650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06FD64C" w14:textId="77777777" w:rsidR="000E3FEE" w:rsidRDefault="00000000" w:rsidP="00DC3B33">
            <w:pPr>
              <w:jc w:val="center"/>
            </w:pPr>
            <w:r>
              <w:t>10.335</w:t>
            </w:r>
          </w:p>
        </w:tc>
        <w:tc>
          <w:tcPr>
            <w:tcW w:w="2273" w:type="dxa"/>
          </w:tcPr>
          <w:p w14:paraId="4D7CEC76" w14:textId="77777777" w:rsidR="000E3FEE" w:rsidRDefault="00000000" w:rsidP="00DC3B33">
            <w:pPr>
              <w:jc w:val="center"/>
            </w:pPr>
            <w:r>
              <w:t>2.55</w:t>
            </w:r>
          </w:p>
        </w:tc>
      </w:tr>
      <w:tr w:rsidR="000E3FEE" w14:paraId="6EC09AC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5642709" w14:textId="77777777" w:rsidR="000E3FEE" w:rsidRDefault="00000000" w:rsidP="00DC3B33">
            <w:pPr>
              <w:jc w:val="center"/>
            </w:pPr>
            <w:r>
              <w:t>19.776</w:t>
            </w:r>
          </w:p>
        </w:tc>
        <w:tc>
          <w:tcPr>
            <w:tcW w:w="2273" w:type="dxa"/>
          </w:tcPr>
          <w:p w14:paraId="0E3A544C" w14:textId="77777777" w:rsidR="000E3FEE" w:rsidRDefault="00000000" w:rsidP="00DC3B33">
            <w:pPr>
              <w:jc w:val="center"/>
            </w:pPr>
            <w:r>
              <w:t>3.145</w:t>
            </w:r>
          </w:p>
        </w:tc>
      </w:tr>
      <w:tr w:rsidR="000E3FEE" w14:paraId="470FF20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DFEED2E" w14:textId="77777777" w:rsidR="000E3FEE" w:rsidRDefault="00000000" w:rsidP="00DC3B33">
            <w:pPr>
              <w:jc w:val="center"/>
            </w:pPr>
            <w:r>
              <w:t>14.23</w:t>
            </w:r>
          </w:p>
        </w:tc>
        <w:tc>
          <w:tcPr>
            <w:tcW w:w="2273" w:type="dxa"/>
          </w:tcPr>
          <w:p w14:paraId="67DDE7BB" w14:textId="77777777" w:rsidR="000E3FEE" w:rsidRDefault="00000000" w:rsidP="00DC3B33">
            <w:pPr>
              <w:jc w:val="center"/>
            </w:pPr>
            <w:r>
              <w:t>3.076</w:t>
            </w:r>
          </w:p>
        </w:tc>
      </w:tr>
      <w:tr w:rsidR="000E3FEE" w14:paraId="394D0BB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9C51BD6" w14:textId="77777777" w:rsidR="000E3FEE" w:rsidRDefault="00000000" w:rsidP="00DC3B33">
            <w:pPr>
              <w:jc w:val="center"/>
            </w:pPr>
            <w:r>
              <w:t>13.148</w:t>
            </w:r>
          </w:p>
        </w:tc>
        <w:tc>
          <w:tcPr>
            <w:tcW w:w="2273" w:type="dxa"/>
          </w:tcPr>
          <w:p w14:paraId="29C9AF0B" w14:textId="77777777" w:rsidR="000E3FEE" w:rsidRDefault="00000000" w:rsidP="00DC3B33">
            <w:pPr>
              <w:jc w:val="center"/>
            </w:pPr>
            <w:r>
              <w:t>3.255</w:t>
            </w:r>
          </w:p>
        </w:tc>
      </w:tr>
      <w:tr w:rsidR="000E3FEE" w14:paraId="00760685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BC759B3" w14:textId="77777777" w:rsidR="000E3FEE" w:rsidRDefault="00000000" w:rsidP="00DC3B33">
            <w:pPr>
              <w:jc w:val="center"/>
            </w:pPr>
            <w:r>
              <w:t>12.099</w:t>
            </w:r>
          </w:p>
        </w:tc>
        <w:tc>
          <w:tcPr>
            <w:tcW w:w="2273" w:type="dxa"/>
          </w:tcPr>
          <w:p w14:paraId="09C9094A" w14:textId="77777777" w:rsidR="000E3FEE" w:rsidRDefault="00000000" w:rsidP="00DC3B33">
            <w:pPr>
              <w:jc w:val="center"/>
            </w:pPr>
            <w:r>
              <w:t>3.167</w:t>
            </w:r>
          </w:p>
        </w:tc>
      </w:tr>
      <w:tr w:rsidR="000E3FEE" w14:paraId="08227BF0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AE4DD5B" w14:textId="77777777" w:rsidR="000E3FEE" w:rsidRDefault="00000000" w:rsidP="00DC3B33">
            <w:pPr>
              <w:jc w:val="center"/>
            </w:pPr>
            <w:r>
              <w:t>10.229</w:t>
            </w:r>
          </w:p>
        </w:tc>
        <w:tc>
          <w:tcPr>
            <w:tcW w:w="2273" w:type="dxa"/>
          </w:tcPr>
          <w:p w14:paraId="490CB903" w14:textId="77777777" w:rsidR="000E3FEE" w:rsidRDefault="00000000" w:rsidP="00DC3B33">
            <w:pPr>
              <w:jc w:val="center"/>
            </w:pPr>
            <w:r>
              <w:t>2.972</w:t>
            </w:r>
          </w:p>
        </w:tc>
      </w:tr>
      <w:tr w:rsidR="000E3FEE" w14:paraId="2BACA50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DF9637B" w14:textId="77777777" w:rsidR="000E3FEE" w:rsidRDefault="00000000" w:rsidP="00DC3B33">
            <w:pPr>
              <w:jc w:val="center"/>
            </w:pPr>
            <w:r>
              <w:t>9.363</w:t>
            </w:r>
          </w:p>
        </w:tc>
        <w:tc>
          <w:tcPr>
            <w:tcW w:w="2273" w:type="dxa"/>
          </w:tcPr>
          <w:p w14:paraId="536A2F7D" w14:textId="77777777" w:rsidR="000E3FEE" w:rsidRDefault="00000000" w:rsidP="00DC3B33">
            <w:pPr>
              <w:jc w:val="center"/>
            </w:pPr>
            <w:r>
              <w:t>2.846</w:t>
            </w:r>
          </w:p>
        </w:tc>
      </w:tr>
      <w:tr w:rsidR="000E3FEE" w14:paraId="32ED0C2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943D67C" w14:textId="77777777" w:rsidR="000E3FEE" w:rsidRDefault="00000000" w:rsidP="00DC3B33">
            <w:pPr>
              <w:jc w:val="center"/>
            </w:pPr>
            <w:r>
              <w:t>9.43</w:t>
            </w:r>
          </w:p>
        </w:tc>
        <w:tc>
          <w:tcPr>
            <w:tcW w:w="2273" w:type="dxa"/>
          </w:tcPr>
          <w:p w14:paraId="5A881DD3" w14:textId="77777777" w:rsidR="000E3FEE" w:rsidRDefault="00000000" w:rsidP="00DC3B33">
            <w:pPr>
              <w:jc w:val="center"/>
            </w:pPr>
            <w:r>
              <w:t>2.904</w:t>
            </w:r>
          </w:p>
        </w:tc>
      </w:tr>
      <w:tr w:rsidR="000E3FEE" w14:paraId="75272FD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AF73E15" w14:textId="77777777" w:rsidR="000E3FEE" w:rsidRDefault="00000000" w:rsidP="00DC3B33">
            <w:pPr>
              <w:jc w:val="center"/>
            </w:pPr>
            <w:r>
              <w:t>9.915</w:t>
            </w:r>
          </w:p>
        </w:tc>
        <w:tc>
          <w:tcPr>
            <w:tcW w:w="2273" w:type="dxa"/>
          </w:tcPr>
          <w:p w14:paraId="0A157B48" w14:textId="77777777" w:rsidR="000E3FEE" w:rsidRDefault="00000000" w:rsidP="00DC3B33">
            <w:pPr>
              <w:jc w:val="center"/>
            </w:pPr>
            <w:r>
              <w:t>3.095</w:t>
            </w:r>
          </w:p>
        </w:tc>
      </w:tr>
      <w:tr w:rsidR="000E3FEE" w14:paraId="2A2A036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B63AEF6" w14:textId="77777777" w:rsidR="000E3FEE" w:rsidRDefault="00000000" w:rsidP="00DC3B33">
            <w:pPr>
              <w:jc w:val="center"/>
            </w:pPr>
            <w:r>
              <w:t>9.395</w:t>
            </w:r>
          </w:p>
        </w:tc>
        <w:tc>
          <w:tcPr>
            <w:tcW w:w="2273" w:type="dxa"/>
          </w:tcPr>
          <w:p w14:paraId="3A3BFB71" w14:textId="77777777" w:rsidR="000E3FEE" w:rsidRDefault="00000000" w:rsidP="00DC3B33">
            <w:pPr>
              <w:jc w:val="center"/>
            </w:pPr>
            <w:r>
              <w:t>3.237</w:t>
            </w:r>
          </w:p>
        </w:tc>
      </w:tr>
      <w:tr w:rsidR="000E3FEE" w14:paraId="6F7D724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8D26396" w14:textId="77777777" w:rsidR="000E3FEE" w:rsidRDefault="00000000" w:rsidP="00DC3B33">
            <w:pPr>
              <w:jc w:val="center"/>
            </w:pPr>
            <w:r>
              <w:t>14.624</w:t>
            </w:r>
          </w:p>
        </w:tc>
        <w:tc>
          <w:tcPr>
            <w:tcW w:w="2273" w:type="dxa"/>
          </w:tcPr>
          <w:p w14:paraId="2A43360E" w14:textId="77777777" w:rsidR="000E3FEE" w:rsidRDefault="00000000" w:rsidP="00DC3B33">
            <w:pPr>
              <w:jc w:val="center"/>
            </w:pPr>
            <w:r>
              <w:t>3.932</w:t>
            </w:r>
          </w:p>
        </w:tc>
      </w:tr>
      <w:tr w:rsidR="000E3FEE" w14:paraId="6747F52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A95FAAA" w14:textId="77777777" w:rsidR="000E3FEE" w:rsidRDefault="00000000" w:rsidP="00DC3B33">
            <w:pPr>
              <w:jc w:val="center"/>
            </w:pPr>
            <w:r>
              <w:t>20.125</w:t>
            </w:r>
          </w:p>
        </w:tc>
        <w:tc>
          <w:tcPr>
            <w:tcW w:w="2273" w:type="dxa"/>
          </w:tcPr>
          <w:p w14:paraId="26BE22C0" w14:textId="77777777" w:rsidR="000E3FEE" w:rsidRDefault="00000000" w:rsidP="00DC3B33">
            <w:pPr>
              <w:jc w:val="center"/>
            </w:pPr>
            <w:r>
              <w:t>5.286</w:t>
            </w:r>
          </w:p>
        </w:tc>
      </w:tr>
      <w:tr w:rsidR="000E3FEE" w14:paraId="1E71979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E954F28" w14:textId="77777777" w:rsidR="000E3FEE" w:rsidRDefault="00000000" w:rsidP="00DC3B33">
            <w:pPr>
              <w:jc w:val="center"/>
            </w:pPr>
            <w:r>
              <w:t>20.435</w:t>
            </w:r>
          </w:p>
        </w:tc>
        <w:tc>
          <w:tcPr>
            <w:tcW w:w="2273" w:type="dxa"/>
          </w:tcPr>
          <w:p w14:paraId="510A97E2" w14:textId="77777777" w:rsidR="000E3FEE" w:rsidRDefault="00000000" w:rsidP="00DC3B33">
            <w:pPr>
              <w:jc w:val="center"/>
            </w:pPr>
            <w:r>
              <w:t>6.41</w:t>
            </w:r>
          </w:p>
        </w:tc>
      </w:tr>
      <w:tr w:rsidR="000E3FEE" w14:paraId="5E4FCEE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6D13135" w14:textId="77777777" w:rsidR="000E3FEE" w:rsidRDefault="00000000" w:rsidP="00DC3B33">
            <w:pPr>
              <w:jc w:val="center"/>
            </w:pPr>
            <w:r>
              <w:t>18.907</w:t>
            </w:r>
          </w:p>
        </w:tc>
        <w:tc>
          <w:tcPr>
            <w:tcW w:w="2273" w:type="dxa"/>
          </w:tcPr>
          <w:p w14:paraId="22597E52" w14:textId="77777777" w:rsidR="000E3FEE" w:rsidRDefault="00000000" w:rsidP="00DC3B33">
            <w:pPr>
              <w:jc w:val="center"/>
            </w:pPr>
            <w:r>
              <w:t>6.852</w:t>
            </w:r>
          </w:p>
        </w:tc>
      </w:tr>
      <w:tr w:rsidR="000E3FEE" w14:paraId="1E89BB5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6C06555" w14:textId="77777777" w:rsidR="000E3FEE" w:rsidRDefault="00000000" w:rsidP="00DC3B33">
            <w:pPr>
              <w:jc w:val="center"/>
            </w:pPr>
            <w:r>
              <w:t>18.975</w:t>
            </w:r>
          </w:p>
        </w:tc>
        <w:tc>
          <w:tcPr>
            <w:tcW w:w="2273" w:type="dxa"/>
          </w:tcPr>
          <w:p w14:paraId="0DFC2E52" w14:textId="77777777" w:rsidR="000E3FEE" w:rsidRDefault="00000000" w:rsidP="00DC3B33">
            <w:pPr>
              <w:jc w:val="center"/>
            </w:pPr>
            <w:r>
              <w:t>7.294</w:t>
            </w:r>
          </w:p>
        </w:tc>
      </w:tr>
      <w:tr w:rsidR="000E3FEE" w14:paraId="5828B1D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4E57B69" w14:textId="77777777" w:rsidR="000E3FEE" w:rsidRDefault="00000000" w:rsidP="00DC3B33">
            <w:pPr>
              <w:jc w:val="center"/>
            </w:pPr>
            <w:r>
              <w:t>17.33</w:t>
            </w:r>
          </w:p>
        </w:tc>
        <w:tc>
          <w:tcPr>
            <w:tcW w:w="2273" w:type="dxa"/>
          </w:tcPr>
          <w:p w14:paraId="12BC2D76" w14:textId="77777777" w:rsidR="000E3FEE" w:rsidRDefault="00000000" w:rsidP="00DC3B33">
            <w:pPr>
              <w:jc w:val="center"/>
            </w:pPr>
            <w:r>
              <w:t>7.168</w:t>
            </w:r>
          </w:p>
        </w:tc>
      </w:tr>
      <w:tr w:rsidR="000E3FEE" w14:paraId="4801DA9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C3AE111" w14:textId="77777777" w:rsidR="000E3FEE" w:rsidRDefault="00000000" w:rsidP="00DC3B33">
            <w:pPr>
              <w:jc w:val="center"/>
            </w:pPr>
            <w:r>
              <w:t>15.108</w:t>
            </w:r>
          </w:p>
        </w:tc>
        <w:tc>
          <w:tcPr>
            <w:tcW w:w="2273" w:type="dxa"/>
          </w:tcPr>
          <w:p w14:paraId="69D914DA" w14:textId="77777777" w:rsidR="000E3FEE" w:rsidRDefault="00000000" w:rsidP="00DC3B33">
            <w:pPr>
              <w:jc w:val="center"/>
            </w:pPr>
            <w:r>
              <w:t>6.749</w:t>
            </w:r>
          </w:p>
        </w:tc>
      </w:tr>
      <w:tr w:rsidR="000E3FEE" w14:paraId="4571803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A2AD1AF" w14:textId="77777777" w:rsidR="000E3FEE" w:rsidRDefault="00000000" w:rsidP="00DC3B33">
            <w:pPr>
              <w:jc w:val="center"/>
            </w:pPr>
            <w:r>
              <w:t>14.041</w:t>
            </w:r>
          </w:p>
        </w:tc>
        <w:tc>
          <w:tcPr>
            <w:tcW w:w="2273" w:type="dxa"/>
          </w:tcPr>
          <w:p w14:paraId="27BAD45B" w14:textId="77777777" w:rsidR="000E3FEE" w:rsidRDefault="00000000" w:rsidP="00DC3B33">
            <w:pPr>
              <w:jc w:val="center"/>
            </w:pPr>
            <w:r>
              <w:t>6.362</w:t>
            </w:r>
          </w:p>
        </w:tc>
      </w:tr>
      <w:tr w:rsidR="000E3FEE" w14:paraId="45FB9E4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E50EA64" w14:textId="77777777" w:rsidR="000E3FEE" w:rsidRDefault="00000000" w:rsidP="00DC3B33">
            <w:pPr>
              <w:jc w:val="center"/>
            </w:pPr>
            <w:r>
              <w:t>11.828</w:t>
            </w:r>
          </w:p>
        </w:tc>
        <w:tc>
          <w:tcPr>
            <w:tcW w:w="2273" w:type="dxa"/>
          </w:tcPr>
          <w:p w14:paraId="713CD671" w14:textId="77777777" w:rsidR="000E3FEE" w:rsidRDefault="00000000" w:rsidP="00DC3B33">
            <w:pPr>
              <w:jc w:val="center"/>
            </w:pPr>
            <w:r>
              <w:t>5.529</w:t>
            </w:r>
          </w:p>
        </w:tc>
      </w:tr>
      <w:tr w:rsidR="000E3FEE" w14:paraId="06AD2736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0F38239" w14:textId="77777777" w:rsidR="000E3FEE" w:rsidRDefault="00000000" w:rsidP="00DC3B33">
            <w:pPr>
              <w:jc w:val="center"/>
            </w:pPr>
            <w:r>
              <w:t>10.747</w:t>
            </w:r>
          </w:p>
        </w:tc>
        <w:tc>
          <w:tcPr>
            <w:tcW w:w="2273" w:type="dxa"/>
          </w:tcPr>
          <w:p w14:paraId="78D7B7A5" w14:textId="77777777" w:rsidR="000E3FEE" w:rsidRDefault="00000000" w:rsidP="00DC3B33">
            <w:pPr>
              <w:jc w:val="center"/>
            </w:pPr>
            <w:r>
              <w:t>5.082</w:t>
            </w:r>
          </w:p>
        </w:tc>
      </w:tr>
      <w:tr w:rsidR="000E3FEE" w14:paraId="5B67517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BC5F63E" w14:textId="77777777" w:rsidR="000E3FEE" w:rsidRDefault="00000000" w:rsidP="00DC3B33">
            <w:pPr>
              <w:jc w:val="center"/>
            </w:pPr>
            <w:r>
              <w:t>10.566</w:t>
            </w:r>
          </w:p>
        </w:tc>
        <w:tc>
          <w:tcPr>
            <w:tcW w:w="2273" w:type="dxa"/>
          </w:tcPr>
          <w:p w14:paraId="34848822" w14:textId="77777777" w:rsidR="000E3FEE" w:rsidRDefault="00000000" w:rsidP="00DC3B33">
            <w:pPr>
              <w:jc w:val="center"/>
            </w:pPr>
            <w:r>
              <w:t>4.842</w:t>
            </w:r>
          </w:p>
        </w:tc>
      </w:tr>
      <w:tr w:rsidR="000E3FEE" w14:paraId="0176EF0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5AE6A7A" w14:textId="77777777" w:rsidR="000E3FEE" w:rsidRDefault="00000000" w:rsidP="00DC3B33">
            <w:pPr>
              <w:jc w:val="center"/>
            </w:pPr>
            <w:r>
              <w:t>9.519</w:t>
            </w:r>
          </w:p>
        </w:tc>
        <w:tc>
          <w:tcPr>
            <w:tcW w:w="2273" w:type="dxa"/>
          </w:tcPr>
          <w:p w14:paraId="2F378F08" w14:textId="77777777" w:rsidR="000E3FEE" w:rsidRDefault="00000000" w:rsidP="00DC3B33">
            <w:pPr>
              <w:jc w:val="center"/>
            </w:pPr>
            <w:r>
              <w:t>4.535</w:t>
            </w:r>
          </w:p>
        </w:tc>
      </w:tr>
      <w:tr w:rsidR="000E3FEE" w14:paraId="3440A09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ABD10E6" w14:textId="77777777" w:rsidR="000E3FEE" w:rsidRDefault="00000000" w:rsidP="00DC3B33">
            <w:pPr>
              <w:jc w:val="center"/>
            </w:pPr>
            <w:r>
              <w:t>9.067</w:t>
            </w:r>
          </w:p>
        </w:tc>
        <w:tc>
          <w:tcPr>
            <w:tcW w:w="2273" w:type="dxa"/>
          </w:tcPr>
          <w:p w14:paraId="523E1F39" w14:textId="77777777" w:rsidR="000E3FEE" w:rsidRDefault="00000000" w:rsidP="00DC3B33">
            <w:pPr>
              <w:jc w:val="center"/>
            </w:pPr>
            <w:r>
              <w:t>4.29</w:t>
            </w:r>
          </w:p>
        </w:tc>
      </w:tr>
      <w:tr w:rsidR="000E3FEE" w14:paraId="5400BE7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E5D238F" w14:textId="77777777" w:rsidR="000E3FEE" w:rsidRDefault="00000000" w:rsidP="00DC3B33">
            <w:pPr>
              <w:jc w:val="center"/>
            </w:pPr>
            <w:r>
              <w:t>7.875</w:t>
            </w:r>
          </w:p>
        </w:tc>
        <w:tc>
          <w:tcPr>
            <w:tcW w:w="2273" w:type="dxa"/>
          </w:tcPr>
          <w:p w14:paraId="4629FDF7" w14:textId="77777777" w:rsidR="000E3FEE" w:rsidRDefault="00000000" w:rsidP="00DC3B33">
            <w:pPr>
              <w:jc w:val="center"/>
            </w:pPr>
            <w:r>
              <w:t>3.873</w:t>
            </w:r>
          </w:p>
        </w:tc>
      </w:tr>
      <w:tr w:rsidR="000E3FEE" w14:paraId="3377568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B982EAE" w14:textId="77777777" w:rsidR="000E3FEE" w:rsidRDefault="00000000" w:rsidP="00DC3B33">
            <w:pPr>
              <w:jc w:val="center"/>
            </w:pPr>
            <w:r>
              <w:t>7.612</w:t>
            </w:r>
          </w:p>
        </w:tc>
        <w:tc>
          <w:tcPr>
            <w:tcW w:w="2273" w:type="dxa"/>
          </w:tcPr>
          <w:p w14:paraId="58439350" w14:textId="77777777" w:rsidR="000E3FEE" w:rsidRDefault="00000000" w:rsidP="00DC3B33">
            <w:pPr>
              <w:jc w:val="center"/>
            </w:pPr>
            <w:r>
              <w:t>3.619</w:t>
            </w:r>
          </w:p>
        </w:tc>
      </w:tr>
      <w:tr w:rsidR="000E3FEE" w14:paraId="1655FBD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4404E0C" w14:textId="77777777" w:rsidR="000E3FEE" w:rsidRDefault="00000000" w:rsidP="00DC3B33">
            <w:pPr>
              <w:jc w:val="center"/>
            </w:pPr>
            <w:r>
              <w:t>7.517</w:t>
            </w:r>
          </w:p>
        </w:tc>
        <w:tc>
          <w:tcPr>
            <w:tcW w:w="2273" w:type="dxa"/>
          </w:tcPr>
          <w:p w14:paraId="31FEC846" w14:textId="77777777" w:rsidR="000E3FEE" w:rsidRDefault="00000000" w:rsidP="00DC3B33">
            <w:pPr>
              <w:jc w:val="center"/>
            </w:pPr>
            <w:r>
              <w:t>3.463</w:t>
            </w:r>
          </w:p>
        </w:tc>
      </w:tr>
      <w:tr w:rsidR="000E3FEE" w14:paraId="7F71B6B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BAA91AF" w14:textId="77777777" w:rsidR="000E3FEE" w:rsidRDefault="00000000" w:rsidP="00DC3B33">
            <w:pPr>
              <w:jc w:val="center"/>
            </w:pPr>
            <w:r>
              <w:lastRenderedPageBreak/>
              <w:t>6.844</w:t>
            </w:r>
          </w:p>
        </w:tc>
        <w:tc>
          <w:tcPr>
            <w:tcW w:w="2273" w:type="dxa"/>
          </w:tcPr>
          <w:p w14:paraId="59A3E414" w14:textId="77777777" w:rsidR="000E3FEE" w:rsidRDefault="00000000" w:rsidP="00DC3B33">
            <w:pPr>
              <w:jc w:val="center"/>
            </w:pPr>
            <w:r>
              <w:t>3.212</w:t>
            </w:r>
          </w:p>
        </w:tc>
      </w:tr>
      <w:tr w:rsidR="000E3FEE" w14:paraId="3A118ED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87AA5ED" w14:textId="77777777" w:rsidR="000E3FEE" w:rsidRDefault="00000000" w:rsidP="00DC3B33">
            <w:pPr>
              <w:jc w:val="center"/>
            </w:pPr>
            <w:r>
              <w:t>6.418</w:t>
            </w:r>
          </w:p>
        </w:tc>
        <w:tc>
          <w:tcPr>
            <w:tcW w:w="2273" w:type="dxa"/>
          </w:tcPr>
          <w:p w14:paraId="243C583B" w14:textId="77777777" w:rsidR="000E3FEE" w:rsidRDefault="00000000" w:rsidP="00DC3B33">
            <w:pPr>
              <w:jc w:val="center"/>
            </w:pPr>
            <w:r>
              <w:t>2.979</w:t>
            </w:r>
          </w:p>
        </w:tc>
      </w:tr>
      <w:tr w:rsidR="000E3FEE" w14:paraId="053BA265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EA101C1" w14:textId="77777777" w:rsidR="000E3FEE" w:rsidRDefault="00000000" w:rsidP="00DC3B33">
            <w:pPr>
              <w:jc w:val="center"/>
            </w:pPr>
            <w:r>
              <w:t>6.306</w:t>
            </w:r>
          </w:p>
        </w:tc>
        <w:tc>
          <w:tcPr>
            <w:tcW w:w="2273" w:type="dxa"/>
          </w:tcPr>
          <w:p w14:paraId="11CD1F6F" w14:textId="77777777" w:rsidR="000E3FEE" w:rsidRDefault="00000000" w:rsidP="00DC3B33">
            <w:pPr>
              <w:jc w:val="center"/>
            </w:pPr>
            <w:r>
              <w:t>2.861</w:t>
            </w:r>
          </w:p>
        </w:tc>
      </w:tr>
      <w:tr w:rsidR="000E3FEE" w14:paraId="32D6798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BD1B197" w14:textId="77777777" w:rsidR="000E3FEE" w:rsidRDefault="00000000" w:rsidP="00DC3B33">
            <w:pPr>
              <w:jc w:val="center"/>
            </w:pPr>
            <w:r>
              <w:t>6.189</w:t>
            </w:r>
          </w:p>
        </w:tc>
        <w:tc>
          <w:tcPr>
            <w:tcW w:w="2273" w:type="dxa"/>
          </w:tcPr>
          <w:p w14:paraId="1696D0D7" w14:textId="77777777" w:rsidR="000E3FEE" w:rsidRDefault="00000000" w:rsidP="00DC3B33">
            <w:pPr>
              <w:jc w:val="center"/>
            </w:pPr>
            <w:r>
              <w:t>2.78</w:t>
            </w:r>
          </w:p>
        </w:tc>
      </w:tr>
      <w:tr w:rsidR="000E3FEE" w14:paraId="63AC980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902384A" w14:textId="77777777" w:rsidR="000E3FEE" w:rsidRDefault="00000000" w:rsidP="00DC3B33">
            <w:pPr>
              <w:jc w:val="center"/>
            </w:pPr>
            <w:r>
              <w:t>6.943</w:t>
            </w:r>
          </w:p>
        </w:tc>
        <w:tc>
          <w:tcPr>
            <w:tcW w:w="2273" w:type="dxa"/>
          </w:tcPr>
          <w:p w14:paraId="15366AD1" w14:textId="77777777" w:rsidR="000E3FEE" w:rsidRDefault="00000000" w:rsidP="00DC3B33">
            <w:pPr>
              <w:jc w:val="center"/>
            </w:pPr>
            <w:r>
              <w:t>2.929</w:t>
            </w:r>
          </w:p>
        </w:tc>
      </w:tr>
      <w:tr w:rsidR="000E3FEE" w14:paraId="5C66E5B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F516F60" w14:textId="77777777" w:rsidR="000E3FEE" w:rsidRDefault="00000000" w:rsidP="00DC3B33">
            <w:pPr>
              <w:jc w:val="center"/>
            </w:pPr>
            <w:r>
              <w:t>6.702</w:t>
            </w:r>
          </w:p>
        </w:tc>
        <w:tc>
          <w:tcPr>
            <w:tcW w:w="2273" w:type="dxa"/>
          </w:tcPr>
          <w:p w14:paraId="222ABB79" w14:textId="77777777" w:rsidR="000E3FEE" w:rsidRDefault="00000000" w:rsidP="00DC3B33">
            <w:pPr>
              <w:jc w:val="center"/>
            </w:pPr>
            <w:r>
              <w:t>3.0</w:t>
            </w:r>
          </w:p>
        </w:tc>
      </w:tr>
      <w:tr w:rsidR="000E3FEE" w14:paraId="417DE3D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286EE93" w14:textId="77777777" w:rsidR="000E3FEE" w:rsidRDefault="00000000" w:rsidP="00DC3B33">
            <w:pPr>
              <w:jc w:val="center"/>
            </w:pPr>
            <w:r>
              <w:t>6.848</w:t>
            </w:r>
          </w:p>
        </w:tc>
        <w:tc>
          <w:tcPr>
            <w:tcW w:w="2273" w:type="dxa"/>
          </w:tcPr>
          <w:p w14:paraId="3D7B627B" w14:textId="77777777" w:rsidR="000E3FEE" w:rsidRDefault="00000000" w:rsidP="00DC3B33">
            <w:pPr>
              <w:jc w:val="center"/>
            </w:pPr>
            <w:r>
              <w:t>3.115</w:t>
            </w:r>
          </w:p>
        </w:tc>
      </w:tr>
      <w:tr w:rsidR="000E3FEE" w14:paraId="2E6AFBD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59BBE07" w14:textId="77777777" w:rsidR="000E3FEE" w:rsidRDefault="00000000" w:rsidP="00DC3B33">
            <w:pPr>
              <w:jc w:val="center"/>
            </w:pPr>
            <w:r>
              <w:t>7.412</w:t>
            </w:r>
          </w:p>
        </w:tc>
        <w:tc>
          <w:tcPr>
            <w:tcW w:w="2273" w:type="dxa"/>
          </w:tcPr>
          <w:p w14:paraId="12D5C81F" w14:textId="77777777" w:rsidR="000E3FEE" w:rsidRDefault="00000000" w:rsidP="00DC3B33">
            <w:pPr>
              <w:jc w:val="center"/>
            </w:pPr>
            <w:r>
              <w:t>3.35</w:t>
            </w:r>
          </w:p>
        </w:tc>
      </w:tr>
      <w:tr w:rsidR="000E3FEE" w14:paraId="783E8A1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94D4CBD" w14:textId="77777777" w:rsidR="000E3FEE" w:rsidRDefault="00000000" w:rsidP="00DC3B33">
            <w:pPr>
              <w:jc w:val="center"/>
            </w:pPr>
            <w:r>
              <w:t>7.744</w:t>
            </w:r>
          </w:p>
        </w:tc>
        <w:tc>
          <w:tcPr>
            <w:tcW w:w="2273" w:type="dxa"/>
          </w:tcPr>
          <w:p w14:paraId="0585C761" w14:textId="77777777" w:rsidR="000E3FEE" w:rsidRDefault="00000000" w:rsidP="00DC3B33">
            <w:pPr>
              <w:jc w:val="center"/>
            </w:pPr>
            <w:r>
              <w:t>3.642</w:t>
            </w:r>
          </w:p>
        </w:tc>
      </w:tr>
      <w:tr w:rsidR="000E3FEE" w14:paraId="62D1A06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2454504" w14:textId="77777777" w:rsidR="000E3FEE" w:rsidRDefault="00000000" w:rsidP="00DC3B33">
            <w:pPr>
              <w:jc w:val="center"/>
            </w:pPr>
            <w:r>
              <w:t>4.402</w:t>
            </w:r>
          </w:p>
        </w:tc>
        <w:tc>
          <w:tcPr>
            <w:tcW w:w="2273" w:type="dxa"/>
          </w:tcPr>
          <w:p w14:paraId="06757336" w14:textId="77777777" w:rsidR="000E3FEE" w:rsidRDefault="00000000" w:rsidP="00DC3B33">
            <w:pPr>
              <w:jc w:val="center"/>
            </w:pPr>
            <w:r>
              <w:t>2.348</w:t>
            </w:r>
          </w:p>
        </w:tc>
      </w:tr>
      <w:tr w:rsidR="000E3FEE" w14:paraId="7E1FACC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F037BB1" w14:textId="77777777" w:rsidR="000E3FEE" w:rsidRDefault="00000000" w:rsidP="00DC3B33">
            <w:pPr>
              <w:jc w:val="center"/>
            </w:pPr>
            <w:r>
              <w:t>23.388</w:t>
            </w:r>
          </w:p>
        </w:tc>
        <w:tc>
          <w:tcPr>
            <w:tcW w:w="2273" w:type="dxa"/>
          </w:tcPr>
          <w:p w14:paraId="63ACFAD5" w14:textId="77777777" w:rsidR="000E3FEE" w:rsidRDefault="00000000" w:rsidP="00DC3B33">
            <w:pPr>
              <w:jc w:val="center"/>
            </w:pPr>
            <w:r>
              <w:t>2.8</w:t>
            </w:r>
          </w:p>
        </w:tc>
      </w:tr>
      <w:tr w:rsidR="000E3FEE" w14:paraId="73F6E9D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034EBC6" w14:textId="77777777" w:rsidR="000E3FEE" w:rsidRDefault="00000000" w:rsidP="00DC3B33">
            <w:pPr>
              <w:jc w:val="center"/>
            </w:pPr>
            <w:r>
              <w:t>11.842</w:t>
            </w:r>
          </w:p>
        </w:tc>
        <w:tc>
          <w:tcPr>
            <w:tcW w:w="2273" w:type="dxa"/>
          </w:tcPr>
          <w:p w14:paraId="2945C081" w14:textId="77777777" w:rsidR="000E3FEE" w:rsidRDefault="00000000" w:rsidP="00DC3B33">
            <w:pPr>
              <w:jc w:val="center"/>
            </w:pPr>
            <w:r>
              <w:t>2.721</w:t>
            </w:r>
          </w:p>
        </w:tc>
      </w:tr>
      <w:tr w:rsidR="000E3FEE" w14:paraId="5C7B07C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2756978" w14:textId="77777777" w:rsidR="000E3FEE" w:rsidRDefault="00000000" w:rsidP="00DC3B33">
            <w:pPr>
              <w:jc w:val="center"/>
            </w:pPr>
            <w:r>
              <w:t>17.375</w:t>
            </w:r>
          </w:p>
        </w:tc>
        <w:tc>
          <w:tcPr>
            <w:tcW w:w="2273" w:type="dxa"/>
          </w:tcPr>
          <w:p w14:paraId="4D5BF962" w14:textId="77777777" w:rsidR="000E3FEE" w:rsidRDefault="00000000" w:rsidP="00DC3B33">
            <w:pPr>
              <w:jc w:val="center"/>
            </w:pPr>
            <w:r>
              <w:t>3.105</w:t>
            </w:r>
          </w:p>
        </w:tc>
      </w:tr>
      <w:tr w:rsidR="000E3FEE" w14:paraId="5AC2A54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6E7568E" w14:textId="77777777" w:rsidR="000E3FEE" w:rsidRDefault="00000000" w:rsidP="00DC3B33">
            <w:pPr>
              <w:jc w:val="center"/>
            </w:pPr>
            <w:r>
              <w:t>12.257</w:t>
            </w:r>
          </w:p>
        </w:tc>
        <w:tc>
          <w:tcPr>
            <w:tcW w:w="2273" w:type="dxa"/>
          </w:tcPr>
          <w:p w14:paraId="23F074EE" w14:textId="77777777" w:rsidR="000E3FEE" w:rsidRDefault="00000000" w:rsidP="00DC3B33">
            <w:pPr>
              <w:jc w:val="center"/>
            </w:pPr>
            <w:r>
              <w:t>3.043</w:t>
            </w:r>
          </w:p>
        </w:tc>
      </w:tr>
      <w:tr w:rsidR="000E3FEE" w14:paraId="7F01251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84C68D0" w14:textId="77777777" w:rsidR="000E3FEE" w:rsidRDefault="00000000" w:rsidP="00DC3B33">
            <w:pPr>
              <w:jc w:val="center"/>
            </w:pPr>
            <w:r>
              <w:t>9.126</w:t>
            </w:r>
          </w:p>
        </w:tc>
        <w:tc>
          <w:tcPr>
            <w:tcW w:w="2273" w:type="dxa"/>
          </w:tcPr>
          <w:p w14:paraId="265DFEB5" w14:textId="77777777" w:rsidR="000E3FEE" w:rsidRDefault="00000000" w:rsidP="00DC3B33">
            <w:pPr>
              <w:jc w:val="center"/>
            </w:pPr>
            <w:r>
              <w:t>2.878</w:t>
            </w:r>
          </w:p>
        </w:tc>
      </w:tr>
      <w:tr w:rsidR="000E3FEE" w14:paraId="45A351C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9F7E9AB" w14:textId="77777777" w:rsidR="000E3FEE" w:rsidRDefault="00000000" w:rsidP="00DC3B33">
            <w:pPr>
              <w:jc w:val="center"/>
            </w:pPr>
            <w:r>
              <w:t>6.709</w:t>
            </w:r>
          </w:p>
        </w:tc>
        <w:tc>
          <w:tcPr>
            <w:tcW w:w="2273" w:type="dxa"/>
          </w:tcPr>
          <w:p w14:paraId="66CC45EC" w14:textId="77777777" w:rsidR="000E3FEE" w:rsidRDefault="00000000" w:rsidP="00DC3B33">
            <w:pPr>
              <w:jc w:val="center"/>
            </w:pPr>
            <w:r>
              <w:t>2.508</w:t>
            </w:r>
          </w:p>
        </w:tc>
      </w:tr>
      <w:tr w:rsidR="000E3FEE" w14:paraId="0DE4076A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585912B" w14:textId="77777777" w:rsidR="000E3FEE" w:rsidRDefault="00000000" w:rsidP="00DC3B33">
            <w:pPr>
              <w:jc w:val="center"/>
            </w:pPr>
            <w:r>
              <w:t>14.695</w:t>
            </w:r>
          </w:p>
        </w:tc>
        <w:tc>
          <w:tcPr>
            <w:tcW w:w="2273" w:type="dxa"/>
          </w:tcPr>
          <w:p w14:paraId="101EEFD9" w14:textId="77777777" w:rsidR="000E3FEE" w:rsidRDefault="00000000" w:rsidP="00DC3B33">
            <w:pPr>
              <w:jc w:val="center"/>
            </w:pPr>
            <w:r>
              <w:t>2.656</w:t>
            </w:r>
          </w:p>
        </w:tc>
      </w:tr>
      <w:tr w:rsidR="000E3FEE" w14:paraId="1F13E1A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FFD2E18" w14:textId="77777777" w:rsidR="000E3FEE" w:rsidRDefault="00000000" w:rsidP="00DC3B33">
            <w:pPr>
              <w:jc w:val="center"/>
            </w:pPr>
            <w:r>
              <w:t>12.423</w:t>
            </w:r>
          </w:p>
        </w:tc>
        <w:tc>
          <w:tcPr>
            <w:tcW w:w="2273" w:type="dxa"/>
          </w:tcPr>
          <w:p w14:paraId="2EDE3E97" w14:textId="77777777" w:rsidR="000E3FEE" w:rsidRDefault="00000000" w:rsidP="00DC3B33">
            <w:pPr>
              <w:jc w:val="center"/>
            </w:pPr>
            <w:r>
              <w:t>2.659</w:t>
            </w:r>
          </w:p>
        </w:tc>
      </w:tr>
      <w:tr w:rsidR="000E3FEE" w14:paraId="27689B2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8C573E0" w14:textId="77777777" w:rsidR="000E3FEE" w:rsidRDefault="00000000" w:rsidP="00DC3B33">
            <w:pPr>
              <w:jc w:val="center"/>
            </w:pPr>
            <w:r>
              <w:t>11.551</w:t>
            </w:r>
          </w:p>
        </w:tc>
        <w:tc>
          <w:tcPr>
            <w:tcW w:w="2273" w:type="dxa"/>
          </w:tcPr>
          <w:p w14:paraId="29FB43E6" w14:textId="77777777" w:rsidR="000E3FEE" w:rsidRDefault="00000000" w:rsidP="00DC3B33">
            <w:pPr>
              <w:jc w:val="center"/>
            </w:pPr>
            <w:r>
              <w:t>2.672</w:t>
            </w:r>
          </w:p>
        </w:tc>
      </w:tr>
      <w:tr w:rsidR="000E3FEE" w14:paraId="1E42F9A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3143340" w14:textId="77777777" w:rsidR="000E3FEE" w:rsidRDefault="00000000" w:rsidP="00DC3B33">
            <w:pPr>
              <w:jc w:val="center"/>
            </w:pPr>
            <w:r>
              <w:t>9.544</w:t>
            </w:r>
          </w:p>
        </w:tc>
        <w:tc>
          <w:tcPr>
            <w:tcW w:w="2273" w:type="dxa"/>
          </w:tcPr>
          <w:p w14:paraId="68FF1E86" w14:textId="77777777" w:rsidR="000E3FEE" w:rsidRDefault="00000000" w:rsidP="00DC3B33">
            <w:pPr>
              <w:jc w:val="center"/>
            </w:pPr>
            <w:r>
              <w:t>2.447</w:t>
            </w:r>
          </w:p>
        </w:tc>
      </w:tr>
      <w:tr w:rsidR="000E3FEE" w14:paraId="6CFDAEC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A7183D9" w14:textId="77777777" w:rsidR="000E3FEE" w:rsidRDefault="00000000" w:rsidP="00DC3B33">
            <w:pPr>
              <w:jc w:val="center"/>
            </w:pPr>
            <w:r>
              <w:t>12.039</w:t>
            </w:r>
          </w:p>
        </w:tc>
        <w:tc>
          <w:tcPr>
            <w:tcW w:w="2273" w:type="dxa"/>
          </w:tcPr>
          <w:p w14:paraId="3FDBC412" w14:textId="77777777" w:rsidR="000E3FEE" w:rsidRDefault="00000000" w:rsidP="00DC3B33">
            <w:pPr>
              <w:jc w:val="center"/>
            </w:pPr>
            <w:r>
              <w:t>2.493</w:t>
            </w:r>
          </w:p>
        </w:tc>
      </w:tr>
      <w:tr w:rsidR="000E3FEE" w14:paraId="4A5605B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B26994D" w14:textId="77777777" w:rsidR="000E3FEE" w:rsidRDefault="00000000" w:rsidP="00DC3B33">
            <w:pPr>
              <w:jc w:val="center"/>
            </w:pPr>
            <w:r>
              <w:t>10.45</w:t>
            </w:r>
          </w:p>
        </w:tc>
        <w:tc>
          <w:tcPr>
            <w:tcW w:w="2273" w:type="dxa"/>
          </w:tcPr>
          <w:p w14:paraId="72D401CD" w14:textId="77777777" w:rsidR="000E3FEE" w:rsidRDefault="00000000" w:rsidP="00DC3B33">
            <w:pPr>
              <w:jc w:val="center"/>
            </w:pPr>
            <w:r>
              <w:t>2.378</w:t>
            </w:r>
          </w:p>
        </w:tc>
      </w:tr>
      <w:tr w:rsidR="000E3FEE" w14:paraId="226FE89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1261B37" w14:textId="77777777" w:rsidR="000E3FEE" w:rsidRDefault="00000000" w:rsidP="00DC3B33">
            <w:pPr>
              <w:jc w:val="center"/>
            </w:pPr>
            <w:r>
              <w:t>14.205</w:t>
            </w:r>
          </w:p>
        </w:tc>
        <w:tc>
          <w:tcPr>
            <w:tcW w:w="2273" w:type="dxa"/>
          </w:tcPr>
          <w:p w14:paraId="0DEEEFBD" w14:textId="77777777" w:rsidR="000E3FEE" w:rsidRDefault="00000000" w:rsidP="00DC3B33">
            <w:pPr>
              <w:jc w:val="center"/>
            </w:pPr>
            <w:r>
              <w:t>2.59</w:t>
            </w:r>
          </w:p>
        </w:tc>
      </w:tr>
      <w:tr w:rsidR="000E3FEE" w14:paraId="27415B0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A3A0ABF" w14:textId="77777777" w:rsidR="000E3FEE" w:rsidRDefault="00000000" w:rsidP="00DC3B33">
            <w:pPr>
              <w:jc w:val="center"/>
            </w:pPr>
            <w:r>
              <w:t>14.016</w:t>
            </w:r>
          </w:p>
        </w:tc>
        <w:tc>
          <w:tcPr>
            <w:tcW w:w="2273" w:type="dxa"/>
          </w:tcPr>
          <w:p w14:paraId="5FBB15D4" w14:textId="77777777" w:rsidR="000E3FEE" w:rsidRDefault="00000000" w:rsidP="00DC3B33">
            <w:pPr>
              <w:jc w:val="center"/>
            </w:pPr>
            <w:r>
              <w:t>3.27</w:t>
            </w:r>
          </w:p>
        </w:tc>
      </w:tr>
      <w:tr w:rsidR="000E3FEE" w14:paraId="270D4C7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14EF74A" w14:textId="77777777" w:rsidR="000E3FEE" w:rsidRDefault="00000000" w:rsidP="00DC3B33">
            <w:pPr>
              <w:jc w:val="center"/>
            </w:pPr>
            <w:r>
              <w:t>13.116</w:t>
            </w:r>
          </w:p>
        </w:tc>
        <w:tc>
          <w:tcPr>
            <w:tcW w:w="2273" w:type="dxa"/>
          </w:tcPr>
          <w:p w14:paraId="1D718523" w14:textId="77777777" w:rsidR="000E3FEE" w:rsidRDefault="00000000" w:rsidP="00DC3B33">
            <w:pPr>
              <w:jc w:val="center"/>
            </w:pPr>
            <w:r>
              <w:t>3.398</w:t>
            </w:r>
          </w:p>
        </w:tc>
      </w:tr>
      <w:tr w:rsidR="000E3FEE" w14:paraId="3C47ACB3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43BF070" w14:textId="77777777" w:rsidR="000E3FEE" w:rsidRDefault="00000000" w:rsidP="00DC3B33">
            <w:pPr>
              <w:jc w:val="center"/>
            </w:pPr>
            <w:r>
              <w:t>21.146</w:t>
            </w:r>
          </w:p>
        </w:tc>
        <w:tc>
          <w:tcPr>
            <w:tcW w:w="2273" w:type="dxa"/>
          </w:tcPr>
          <w:p w14:paraId="4A83C5CA" w14:textId="77777777" w:rsidR="000E3FEE" w:rsidRDefault="00000000" w:rsidP="00DC3B33">
            <w:pPr>
              <w:jc w:val="center"/>
            </w:pPr>
            <w:r>
              <w:t>4.199</w:t>
            </w:r>
          </w:p>
        </w:tc>
      </w:tr>
      <w:tr w:rsidR="000E3FEE" w14:paraId="55387B2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4B93276" w14:textId="77777777" w:rsidR="000E3FEE" w:rsidRDefault="00000000" w:rsidP="00DC3B33">
            <w:pPr>
              <w:jc w:val="center"/>
            </w:pPr>
            <w:r>
              <w:t>20.469</w:t>
            </w:r>
          </w:p>
        </w:tc>
        <w:tc>
          <w:tcPr>
            <w:tcW w:w="2273" w:type="dxa"/>
          </w:tcPr>
          <w:p w14:paraId="6FD18DC4" w14:textId="77777777" w:rsidR="000E3FEE" w:rsidRDefault="00000000" w:rsidP="00DC3B33">
            <w:pPr>
              <w:jc w:val="center"/>
            </w:pPr>
            <w:r>
              <w:t>4.749</w:t>
            </w:r>
          </w:p>
        </w:tc>
      </w:tr>
      <w:tr w:rsidR="000E3FEE" w14:paraId="1D15B07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2DA91F6" w14:textId="77777777" w:rsidR="000E3FEE" w:rsidRDefault="00000000" w:rsidP="00DC3B33">
            <w:pPr>
              <w:jc w:val="center"/>
            </w:pPr>
            <w:r>
              <w:t>19.748</w:t>
            </w:r>
          </w:p>
        </w:tc>
        <w:tc>
          <w:tcPr>
            <w:tcW w:w="2273" w:type="dxa"/>
          </w:tcPr>
          <w:p w14:paraId="461E8D0B" w14:textId="77777777" w:rsidR="000E3FEE" w:rsidRDefault="00000000" w:rsidP="00DC3B33">
            <w:pPr>
              <w:jc w:val="center"/>
            </w:pPr>
            <w:r>
              <w:t>5.112</w:t>
            </w:r>
          </w:p>
        </w:tc>
      </w:tr>
      <w:tr w:rsidR="000E3FEE" w14:paraId="4EFFF112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41EC9E6" w14:textId="77777777" w:rsidR="000E3FEE" w:rsidRDefault="00000000" w:rsidP="00DC3B33">
            <w:pPr>
              <w:jc w:val="center"/>
            </w:pPr>
            <w:r>
              <w:t>17.988</w:t>
            </w:r>
          </w:p>
        </w:tc>
        <w:tc>
          <w:tcPr>
            <w:tcW w:w="2273" w:type="dxa"/>
          </w:tcPr>
          <w:p w14:paraId="0C345725" w14:textId="77777777" w:rsidR="000E3FEE" w:rsidRDefault="00000000" w:rsidP="00DC3B33">
            <w:pPr>
              <w:jc w:val="center"/>
            </w:pPr>
            <w:r>
              <w:t>4.926</w:t>
            </w:r>
          </w:p>
        </w:tc>
      </w:tr>
      <w:tr w:rsidR="000E3FEE" w14:paraId="5F39E3D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BD01615" w14:textId="77777777" w:rsidR="000E3FEE" w:rsidRDefault="00000000" w:rsidP="00DC3B33">
            <w:pPr>
              <w:jc w:val="center"/>
            </w:pPr>
            <w:r>
              <w:t>17.225</w:t>
            </w:r>
          </w:p>
        </w:tc>
        <w:tc>
          <w:tcPr>
            <w:tcW w:w="2273" w:type="dxa"/>
          </w:tcPr>
          <w:p w14:paraId="08EBF59B" w14:textId="77777777" w:rsidR="000E3FEE" w:rsidRDefault="00000000" w:rsidP="00DC3B33">
            <w:pPr>
              <w:jc w:val="center"/>
            </w:pPr>
            <w:r>
              <w:t>4.779</w:t>
            </w:r>
          </w:p>
        </w:tc>
      </w:tr>
      <w:tr w:rsidR="000E3FEE" w14:paraId="4F012FE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AE6B993" w14:textId="77777777" w:rsidR="000E3FEE" w:rsidRDefault="00000000" w:rsidP="00DC3B33">
            <w:pPr>
              <w:jc w:val="center"/>
            </w:pPr>
            <w:r>
              <w:t>16.153</w:t>
            </w:r>
          </w:p>
        </w:tc>
        <w:tc>
          <w:tcPr>
            <w:tcW w:w="2273" w:type="dxa"/>
          </w:tcPr>
          <w:p w14:paraId="106A09A8" w14:textId="77777777" w:rsidR="000E3FEE" w:rsidRDefault="00000000" w:rsidP="00DC3B33">
            <w:pPr>
              <w:jc w:val="center"/>
            </w:pPr>
            <w:r>
              <w:t>4.627</w:t>
            </w:r>
          </w:p>
        </w:tc>
      </w:tr>
      <w:tr w:rsidR="000E3FEE" w14:paraId="1316135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B984BEB" w14:textId="77777777" w:rsidR="000E3FEE" w:rsidRDefault="00000000" w:rsidP="00DC3B33">
            <w:pPr>
              <w:jc w:val="center"/>
            </w:pPr>
            <w:r>
              <w:t>15.328</w:t>
            </w:r>
          </w:p>
        </w:tc>
        <w:tc>
          <w:tcPr>
            <w:tcW w:w="2273" w:type="dxa"/>
          </w:tcPr>
          <w:p w14:paraId="1CA578C0" w14:textId="77777777" w:rsidR="000E3FEE" w:rsidRDefault="00000000" w:rsidP="00DC3B33">
            <w:pPr>
              <w:jc w:val="center"/>
            </w:pPr>
            <w:r>
              <w:t>4.469</w:t>
            </w:r>
          </w:p>
        </w:tc>
      </w:tr>
      <w:tr w:rsidR="000E3FEE" w14:paraId="3A37A769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0F02C1F" w14:textId="77777777" w:rsidR="000E3FEE" w:rsidRDefault="00000000" w:rsidP="00DC3B33">
            <w:pPr>
              <w:jc w:val="center"/>
            </w:pPr>
            <w:r>
              <w:t>14.32</w:t>
            </w:r>
          </w:p>
        </w:tc>
        <w:tc>
          <w:tcPr>
            <w:tcW w:w="2273" w:type="dxa"/>
          </w:tcPr>
          <w:p w14:paraId="28D97A5A" w14:textId="77777777" w:rsidR="000E3FEE" w:rsidRDefault="00000000" w:rsidP="00DC3B33">
            <w:pPr>
              <w:jc w:val="center"/>
            </w:pPr>
            <w:r>
              <w:t>4.264</w:t>
            </w:r>
          </w:p>
        </w:tc>
      </w:tr>
      <w:tr w:rsidR="000E3FEE" w14:paraId="1860DB3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041E4363" w14:textId="77777777" w:rsidR="000E3FEE" w:rsidRDefault="00000000" w:rsidP="00DC3B33">
            <w:pPr>
              <w:jc w:val="center"/>
            </w:pPr>
            <w:r>
              <w:t>14.958</w:t>
            </w:r>
          </w:p>
        </w:tc>
        <w:tc>
          <w:tcPr>
            <w:tcW w:w="2273" w:type="dxa"/>
          </w:tcPr>
          <w:p w14:paraId="180BD115" w14:textId="77777777" w:rsidR="000E3FEE" w:rsidRDefault="00000000" w:rsidP="00DC3B33">
            <w:pPr>
              <w:jc w:val="center"/>
            </w:pPr>
            <w:r>
              <w:t>4.245</w:t>
            </w:r>
          </w:p>
        </w:tc>
      </w:tr>
      <w:tr w:rsidR="000E3FEE" w14:paraId="19278B4F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6C76702" w14:textId="77777777" w:rsidR="000E3FEE" w:rsidRDefault="00000000" w:rsidP="00DC3B33">
            <w:pPr>
              <w:jc w:val="center"/>
            </w:pPr>
            <w:r>
              <w:t>14.23</w:t>
            </w:r>
          </w:p>
        </w:tc>
        <w:tc>
          <w:tcPr>
            <w:tcW w:w="2273" w:type="dxa"/>
          </w:tcPr>
          <w:p w14:paraId="3AC7AC3E" w14:textId="77777777" w:rsidR="000E3FEE" w:rsidRDefault="00000000" w:rsidP="00DC3B33">
            <w:pPr>
              <w:jc w:val="center"/>
            </w:pPr>
            <w:r>
              <w:t>4.177</w:t>
            </w:r>
          </w:p>
        </w:tc>
      </w:tr>
      <w:tr w:rsidR="000E3FEE" w14:paraId="331EFC71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D1825CD" w14:textId="77777777" w:rsidR="000E3FEE" w:rsidRDefault="00000000" w:rsidP="00DC3B33">
            <w:pPr>
              <w:jc w:val="center"/>
            </w:pPr>
            <w:r>
              <w:t>14.785</w:t>
            </w:r>
          </w:p>
        </w:tc>
        <w:tc>
          <w:tcPr>
            <w:tcW w:w="2273" w:type="dxa"/>
          </w:tcPr>
          <w:p w14:paraId="426EE39E" w14:textId="77777777" w:rsidR="000E3FEE" w:rsidRDefault="00000000" w:rsidP="00DC3B33">
            <w:pPr>
              <w:jc w:val="center"/>
            </w:pPr>
            <w:r>
              <w:t>4.259</w:t>
            </w:r>
          </w:p>
        </w:tc>
      </w:tr>
      <w:tr w:rsidR="000E3FEE" w14:paraId="258755E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6C73EF0" w14:textId="77777777" w:rsidR="000E3FEE" w:rsidRDefault="00000000" w:rsidP="00DC3B33">
            <w:pPr>
              <w:jc w:val="center"/>
            </w:pPr>
            <w:r>
              <w:t>16.361</w:t>
            </w:r>
          </w:p>
        </w:tc>
        <w:tc>
          <w:tcPr>
            <w:tcW w:w="2273" w:type="dxa"/>
          </w:tcPr>
          <w:p w14:paraId="64C64664" w14:textId="77777777" w:rsidR="000E3FEE" w:rsidRDefault="00000000" w:rsidP="00DC3B33">
            <w:pPr>
              <w:jc w:val="center"/>
            </w:pPr>
            <w:r>
              <w:t>4.65</w:t>
            </w:r>
          </w:p>
        </w:tc>
      </w:tr>
      <w:tr w:rsidR="000E3FEE" w14:paraId="002A6880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53F838A4" w14:textId="77777777" w:rsidR="000E3FEE" w:rsidRDefault="00000000" w:rsidP="00DC3B33">
            <w:pPr>
              <w:jc w:val="center"/>
            </w:pPr>
            <w:r>
              <w:t>18.502</w:t>
            </w:r>
          </w:p>
        </w:tc>
        <w:tc>
          <w:tcPr>
            <w:tcW w:w="2273" w:type="dxa"/>
          </w:tcPr>
          <w:p w14:paraId="74A1D9B8" w14:textId="77777777" w:rsidR="000E3FEE" w:rsidRDefault="00000000" w:rsidP="00DC3B33">
            <w:pPr>
              <w:jc w:val="center"/>
            </w:pPr>
            <w:r>
              <w:t>5.362</w:t>
            </w:r>
          </w:p>
        </w:tc>
      </w:tr>
      <w:tr w:rsidR="000E3FEE" w14:paraId="4C3EFD54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75F7A554" w14:textId="77777777" w:rsidR="000E3FEE" w:rsidRDefault="00000000" w:rsidP="00DC3B33">
            <w:pPr>
              <w:jc w:val="center"/>
            </w:pPr>
            <w:r>
              <w:t>17.444</w:t>
            </w:r>
          </w:p>
        </w:tc>
        <w:tc>
          <w:tcPr>
            <w:tcW w:w="2273" w:type="dxa"/>
          </w:tcPr>
          <w:p w14:paraId="388E7583" w14:textId="77777777" w:rsidR="000E3FEE" w:rsidRDefault="00000000" w:rsidP="00DC3B33">
            <w:pPr>
              <w:jc w:val="center"/>
            </w:pPr>
            <w:r>
              <w:t>5.522</w:t>
            </w:r>
          </w:p>
        </w:tc>
      </w:tr>
      <w:tr w:rsidR="000E3FEE" w14:paraId="66DBDC2E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27895815" w14:textId="77777777" w:rsidR="000E3FEE" w:rsidRDefault="00000000" w:rsidP="00DC3B33">
            <w:pPr>
              <w:jc w:val="center"/>
            </w:pPr>
            <w:r>
              <w:t>17.174</w:t>
            </w:r>
          </w:p>
        </w:tc>
        <w:tc>
          <w:tcPr>
            <w:tcW w:w="2273" w:type="dxa"/>
          </w:tcPr>
          <w:p w14:paraId="5B04EBED" w14:textId="77777777" w:rsidR="000E3FEE" w:rsidRDefault="00000000" w:rsidP="00DC3B33">
            <w:pPr>
              <w:jc w:val="center"/>
            </w:pPr>
            <w:r>
              <w:t>5.652</w:t>
            </w:r>
          </w:p>
        </w:tc>
      </w:tr>
      <w:tr w:rsidR="000E3FEE" w14:paraId="5D3210D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B9ABEEF" w14:textId="77777777" w:rsidR="000E3FEE" w:rsidRDefault="00000000" w:rsidP="00DC3B33">
            <w:pPr>
              <w:jc w:val="center"/>
            </w:pPr>
            <w:r>
              <w:t>15.46</w:t>
            </w:r>
          </w:p>
        </w:tc>
        <w:tc>
          <w:tcPr>
            <w:tcW w:w="2273" w:type="dxa"/>
          </w:tcPr>
          <w:p w14:paraId="1A9B91B8" w14:textId="77777777" w:rsidR="000E3FEE" w:rsidRDefault="00000000" w:rsidP="00DC3B33">
            <w:pPr>
              <w:jc w:val="center"/>
            </w:pPr>
            <w:r>
              <w:t>5.421</w:t>
            </w:r>
          </w:p>
        </w:tc>
      </w:tr>
      <w:tr w:rsidR="000E3FEE" w14:paraId="26487C18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4BCEF81" w14:textId="77777777" w:rsidR="000E3FEE" w:rsidRDefault="00000000" w:rsidP="00DC3B33">
            <w:pPr>
              <w:jc w:val="center"/>
            </w:pPr>
            <w:r>
              <w:t>14.719</w:t>
            </w:r>
          </w:p>
        </w:tc>
        <w:tc>
          <w:tcPr>
            <w:tcW w:w="2273" w:type="dxa"/>
          </w:tcPr>
          <w:p w14:paraId="3F3D1B2E" w14:textId="77777777" w:rsidR="000E3FEE" w:rsidRDefault="00000000" w:rsidP="00DC3B33">
            <w:pPr>
              <w:jc w:val="center"/>
            </w:pPr>
            <w:r>
              <w:t>5.237</w:t>
            </w:r>
          </w:p>
        </w:tc>
      </w:tr>
      <w:tr w:rsidR="000E3FEE" w14:paraId="0AF0281D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45CD6A07" w14:textId="77777777" w:rsidR="000E3FEE" w:rsidRDefault="00000000" w:rsidP="00DC3B33">
            <w:pPr>
              <w:jc w:val="center"/>
            </w:pPr>
            <w:r>
              <w:t>14.494</w:t>
            </w:r>
          </w:p>
        </w:tc>
        <w:tc>
          <w:tcPr>
            <w:tcW w:w="2273" w:type="dxa"/>
          </w:tcPr>
          <w:p w14:paraId="7469690E" w14:textId="77777777" w:rsidR="000E3FEE" w:rsidRDefault="00000000" w:rsidP="00DC3B33">
            <w:pPr>
              <w:jc w:val="center"/>
            </w:pPr>
            <w:r>
              <w:t>5.143</w:t>
            </w:r>
          </w:p>
        </w:tc>
      </w:tr>
      <w:tr w:rsidR="000E3FEE" w14:paraId="2A8FF0EB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3A3F94E9" w14:textId="77777777" w:rsidR="000E3FEE" w:rsidRDefault="00000000" w:rsidP="00DC3B33">
            <w:pPr>
              <w:jc w:val="center"/>
            </w:pPr>
            <w:r>
              <w:t>13.786</w:t>
            </w:r>
          </w:p>
        </w:tc>
        <w:tc>
          <w:tcPr>
            <w:tcW w:w="2273" w:type="dxa"/>
          </w:tcPr>
          <w:p w14:paraId="34408736" w14:textId="77777777" w:rsidR="000E3FEE" w:rsidRDefault="00000000" w:rsidP="00DC3B33">
            <w:pPr>
              <w:jc w:val="center"/>
            </w:pPr>
            <w:r>
              <w:t>4.967</w:t>
            </w:r>
          </w:p>
        </w:tc>
      </w:tr>
      <w:tr w:rsidR="000E3FEE" w14:paraId="3CBF52BC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6F1A3A17" w14:textId="77777777" w:rsidR="000E3FEE" w:rsidRDefault="00000000" w:rsidP="00DC3B33">
            <w:pPr>
              <w:jc w:val="center"/>
            </w:pPr>
            <w:r>
              <w:t>13.967</w:t>
            </w:r>
          </w:p>
        </w:tc>
        <w:tc>
          <w:tcPr>
            <w:tcW w:w="2273" w:type="dxa"/>
          </w:tcPr>
          <w:p w14:paraId="5C337293" w14:textId="77777777" w:rsidR="000E3FEE" w:rsidRDefault="00000000" w:rsidP="00DC3B33">
            <w:pPr>
              <w:jc w:val="center"/>
            </w:pPr>
            <w:r>
              <w:t>4.881</w:t>
            </w:r>
          </w:p>
        </w:tc>
      </w:tr>
      <w:tr w:rsidR="000E3FEE" w14:paraId="2E9B7817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2D5CE44" w14:textId="77777777" w:rsidR="000E3FEE" w:rsidRDefault="00000000" w:rsidP="00DC3B33">
            <w:pPr>
              <w:jc w:val="center"/>
            </w:pPr>
            <w:r>
              <w:t>13.849</w:t>
            </w:r>
          </w:p>
        </w:tc>
        <w:tc>
          <w:tcPr>
            <w:tcW w:w="2273" w:type="dxa"/>
          </w:tcPr>
          <w:p w14:paraId="2F56C39F" w14:textId="77777777" w:rsidR="000E3FEE" w:rsidRDefault="00000000" w:rsidP="00DC3B33">
            <w:pPr>
              <w:jc w:val="center"/>
            </w:pPr>
            <w:r>
              <w:t>4.907</w:t>
            </w:r>
          </w:p>
        </w:tc>
      </w:tr>
      <w:tr w:rsidR="000E3FEE" w14:paraId="1AF4D0C0" w14:textId="77777777" w:rsidTr="00DC3B33">
        <w:tc>
          <w:tcPr>
            <w:tcW w:w="2088" w:type="dxa"/>
            <w:shd w:val="clear" w:color="auto" w:fill="D9D9D9" w:themeFill="background1" w:themeFillShade="D9"/>
          </w:tcPr>
          <w:p w14:paraId="1D5ACF38" w14:textId="77777777" w:rsidR="000E3FEE" w:rsidRDefault="00000000" w:rsidP="00DC3B33">
            <w:pPr>
              <w:jc w:val="center"/>
            </w:pPr>
            <w:r>
              <w:t>13.798</w:t>
            </w:r>
          </w:p>
        </w:tc>
        <w:tc>
          <w:tcPr>
            <w:tcW w:w="2273" w:type="dxa"/>
          </w:tcPr>
          <w:p w14:paraId="3FCC480C" w14:textId="77777777" w:rsidR="000E3FEE" w:rsidRDefault="00000000" w:rsidP="00DC3B33">
            <w:pPr>
              <w:jc w:val="center"/>
            </w:pPr>
            <w:r>
              <w:t>4.978</w:t>
            </w:r>
          </w:p>
        </w:tc>
      </w:tr>
    </w:tbl>
    <w:p w14:paraId="3CF907CD" w14:textId="77777777" w:rsidR="009D51BC" w:rsidRDefault="009D51BC" w:rsidP="00DC3B33">
      <w:pPr>
        <w:jc w:val="center"/>
      </w:pPr>
    </w:p>
    <w:sectPr w:rsidR="009D51BC" w:rsidSect="00DC3B33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979302">
    <w:abstractNumId w:val="8"/>
  </w:num>
  <w:num w:numId="2" w16cid:durableId="978726949">
    <w:abstractNumId w:val="6"/>
  </w:num>
  <w:num w:numId="3" w16cid:durableId="56519710">
    <w:abstractNumId w:val="5"/>
  </w:num>
  <w:num w:numId="4" w16cid:durableId="390466960">
    <w:abstractNumId w:val="4"/>
  </w:num>
  <w:num w:numId="5" w16cid:durableId="598831240">
    <w:abstractNumId w:val="7"/>
  </w:num>
  <w:num w:numId="6" w16cid:durableId="657803525">
    <w:abstractNumId w:val="3"/>
  </w:num>
  <w:num w:numId="7" w16cid:durableId="583997703">
    <w:abstractNumId w:val="2"/>
  </w:num>
  <w:num w:numId="8" w16cid:durableId="1460342404">
    <w:abstractNumId w:val="1"/>
  </w:num>
  <w:num w:numId="9" w16cid:durableId="828517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FEE"/>
    <w:rsid w:val="0015074B"/>
    <w:rsid w:val="0029639D"/>
    <w:rsid w:val="00326F90"/>
    <w:rsid w:val="00662D80"/>
    <w:rsid w:val="009D51BC"/>
    <w:rsid w:val="00AA1D8D"/>
    <w:rsid w:val="00B47730"/>
    <w:rsid w:val="00CB0664"/>
    <w:rsid w:val="00DC3B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3C5E2"/>
  <w14:defaultImageDpi w14:val="300"/>
  <w15:docId w15:val="{4B445045-ED47-482F-A250-F1394C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Fathan Firmansyah</cp:lastModifiedBy>
  <cp:revision>2</cp:revision>
  <dcterms:created xsi:type="dcterms:W3CDTF">2013-12-23T23:15:00Z</dcterms:created>
  <dcterms:modified xsi:type="dcterms:W3CDTF">2024-08-06T03:02:00Z</dcterms:modified>
  <cp:category/>
</cp:coreProperties>
</file>