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76D8D" w14:textId="77777777" w:rsidR="000E4A9C" w:rsidRDefault="00000000" w:rsidP="00036A9C">
      <w:pPr>
        <w:pStyle w:val="Title"/>
        <w:jc w:val="center"/>
      </w:pPr>
      <w:r>
        <w:t>Combined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E4A9C" w14:paraId="42503DF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C42A166" w14:textId="77777777" w:rsidR="000E4A9C" w:rsidRDefault="00000000" w:rsidP="00036A9C">
            <w:pPr>
              <w:jc w:val="center"/>
            </w:pPr>
            <w:bookmarkStart w:id="0" w:name="_Hlk173830855"/>
            <w:r>
              <w:t>Tanpa Kalman</w:t>
            </w:r>
          </w:p>
        </w:tc>
        <w:tc>
          <w:tcPr>
            <w:tcW w:w="4320" w:type="dxa"/>
          </w:tcPr>
          <w:p w14:paraId="6336A476" w14:textId="77777777" w:rsidR="000E4A9C" w:rsidRDefault="00000000" w:rsidP="00036A9C">
            <w:pPr>
              <w:jc w:val="center"/>
            </w:pPr>
            <w:r>
              <w:t>Dengan Kalman</w:t>
            </w:r>
          </w:p>
        </w:tc>
      </w:tr>
      <w:tr w:rsidR="000E4A9C" w14:paraId="15B54D2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B666402" w14:textId="77777777" w:rsidR="000E4A9C" w:rsidRDefault="00000000" w:rsidP="00036A9C">
            <w:pPr>
              <w:jc w:val="center"/>
            </w:pPr>
            <w:r>
              <w:t>0.491</w:t>
            </w:r>
          </w:p>
        </w:tc>
        <w:tc>
          <w:tcPr>
            <w:tcW w:w="4320" w:type="dxa"/>
          </w:tcPr>
          <w:p w14:paraId="42175F71" w14:textId="77777777" w:rsidR="000E4A9C" w:rsidRDefault="00000000" w:rsidP="00036A9C">
            <w:pPr>
              <w:jc w:val="center"/>
            </w:pPr>
            <w:r>
              <w:t>1.97</w:t>
            </w:r>
          </w:p>
        </w:tc>
      </w:tr>
      <w:tr w:rsidR="000E4A9C" w14:paraId="5AFF2A8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75E194D" w14:textId="77777777" w:rsidR="000E4A9C" w:rsidRDefault="00000000" w:rsidP="00036A9C">
            <w:pPr>
              <w:jc w:val="center"/>
            </w:pPr>
            <w:r>
              <w:t>3.828</w:t>
            </w:r>
          </w:p>
        </w:tc>
        <w:tc>
          <w:tcPr>
            <w:tcW w:w="4320" w:type="dxa"/>
          </w:tcPr>
          <w:p w14:paraId="1FFD7F08" w14:textId="77777777" w:rsidR="000E4A9C" w:rsidRDefault="00000000" w:rsidP="00036A9C">
            <w:pPr>
              <w:jc w:val="center"/>
            </w:pPr>
            <w:r>
              <w:t>1.182</w:t>
            </w:r>
          </w:p>
        </w:tc>
      </w:tr>
      <w:tr w:rsidR="000E4A9C" w14:paraId="6205742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A0E4D1D" w14:textId="77777777" w:rsidR="000E4A9C" w:rsidRDefault="00000000" w:rsidP="00036A9C">
            <w:pPr>
              <w:jc w:val="center"/>
            </w:pPr>
            <w:r>
              <w:t>2.644</w:t>
            </w:r>
          </w:p>
        </w:tc>
        <w:tc>
          <w:tcPr>
            <w:tcW w:w="4320" w:type="dxa"/>
          </w:tcPr>
          <w:p w14:paraId="61B1187E" w14:textId="77777777" w:rsidR="000E4A9C" w:rsidRDefault="00000000" w:rsidP="00036A9C">
            <w:pPr>
              <w:jc w:val="center"/>
            </w:pPr>
            <w:r>
              <w:t>0.922</w:t>
            </w:r>
          </w:p>
        </w:tc>
      </w:tr>
      <w:tr w:rsidR="000E4A9C" w14:paraId="4018571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6453ECE" w14:textId="77777777" w:rsidR="000E4A9C" w:rsidRDefault="00000000" w:rsidP="00036A9C">
            <w:pPr>
              <w:jc w:val="center"/>
            </w:pPr>
            <w:r>
              <w:t>2.195</w:t>
            </w:r>
          </w:p>
        </w:tc>
        <w:tc>
          <w:tcPr>
            <w:tcW w:w="4320" w:type="dxa"/>
          </w:tcPr>
          <w:p w14:paraId="29872161" w14:textId="77777777" w:rsidR="000E4A9C" w:rsidRDefault="00000000" w:rsidP="00036A9C">
            <w:pPr>
              <w:jc w:val="center"/>
            </w:pPr>
            <w:r>
              <w:t>0.811</w:t>
            </w:r>
          </w:p>
        </w:tc>
      </w:tr>
      <w:tr w:rsidR="000E4A9C" w14:paraId="366D23A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0D1C076" w14:textId="77777777" w:rsidR="000E4A9C" w:rsidRDefault="00000000" w:rsidP="00036A9C">
            <w:pPr>
              <w:jc w:val="center"/>
            </w:pPr>
            <w:r>
              <w:t>1.71</w:t>
            </w:r>
          </w:p>
        </w:tc>
        <w:tc>
          <w:tcPr>
            <w:tcW w:w="4320" w:type="dxa"/>
          </w:tcPr>
          <w:p w14:paraId="09D11DB3" w14:textId="77777777" w:rsidR="000E4A9C" w:rsidRDefault="00000000" w:rsidP="00036A9C">
            <w:pPr>
              <w:jc w:val="center"/>
            </w:pPr>
            <w:r>
              <w:t>0.773</w:t>
            </w:r>
          </w:p>
        </w:tc>
      </w:tr>
      <w:tr w:rsidR="000E4A9C" w14:paraId="042885D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3FDE240" w14:textId="77777777" w:rsidR="000E4A9C" w:rsidRDefault="00000000" w:rsidP="00036A9C">
            <w:pPr>
              <w:jc w:val="center"/>
            </w:pPr>
            <w:r>
              <w:t>1.636</w:t>
            </w:r>
          </w:p>
        </w:tc>
        <w:tc>
          <w:tcPr>
            <w:tcW w:w="4320" w:type="dxa"/>
          </w:tcPr>
          <w:p w14:paraId="0DDD76F0" w14:textId="77777777" w:rsidR="000E4A9C" w:rsidRDefault="00000000" w:rsidP="00036A9C">
            <w:pPr>
              <w:jc w:val="center"/>
            </w:pPr>
            <w:r>
              <w:t>0.672</w:t>
            </w:r>
          </w:p>
        </w:tc>
      </w:tr>
      <w:tr w:rsidR="000E4A9C" w14:paraId="3486CF3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1A27859" w14:textId="77777777" w:rsidR="000E4A9C" w:rsidRDefault="00000000" w:rsidP="00036A9C">
            <w:pPr>
              <w:jc w:val="center"/>
            </w:pPr>
            <w:r>
              <w:t>1.538</w:t>
            </w:r>
          </w:p>
        </w:tc>
        <w:tc>
          <w:tcPr>
            <w:tcW w:w="4320" w:type="dxa"/>
          </w:tcPr>
          <w:p w14:paraId="70EFA481" w14:textId="77777777" w:rsidR="000E4A9C" w:rsidRDefault="00000000" w:rsidP="00036A9C">
            <w:pPr>
              <w:jc w:val="center"/>
            </w:pPr>
            <w:r>
              <w:t>0.415</w:t>
            </w:r>
          </w:p>
        </w:tc>
      </w:tr>
      <w:tr w:rsidR="000E4A9C" w14:paraId="129CCEC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2C84F9E" w14:textId="77777777" w:rsidR="000E4A9C" w:rsidRDefault="00000000" w:rsidP="00036A9C">
            <w:pPr>
              <w:jc w:val="center"/>
            </w:pPr>
            <w:r>
              <w:t>1.514</w:t>
            </w:r>
          </w:p>
        </w:tc>
        <w:tc>
          <w:tcPr>
            <w:tcW w:w="4320" w:type="dxa"/>
          </w:tcPr>
          <w:p w14:paraId="49A323AF" w14:textId="77777777" w:rsidR="000E4A9C" w:rsidRDefault="00000000" w:rsidP="00036A9C">
            <w:pPr>
              <w:jc w:val="center"/>
            </w:pPr>
            <w:r>
              <w:t>0.063</w:t>
            </w:r>
          </w:p>
        </w:tc>
      </w:tr>
      <w:tr w:rsidR="000E4A9C" w14:paraId="3E082B6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4B4CEAE" w14:textId="77777777" w:rsidR="000E4A9C" w:rsidRDefault="00000000" w:rsidP="00036A9C">
            <w:pPr>
              <w:jc w:val="center"/>
            </w:pPr>
            <w:r>
              <w:t>1.561</w:t>
            </w:r>
          </w:p>
        </w:tc>
        <w:tc>
          <w:tcPr>
            <w:tcW w:w="4320" w:type="dxa"/>
          </w:tcPr>
          <w:p w14:paraId="4769B9C2" w14:textId="77777777" w:rsidR="000E4A9C" w:rsidRDefault="00000000" w:rsidP="00036A9C">
            <w:pPr>
              <w:jc w:val="center"/>
            </w:pPr>
            <w:r>
              <w:t>0.151</w:t>
            </w:r>
          </w:p>
        </w:tc>
      </w:tr>
      <w:tr w:rsidR="000E4A9C" w14:paraId="655E758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7700A3" w14:textId="77777777" w:rsidR="000E4A9C" w:rsidRDefault="00000000" w:rsidP="00036A9C">
            <w:pPr>
              <w:jc w:val="center"/>
            </w:pPr>
            <w:r>
              <w:t>3.449</w:t>
            </w:r>
          </w:p>
        </w:tc>
        <w:tc>
          <w:tcPr>
            <w:tcW w:w="4320" w:type="dxa"/>
          </w:tcPr>
          <w:p w14:paraId="226059B7" w14:textId="77777777" w:rsidR="000E4A9C" w:rsidRDefault="00000000" w:rsidP="00036A9C">
            <w:pPr>
              <w:jc w:val="center"/>
            </w:pPr>
            <w:r>
              <w:t>0.771</w:t>
            </w:r>
          </w:p>
        </w:tc>
      </w:tr>
      <w:tr w:rsidR="000E4A9C" w14:paraId="18B66E1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3D0ABA3" w14:textId="77777777" w:rsidR="000E4A9C" w:rsidRDefault="00000000" w:rsidP="00036A9C">
            <w:pPr>
              <w:jc w:val="center"/>
            </w:pPr>
            <w:r>
              <w:t>3.019</w:t>
            </w:r>
          </w:p>
        </w:tc>
        <w:tc>
          <w:tcPr>
            <w:tcW w:w="4320" w:type="dxa"/>
          </w:tcPr>
          <w:p w14:paraId="2755915D" w14:textId="77777777" w:rsidR="000E4A9C" w:rsidRDefault="00000000" w:rsidP="00036A9C">
            <w:pPr>
              <w:jc w:val="center"/>
            </w:pPr>
            <w:r>
              <w:t>0.912</w:t>
            </w:r>
          </w:p>
        </w:tc>
      </w:tr>
      <w:tr w:rsidR="000E4A9C" w14:paraId="2C4ED59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9A9F88B" w14:textId="77777777" w:rsidR="000E4A9C" w:rsidRDefault="00000000" w:rsidP="00036A9C">
            <w:pPr>
              <w:jc w:val="center"/>
            </w:pPr>
            <w:r>
              <w:t>4.643</w:t>
            </w:r>
          </w:p>
        </w:tc>
        <w:tc>
          <w:tcPr>
            <w:tcW w:w="4320" w:type="dxa"/>
          </w:tcPr>
          <w:p w14:paraId="78B0A8F6" w14:textId="77777777" w:rsidR="000E4A9C" w:rsidRDefault="00000000" w:rsidP="00036A9C">
            <w:pPr>
              <w:jc w:val="center"/>
            </w:pPr>
            <w:r>
              <w:t>0.929</w:t>
            </w:r>
          </w:p>
        </w:tc>
      </w:tr>
      <w:tr w:rsidR="000E4A9C" w14:paraId="0475E00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7659F68" w14:textId="77777777" w:rsidR="000E4A9C" w:rsidRDefault="00000000" w:rsidP="00036A9C">
            <w:pPr>
              <w:jc w:val="center"/>
            </w:pPr>
            <w:r>
              <w:t>6.878</w:t>
            </w:r>
          </w:p>
        </w:tc>
        <w:tc>
          <w:tcPr>
            <w:tcW w:w="4320" w:type="dxa"/>
          </w:tcPr>
          <w:p w14:paraId="40A13B89" w14:textId="77777777" w:rsidR="000E4A9C" w:rsidRDefault="00000000" w:rsidP="00036A9C">
            <w:pPr>
              <w:jc w:val="center"/>
            </w:pPr>
            <w:r>
              <w:t>1.34</w:t>
            </w:r>
          </w:p>
        </w:tc>
      </w:tr>
      <w:tr w:rsidR="000E4A9C" w14:paraId="5F70B86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20E7B4" w14:textId="77777777" w:rsidR="000E4A9C" w:rsidRDefault="00000000" w:rsidP="00036A9C">
            <w:pPr>
              <w:jc w:val="center"/>
            </w:pPr>
            <w:r>
              <w:t>8.158</w:t>
            </w:r>
          </w:p>
        </w:tc>
        <w:tc>
          <w:tcPr>
            <w:tcW w:w="4320" w:type="dxa"/>
          </w:tcPr>
          <w:p w14:paraId="3E65B8D6" w14:textId="77777777" w:rsidR="000E4A9C" w:rsidRDefault="00000000" w:rsidP="00036A9C">
            <w:pPr>
              <w:jc w:val="center"/>
            </w:pPr>
            <w:r>
              <w:t>1.956</w:t>
            </w:r>
          </w:p>
        </w:tc>
      </w:tr>
      <w:tr w:rsidR="000E4A9C" w14:paraId="1091C74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25FB013" w14:textId="77777777" w:rsidR="000E4A9C" w:rsidRDefault="00000000" w:rsidP="00036A9C">
            <w:pPr>
              <w:jc w:val="center"/>
            </w:pPr>
            <w:r>
              <w:t>7.984</w:t>
            </w:r>
          </w:p>
        </w:tc>
        <w:tc>
          <w:tcPr>
            <w:tcW w:w="4320" w:type="dxa"/>
          </w:tcPr>
          <w:p w14:paraId="2BF27C28" w14:textId="77777777" w:rsidR="000E4A9C" w:rsidRDefault="00000000" w:rsidP="00036A9C">
            <w:pPr>
              <w:jc w:val="center"/>
            </w:pPr>
            <w:r>
              <w:t>2.433</w:t>
            </w:r>
          </w:p>
        </w:tc>
      </w:tr>
      <w:tr w:rsidR="000E4A9C" w14:paraId="1085573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397AB5D" w14:textId="77777777" w:rsidR="000E4A9C" w:rsidRDefault="00000000" w:rsidP="00036A9C">
            <w:pPr>
              <w:jc w:val="center"/>
            </w:pPr>
            <w:r>
              <w:t>8.6</w:t>
            </w:r>
          </w:p>
        </w:tc>
        <w:tc>
          <w:tcPr>
            <w:tcW w:w="4320" w:type="dxa"/>
          </w:tcPr>
          <w:p w14:paraId="2C95F92F" w14:textId="77777777" w:rsidR="000E4A9C" w:rsidRDefault="00000000" w:rsidP="00036A9C">
            <w:pPr>
              <w:jc w:val="center"/>
            </w:pPr>
            <w:r>
              <w:t>2.917</w:t>
            </w:r>
          </w:p>
        </w:tc>
      </w:tr>
      <w:tr w:rsidR="000E4A9C" w14:paraId="742985D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6FBC55" w14:textId="77777777" w:rsidR="000E4A9C" w:rsidRDefault="00000000" w:rsidP="00036A9C">
            <w:pPr>
              <w:jc w:val="center"/>
            </w:pPr>
            <w:r>
              <w:t>8.088</w:t>
            </w:r>
          </w:p>
        </w:tc>
        <w:tc>
          <w:tcPr>
            <w:tcW w:w="4320" w:type="dxa"/>
          </w:tcPr>
          <w:p w14:paraId="67990389" w14:textId="77777777" w:rsidR="000E4A9C" w:rsidRDefault="00000000" w:rsidP="00036A9C">
            <w:pPr>
              <w:jc w:val="center"/>
            </w:pPr>
            <w:r>
              <w:t>3.459</w:t>
            </w:r>
          </w:p>
        </w:tc>
      </w:tr>
      <w:tr w:rsidR="000E4A9C" w14:paraId="0190CA7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8019373" w14:textId="77777777" w:rsidR="000E4A9C" w:rsidRDefault="00000000" w:rsidP="00036A9C">
            <w:pPr>
              <w:jc w:val="center"/>
            </w:pPr>
            <w:r>
              <w:t>8.39</w:t>
            </w:r>
          </w:p>
        </w:tc>
        <w:tc>
          <w:tcPr>
            <w:tcW w:w="4320" w:type="dxa"/>
          </w:tcPr>
          <w:p w14:paraId="6F82A214" w14:textId="77777777" w:rsidR="000E4A9C" w:rsidRDefault="00000000" w:rsidP="00036A9C">
            <w:pPr>
              <w:jc w:val="center"/>
            </w:pPr>
            <w:r>
              <w:t>3.733</w:t>
            </w:r>
          </w:p>
        </w:tc>
      </w:tr>
      <w:tr w:rsidR="000E4A9C" w14:paraId="407707C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AB4BC35" w14:textId="77777777" w:rsidR="000E4A9C" w:rsidRDefault="00000000" w:rsidP="00036A9C">
            <w:pPr>
              <w:jc w:val="center"/>
            </w:pPr>
            <w:r>
              <w:t>9.063</w:t>
            </w:r>
          </w:p>
        </w:tc>
        <w:tc>
          <w:tcPr>
            <w:tcW w:w="4320" w:type="dxa"/>
          </w:tcPr>
          <w:p w14:paraId="72A509D4" w14:textId="77777777" w:rsidR="000E4A9C" w:rsidRDefault="00000000" w:rsidP="00036A9C">
            <w:pPr>
              <w:jc w:val="center"/>
            </w:pPr>
            <w:r>
              <w:t>4.122</w:t>
            </w:r>
          </w:p>
        </w:tc>
      </w:tr>
      <w:tr w:rsidR="000E4A9C" w14:paraId="1EDD9EF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1726C55" w14:textId="77777777" w:rsidR="000E4A9C" w:rsidRDefault="00000000" w:rsidP="00036A9C">
            <w:pPr>
              <w:jc w:val="center"/>
            </w:pPr>
            <w:r>
              <w:t>9.059</w:t>
            </w:r>
          </w:p>
        </w:tc>
        <w:tc>
          <w:tcPr>
            <w:tcW w:w="4320" w:type="dxa"/>
          </w:tcPr>
          <w:p w14:paraId="0DB2C935" w14:textId="77777777" w:rsidR="000E4A9C" w:rsidRDefault="00000000" w:rsidP="00036A9C">
            <w:pPr>
              <w:jc w:val="center"/>
            </w:pPr>
            <w:r>
              <w:t>4.418</w:t>
            </w:r>
          </w:p>
        </w:tc>
      </w:tr>
      <w:tr w:rsidR="000E4A9C" w14:paraId="6B4F870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7274F3B" w14:textId="77777777" w:rsidR="000E4A9C" w:rsidRDefault="00000000" w:rsidP="00036A9C">
            <w:pPr>
              <w:jc w:val="center"/>
            </w:pPr>
            <w:r>
              <w:t>9.316</w:t>
            </w:r>
          </w:p>
        </w:tc>
        <w:tc>
          <w:tcPr>
            <w:tcW w:w="4320" w:type="dxa"/>
          </w:tcPr>
          <w:p w14:paraId="7A174F70" w14:textId="77777777" w:rsidR="000E4A9C" w:rsidRDefault="00000000" w:rsidP="00036A9C">
            <w:pPr>
              <w:jc w:val="center"/>
            </w:pPr>
            <w:r>
              <w:t>4.633</w:t>
            </w:r>
          </w:p>
        </w:tc>
      </w:tr>
      <w:tr w:rsidR="000E4A9C" w14:paraId="3FDE552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4FCF83A" w14:textId="77777777" w:rsidR="000E4A9C" w:rsidRDefault="00000000" w:rsidP="00036A9C">
            <w:pPr>
              <w:jc w:val="center"/>
            </w:pPr>
            <w:r>
              <w:t>7.367</w:t>
            </w:r>
          </w:p>
        </w:tc>
        <w:tc>
          <w:tcPr>
            <w:tcW w:w="4320" w:type="dxa"/>
          </w:tcPr>
          <w:p w14:paraId="57CBC8AC" w14:textId="77777777" w:rsidR="000E4A9C" w:rsidRDefault="00000000" w:rsidP="00036A9C">
            <w:pPr>
              <w:jc w:val="center"/>
            </w:pPr>
            <w:r>
              <w:t>4.404</w:t>
            </w:r>
          </w:p>
        </w:tc>
      </w:tr>
      <w:tr w:rsidR="000E4A9C" w14:paraId="72680FE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F74F3B5" w14:textId="77777777" w:rsidR="000E4A9C" w:rsidRDefault="00000000" w:rsidP="00036A9C">
            <w:pPr>
              <w:jc w:val="center"/>
            </w:pPr>
            <w:r>
              <w:t>7.254</w:t>
            </w:r>
          </w:p>
        </w:tc>
        <w:tc>
          <w:tcPr>
            <w:tcW w:w="4320" w:type="dxa"/>
          </w:tcPr>
          <w:p w14:paraId="54B65858" w14:textId="77777777" w:rsidR="000E4A9C" w:rsidRDefault="00000000" w:rsidP="00036A9C">
            <w:pPr>
              <w:jc w:val="center"/>
            </w:pPr>
            <w:r>
              <w:t>4.283</w:t>
            </w:r>
          </w:p>
        </w:tc>
      </w:tr>
      <w:tr w:rsidR="000E4A9C" w14:paraId="714CA28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D369B8F" w14:textId="77777777" w:rsidR="000E4A9C" w:rsidRDefault="00000000" w:rsidP="00036A9C">
            <w:pPr>
              <w:jc w:val="center"/>
            </w:pPr>
            <w:r>
              <w:t>6.495</w:t>
            </w:r>
          </w:p>
        </w:tc>
        <w:tc>
          <w:tcPr>
            <w:tcW w:w="4320" w:type="dxa"/>
          </w:tcPr>
          <w:p w14:paraId="52FA8EFF" w14:textId="77777777" w:rsidR="000E4A9C" w:rsidRDefault="00000000" w:rsidP="00036A9C">
            <w:pPr>
              <w:jc w:val="center"/>
            </w:pPr>
            <w:r>
              <w:t>4.034</w:t>
            </w:r>
          </w:p>
        </w:tc>
      </w:tr>
      <w:tr w:rsidR="000E4A9C" w14:paraId="2E80111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4030ED9" w14:textId="77777777" w:rsidR="000E4A9C" w:rsidRDefault="00000000" w:rsidP="00036A9C">
            <w:pPr>
              <w:jc w:val="center"/>
            </w:pPr>
            <w:r>
              <w:t>5.931</w:t>
            </w:r>
          </w:p>
        </w:tc>
        <w:tc>
          <w:tcPr>
            <w:tcW w:w="4320" w:type="dxa"/>
          </w:tcPr>
          <w:p w14:paraId="245D6889" w14:textId="77777777" w:rsidR="000E4A9C" w:rsidRDefault="00000000" w:rsidP="00036A9C">
            <w:pPr>
              <w:jc w:val="center"/>
            </w:pPr>
            <w:r>
              <w:t>3.765</w:t>
            </w:r>
          </w:p>
        </w:tc>
      </w:tr>
      <w:tr w:rsidR="000E4A9C" w14:paraId="4449795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21D21A3" w14:textId="77777777" w:rsidR="000E4A9C" w:rsidRDefault="00000000" w:rsidP="00036A9C">
            <w:pPr>
              <w:jc w:val="center"/>
            </w:pPr>
            <w:r>
              <w:t>5.351</w:t>
            </w:r>
          </w:p>
        </w:tc>
        <w:tc>
          <w:tcPr>
            <w:tcW w:w="4320" w:type="dxa"/>
          </w:tcPr>
          <w:p w14:paraId="32A0221D" w14:textId="77777777" w:rsidR="000E4A9C" w:rsidRDefault="00000000" w:rsidP="00036A9C">
            <w:pPr>
              <w:jc w:val="center"/>
            </w:pPr>
            <w:r>
              <w:t>3.446</w:t>
            </w:r>
          </w:p>
        </w:tc>
      </w:tr>
      <w:tr w:rsidR="000E4A9C" w14:paraId="4D21626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1C10866" w14:textId="77777777" w:rsidR="000E4A9C" w:rsidRDefault="00000000" w:rsidP="00036A9C">
            <w:pPr>
              <w:jc w:val="center"/>
            </w:pPr>
            <w:r>
              <w:t>6.421</w:t>
            </w:r>
          </w:p>
        </w:tc>
        <w:tc>
          <w:tcPr>
            <w:tcW w:w="4320" w:type="dxa"/>
          </w:tcPr>
          <w:p w14:paraId="756C0C50" w14:textId="77777777" w:rsidR="000E4A9C" w:rsidRDefault="00000000" w:rsidP="00036A9C">
            <w:pPr>
              <w:jc w:val="center"/>
            </w:pPr>
            <w:r>
              <w:t>3.648</w:t>
            </w:r>
          </w:p>
        </w:tc>
      </w:tr>
      <w:tr w:rsidR="000E4A9C" w14:paraId="2941BC8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4C907AD" w14:textId="77777777" w:rsidR="000E4A9C" w:rsidRDefault="00000000" w:rsidP="00036A9C">
            <w:pPr>
              <w:jc w:val="center"/>
            </w:pPr>
            <w:r>
              <w:t>5.112</w:t>
            </w:r>
          </w:p>
        </w:tc>
        <w:tc>
          <w:tcPr>
            <w:tcW w:w="4320" w:type="dxa"/>
          </w:tcPr>
          <w:p w14:paraId="7F382DCB" w14:textId="77777777" w:rsidR="000E4A9C" w:rsidRDefault="00000000" w:rsidP="00036A9C">
            <w:pPr>
              <w:jc w:val="center"/>
            </w:pPr>
            <w:r>
              <w:t>3.403</w:t>
            </w:r>
          </w:p>
        </w:tc>
      </w:tr>
      <w:tr w:rsidR="000E4A9C" w14:paraId="3B803F8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9EB7E82" w14:textId="77777777" w:rsidR="000E4A9C" w:rsidRDefault="00000000" w:rsidP="00036A9C">
            <w:pPr>
              <w:jc w:val="center"/>
            </w:pPr>
            <w:r>
              <w:t>4.934</w:t>
            </w:r>
          </w:p>
        </w:tc>
        <w:tc>
          <w:tcPr>
            <w:tcW w:w="4320" w:type="dxa"/>
          </w:tcPr>
          <w:p w14:paraId="3A6122C9" w14:textId="77777777" w:rsidR="000E4A9C" w:rsidRDefault="00000000" w:rsidP="00036A9C">
            <w:pPr>
              <w:jc w:val="center"/>
            </w:pPr>
            <w:r>
              <w:t>3.23</w:t>
            </w:r>
          </w:p>
        </w:tc>
      </w:tr>
      <w:tr w:rsidR="000E4A9C" w14:paraId="08D5E59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211F4F6" w14:textId="77777777" w:rsidR="000E4A9C" w:rsidRDefault="00000000" w:rsidP="00036A9C">
            <w:pPr>
              <w:jc w:val="center"/>
            </w:pPr>
            <w:r>
              <w:t>4.958</w:t>
            </w:r>
          </w:p>
        </w:tc>
        <w:tc>
          <w:tcPr>
            <w:tcW w:w="4320" w:type="dxa"/>
          </w:tcPr>
          <w:p w14:paraId="45EF4FD1" w14:textId="77777777" w:rsidR="000E4A9C" w:rsidRDefault="00000000" w:rsidP="00036A9C">
            <w:pPr>
              <w:jc w:val="center"/>
            </w:pPr>
            <w:r>
              <w:t>3.161</w:t>
            </w:r>
          </w:p>
        </w:tc>
      </w:tr>
      <w:tr w:rsidR="000E4A9C" w14:paraId="101037E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0D56B1C" w14:textId="77777777" w:rsidR="000E4A9C" w:rsidRDefault="00000000" w:rsidP="00036A9C">
            <w:pPr>
              <w:jc w:val="center"/>
            </w:pPr>
            <w:r>
              <w:t>5.158</w:t>
            </w:r>
          </w:p>
        </w:tc>
        <w:tc>
          <w:tcPr>
            <w:tcW w:w="4320" w:type="dxa"/>
          </w:tcPr>
          <w:p w14:paraId="667ACCD0" w14:textId="77777777" w:rsidR="000E4A9C" w:rsidRDefault="00000000" w:rsidP="00036A9C">
            <w:pPr>
              <w:jc w:val="center"/>
            </w:pPr>
            <w:r>
              <w:t>3.202</w:t>
            </w:r>
          </w:p>
        </w:tc>
      </w:tr>
      <w:tr w:rsidR="000E4A9C" w14:paraId="79E9577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93C974A" w14:textId="77777777" w:rsidR="000E4A9C" w:rsidRDefault="00000000" w:rsidP="00036A9C">
            <w:pPr>
              <w:jc w:val="center"/>
            </w:pPr>
            <w:r>
              <w:t>5.196</w:t>
            </w:r>
          </w:p>
        </w:tc>
        <w:tc>
          <w:tcPr>
            <w:tcW w:w="4320" w:type="dxa"/>
          </w:tcPr>
          <w:p w14:paraId="0484E8F3" w14:textId="77777777" w:rsidR="000E4A9C" w:rsidRDefault="00000000" w:rsidP="00036A9C">
            <w:pPr>
              <w:jc w:val="center"/>
            </w:pPr>
            <w:r>
              <w:t>3.267</w:t>
            </w:r>
          </w:p>
        </w:tc>
      </w:tr>
      <w:tr w:rsidR="000E4A9C" w14:paraId="0361098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7CC677D" w14:textId="77777777" w:rsidR="000E4A9C" w:rsidRDefault="00000000" w:rsidP="00036A9C">
            <w:pPr>
              <w:jc w:val="center"/>
            </w:pPr>
            <w:r>
              <w:t>5.287</w:t>
            </w:r>
          </w:p>
        </w:tc>
        <w:tc>
          <w:tcPr>
            <w:tcW w:w="4320" w:type="dxa"/>
          </w:tcPr>
          <w:p w14:paraId="47AAED5E" w14:textId="77777777" w:rsidR="000E4A9C" w:rsidRDefault="00000000" w:rsidP="00036A9C">
            <w:pPr>
              <w:jc w:val="center"/>
            </w:pPr>
            <w:r>
              <w:t>3.357</w:t>
            </w:r>
          </w:p>
        </w:tc>
      </w:tr>
      <w:tr w:rsidR="000E4A9C" w14:paraId="11B541F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CB6C2AD" w14:textId="77777777" w:rsidR="000E4A9C" w:rsidRDefault="00000000" w:rsidP="00036A9C">
            <w:pPr>
              <w:jc w:val="center"/>
            </w:pPr>
            <w:r>
              <w:t>4.997</w:t>
            </w:r>
          </w:p>
        </w:tc>
        <w:tc>
          <w:tcPr>
            <w:tcW w:w="4320" w:type="dxa"/>
          </w:tcPr>
          <w:p w14:paraId="4A5749C1" w14:textId="77777777" w:rsidR="000E4A9C" w:rsidRDefault="00000000" w:rsidP="00036A9C">
            <w:pPr>
              <w:jc w:val="center"/>
            </w:pPr>
            <w:r>
              <w:t>3.318</w:t>
            </w:r>
          </w:p>
        </w:tc>
      </w:tr>
      <w:tr w:rsidR="000E4A9C" w14:paraId="7C9CBA1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1B053D4" w14:textId="77777777" w:rsidR="000E4A9C" w:rsidRDefault="00000000" w:rsidP="00036A9C">
            <w:pPr>
              <w:jc w:val="center"/>
            </w:pPr>
            <w:r>
              <w:t>5.976</w:t>
            </w:r>
          </w:p>
        </w:tc>
        <w:tc>
          <w:tcPr>
            <w:tcW w:w="4320" w:type="dxa"/>
          </w:tcPr>
          <w:p w14:paraId="148CE793" w14:textId="77777777" w:rsidR="000E4A9C" w:rsidRDefault="00000000" w:rsidP="00036A9C">
            <w:pPr>
              <w:jc w:val="center"/>
            </w:pPr>
            <w:r>
              <w:t>3.509</w:t>
            </w:r>
          </w:p>
        </w:tc>
      </w:tr>
      <w:tr w:rsidR="000E4A9C" w14:paraId="65C3D7B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39C977F" w14:textId="77777777" w:rsidR="000E4A9C" w:rsidRDefault="00000000" w:rsidP="00036A9C">
            <w:pPr>
              <w:jc w:val="center"/>
            </w:pPr>
            <w:r>
              <w:t>6.419</w:t>
            </w:r>
          </w:p>
        </w:tc>
        <w:tc>
          <w:tcPr>
            <w:tcW w:w="4320" w:type="dxa"/>
          </w:tcPr>
          <w:p w14:paraId="496C9603" w14:textId="77777777" w:rsidR="000E4A9C" w:rsidRDefault="00000000" w:rsidP="00036A9C">
            <w:pPr>
              <w:jc w:val="center"/>
            </w:pPr>
            <w:r>
              <w:t>3.816</w:t>
            </w:r>
          </w:p>
        </w:tc>
      </w:tr>
      <w:tr w:rsidR="000E4A9C" w14:paraId="67ADB4E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5386805" w14:textId="77777777" w:rsidR="000E4A9C" w:rsidRDefault="00000000" w:rsidP="00036A9C">
            <w:pPr>
              <w:jc w:val="center"/>
            </w:pPr>
            <w:r>
              <w:t>6.593</w:t>
            </w:r>
          </w:p>
        </w:tc>
        <w:tc>
          <w:tcPr>
            <w:tcW w:w="4320" w:type="dxa"/>
          </w:tcPr>
          <w:p w14:paraId="7FFB530A" w14:textId="77777777" w:rsidR="000E4A9C" w:rsidRDefault="00000000" w:rsidP="00036A9C">
            <w:pPr>
              <w:jc w:val="center"/>
            </w:pPr>
            <w:r>
              <w:t>4.082</w:t>
            </w:r>
          </w:p>
        </w:tc>
      </w:tr>
      <w:tr w:rsidR="000E4A9C" w14:paraId="6B9BFDC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E02992E" w14:textId="77777777" w:rsidR="000E4A9C" w:rsidRDefault="00000000" w:rsidP="00036A9C">
            <w:pPr>
              <w:jc w:val="center"/>
            </w:pPr>
            <w:r>
              <w:t>6.518</w:t>
            </w:r>
          </w:p>
        </w:tc>
        <w:tc>
          <w:tcPr>
            <w:tcW w:w="4320" w:type="dxa"/>
          </w:tcPr>
          <w:p w14:paraId="14BB2C37" w14:textId="77777777" w:rsidR="000E4A9C" w:rsidRDefault="00000000" w:rsidP="00036A9C">
            <w:pPr>
              <w:jc w:val="center"/>
            </w:pPr>
            <w:r>
              <w:t>4.24</w:t>
            </w:r>
          </w:p>
        </w:tc>
      </w:tr>
      <w:tr w:rsidR="000E4A9C" w14:paraId="4427931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6416FB" w14:textId="77777777" w:rsidR="000E4A9C" w:rsidRDefault="00000000" w:rsidP="00036A9C">
            <w:pPr>
              <w:jc w:val="center"/>
            </w:pPr>
            <w:r>
              <w:t>0.533</w:t>
            </w:r>
          </w:p>
        </w:tc>
        <w:tc>
          <w:tcPr>
            <w:tcW w:w="4320" w:type="dxa"/>
          </w:tcPr>
          <w:p w14:paraId="4CD28AE7" w14:textId="77777777" w:rsidR="000E4A9C" w:rsidRDefault="00000000" w:rsidP="00036A9C">
            <w:pPr>
              <w:jc w:val="center"/>
            </w:pPr>
            <w:r>
              <w:t>1.847</w:t>
            </w:r>
          </w:p>
        </w:tc>
      </w:tr>
      <w:tr w:rsidR="000E4A9C" w14:paraId="4870EA5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D42A4A9" w14:textId="77777777" w:rsidR="000E4A9C" w:rsidRDefault="00000000" w:rsidP="00036A9C">
            <w:pPr>
              <w:jc w:val="center"/>
            </w:pPr>
            <w:r>
              <w:t>0.091</w:t>
            </w:r>
          </w:p>
        </w:tc>
        <w:tc>
          <w:tcPr>
            <w:tcW w:w="4320" w:type="dxa"/>
          </w:tcPr>
          <w:p w14:paraId="40B3AFED" w14:textId="77777777" w:rsidR="000E4A9C" w:rsidRDefault="00000000" w:rsidP="00036A9C">
            <w:pPr>
              <w:jc w:val="center"/>
            </w:pPr>
            <w:r>
              <w:t>1.795</w:t>
            </w:r>
          </w:p>
        </w:tc>
      </w:tr>
      <w:tr w:rsidR="000E4A9C" w14:paraId="3031DE7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EDB043E" w14:textId="77777777" w:rsidR="000E4A9C" w:rsidRDefault="00000000" w:rsidP="00036A9C">
            <w:pPr>
              <w:jc w:val="center"/>
            </w:pPr>
            <w:r>
              <w:t>0.486</w:t>
            </w:r>
          </w:p>
        </w:tc>
        <w:tc>
          <w:tcPr>
            <w:tcW w:w="4320" w:type="dxa"/>
          </w:tcPr>
          <w:p w14:paraId="233E82EF" w14:textId="77777777" w:rsidR="000E4A9C" w:rsidRDefault="00000000" w:rsidP="00036A9C">
            <w:pPr>
              <w:jc w:val="center"/>
            </w:pPr>
            <w:r>
              <w:t>1.617</w:t>
            </w:r>
          </w:p>
        </w:tc>
      </w:tr>
      <w:tr w:rsidR="000E4A9C" w14:paraId="202B821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42F8A2B" w14:textId="77777777" w:rsidR="000E4A9C" w:rsidRDefault="00000000" w:rsidP="00036A9C">
            <w:pPr>
              <w:jc w:val="center"/>
            </w:pPr>
            <w:r>
              <w:t>0.239</w:t>
            </w:r>
          </w:p>
        </w:tc>
        <w:tc>
          <w:tcPr>
            <w:tcW w:w="4320" w:type="dxa"/>
          </w:tcPr>
          <w:p w14:paraId="2ED4436D" w14:textId="77777777" w:rsidR="000E4A9C" w:rsidRDefault="00000000" w:rsidP="00036A9C">
            <w:pPr>
              <w:jc w:val="center"/>
            </w:pPr>
            <w:r>
              <w:t>1.48</w:t>
            </w:r>
          </w:p>
        </w:tc>
      </w:tr>
      <w:tr w:rsidR="000E4A9C" w14:paraId="4714300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02A8FDC" w14:textId="77777777" w:rsidR="000E4A9C" w:rsidRDefault="00000000" w:rsidP="00036A9C">
            <w:pPr>
              <w:jc w:val="center"/>
            </w:pPr>
            <w:r>
              <w:t>0.637</w:t>
            </w:r>
          </w:p>
        </w:tc>
        <w:tc>
          <w:tcPr>
            <w:tcW w:w="4320" w:type="dxa"/>
          </w:tcPr>
          <w:p w14:paraId="3BDDCD27" w14:textId="77777777" w:rsidR="000E4A9C" w:rsidRDefault="00000000" w:rsidP="00036A9C">
            <w:pPr>
              <w:jc w:val="center"/>
            </w:pPr>
            <w:r>
              <w:t>1.254</w:t>
            </w:r>
          </w:p>
        </w:tc>
      </w:tr>
      <w:tr w:rsidR="000E4A9C" w14:paraId="62CAA03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C8354BB" w14:textId="77777777" w:rsidR="000E4A9C" w:rsidRDefault="00000000" w:rsidP="00036A9C">
            <w:pPr>
              <w:jc w:val="center"/>
            </w:pPr>
            <w:r>
              <w:t>1.618</w:t>
            </w:r>
          </w:p>
        </w:tc>
        <w:tc>
          <w:tcPr>
            <w:tcW w:w="4320" w:type="dxa"/>
          </w:tcPr>
          <w:p w14:paraId="0556821F" w14:textId="77777777" w:rsidR="000E4A9C" w:rsidRDefault="00000000" w:rsidP="00036A9C">
            <w:pPr>
              <w:jc w:val="center"/>
            </w:pPr>
            <w:r>
              <w:t>0.755</w:t>
            </w:r>
          </w:p>
        </w:tc>
      </w:tr>
      <w:tr w:rsidR="000E4A9C" w14:paraId="263525C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271970E" w14:textId="77777777" w:rsidR="000E4A9C" w:rsidRDefault="00000000" w:rsidP="00036A9C">
            <w:pPr>
              <w:jc w:val="center"/>
            </w:pPr>
            <w:r>
              <w:t>2.462</w:t>
            </w:r>
          </w:p>
        </w:tc>
        <w:tc>
          <w:tcPr>
            <w:tcW w:w="4320" w:type="dxa"/>
          </w:tcPr>
          <w:p w14:paraId="2ABCC097" w14:textId="77777777" w:rsidR="000E4A9C" w:rsidRDefault="00000000" w:rsidP="00036A9C">
            <w:pPr>
              <w:jc w:val="center"/>
            </w:pPr>
            <w:r>
              <w:t>0.313</w:t>
            </w:r>
          </w:p>
        </w:tc>
      </w:tr>
      <w:tr w:rsidR="000E4A9C" w14:paraId="4B9D088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FF7946B" w14:textId="77777777" w:rsidR="000E4A9C" w:rsidRDefault="00000000" w:rsidP="00036A9C">
            <w:pPr>
              <w:jc w:val="center"/>
            </w:pPr>
            <w:r>
              <w:t>3.12</w:t>
            </w:r>
          </w:p>
        </w:tc>
        <w:tc>
          <w:tcPr>
            <w:tcW w:w="4320" w:type="dxa"/>
          </w:tcPr>
          <w:p w14:paraId="3805A523" w14:textId="77777777" w:rsidR="000E4A9C" w:rsidRDefault="00000000" w:rsidP="00036A9C">
            <w:pPr>
              <w:jc w:val="center"/>
            </w:pPr>
            <w:r>
              <w:t>0.165</w:t>
            </w:r>
          </w:p>
        </w:tc>
      </w:tr>
      <w:tr w:rsidR="000E4A9C" w14:paraId="5992F88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25C2011" w14:textId="77777777" w:rsidR="000E4A9C" w:rsidRDefault="00000000" w:rsidP="00036A9C">
            <w:pPr>
              <w:jc w:val="center"/>
            </w:pPr>
            <w:r>
              <w:t>4.309</w:t>
            </w:r>
          </w:p>
        </w:tc>
        <w:tc>
          <w:tcPr>
            <w:tcW w:w="4320" w:type="dxa"/>
          </w:tcPr>
          <w:p w14:paraId="034718E7" w14:textId="77777777" w:rsidR="000E4A9C" w:rsidRDefault="00000000" w:rsidP="00036A9C">
            <w:pPr>
              <w:jc w:val="center"/>
            </w:pPr>
            <w:r>
              <w:t>0.776</w:t>
            </w:r>
          </w:p>
        </w:tc>
      </w:tr>
      <w:tr w:rsidR="000E4A9C" w14:paraId="0D024D5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6557676" w14:textId="77777777" w:rsidR="000E4A9C" w:rsidRDefault="00000000" w:rsidP="00036A9C">
            <w:pPr>
              <w:jc w:val="center"/>
            </w:pPr>
            <w:r>
              <w:lastRenderedPageBreak/>
              <w:t>4.117</w:t>
            </w:r>
          </w:p>
        </w:tc>
        <w:tc>
          <w:tcPr>
            <w:tcW w:w="4320" w:type="dxa"/>
          </w:tcPr>
          <w:p w14:paraId="47AE83C7" w14:textId="77777777" w:rsidR="000E4A9C" w:rsidRDefault="00000000" w:rsidP="00036A9C">
            <w:pPr>
              <w:jc w:val="center"/>
            </w:pPr>
            <w:r>
              <w:t>1.281</w:t>
            </w:r>
          </w:p>
        </w:tc>
      </w:tr>
      <w:tr w:rsidR="000E4A9C" w14:paraId="093BB6D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C5D2F70" w14:textId="77777777" w:rsidR="000E4A9C" w:rsidRDefault="00000000" w:rsidP="00036A9C">
            <w:pPr>
              <w:jc w:val="center"/>
            </w:pPr>
            <w:r>
              <w:t>4.048</w:t>
            </w:r>
          </w:p>
        </w:tc>
        <w:tc>
          <w:tcPr>
            <w:tcW w:w="4320" w:type="dxa"/>
          </w:tcPr>
          <w:p w14:paraId="0DF19DB4" w14:textId="77777777" w:rsidR="000E4A9C" w:rsidRDefault="00000000" w:rsidP="00036A9C">
            <w:pPr>
              <w:jc w:val="center"/>
            </w:pPr>
            <w:r>
              <w:t>1.528</w:t>
            </w:r>
          </w:p>
        </w:tc>
      </w:tr>
      <w:tr w:rsidR="000E4A9C" w14:paraId="23474B9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2E235A3" w14:textId="77777777" w:rsidR="000E4A9C" w:rsidRDefault="00000000" w:rsidP="00036A9C">
            <w:pPr>
              <w:jc w:val="center"/>
            </w:pPr>
            <w:r>
              <w:t>4.316</w:t>
            </w:r>
          </w:p>
        </w:tc>
        <w:tc>
          <w:tcPr>
            <w:tcW w:w="4320" w:type="dxa"/>
          </w:tcPr>
          <w:p w14:paraId="4B309EC2" w14:textId="77777777" w:rsidR="000E4A9C" w:rsidRDefault="00000000" w:rsidP="00036A9C">
            <w:pPr>
              <w:jc w:val="center"/>
            </w:pPr>
            <w:r>
              <w:t>1.726</w:t>
            </w:r>
          </w:p>
        </w:tc>
      </w:tr>
      <w:tr w:rsidR="000E4A9C" w14:paraId="3ACFECE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12B0ABE" w14:textId="77777777" w:rsidR="000E4A9C" w:rsidRDefault="00000000" w:rsidP="00036A9C">
            <w:pPr>
              <w:jc w:val="center"/>
            </w:pPr>
            <w:r>
              <w:t>4.338</w:t>
            </w:r>
          </w:p>
        </w:tc>
        <w:tc>
          <w:tcPr>
            <w:tcW w:w="4320" w:type="dxa"/>
          </w:tcPr>
          <w:p w14:paraId="6B47C14F" w14:textId="77777777" w:rsidR="000E4A9C" w:rsidRDefault="00000000" w:rsidP="00036A9C">
            <w:pPr>
              <w:jc w:val="center"/>
            </w:pPr>
            <w:r>
              <w:t>1.918</w:t>
            </w:r>
          </w:p>
        </w:tc>
      </w:tr>
      <w:tr w:rsidR="000E4A9C" w14:paraId="71D1076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5C16E28" w14:textId="77777777" w:rsidR="000E4A9C" w:rsidRDefault="00000000" w:rsidP="00036A9C">
            <w:pPr>
              <w:jc w:val="center"/>
            </w:pPr>
            <w:r>
              <w:t>4.05</w:t>
            </w:r>
          </w:p>
        </w:tc>
        <w:tc>
          <w:tcPr>
            <w:tcW w:w="4320" w:type="dxa"/>
          </w:tcPr>
          <w:p w14:paraId="78ABCC7E" w14:textId="77777777" w:rsidR="000E4A9C" w:rsidRDefault="00000000" w:rsidP="00036A9C">
            <w:pPr>
              <w:jc w:val="center"/>
            </w:pPr>
            <w:r>
              <w:t>2.061</w:t>
            </w:r>
          </w:p>
        </w:tc>
      </w:tr>
      <w:tr w:rsidR="000E4A9C" w14:paraId="709444D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B166145" w14:textId="77777777" w:rsidR="000E4A9C" w:rsidRDefault="00000000" w:rsidP="00036A9C">
            <w:pPr>
              <w:jc w:val="center"/>
            </w:pPr>
            <w:r>
              <w:t>5.36</w:t>
            </w:r>
          </w:p>
        </w:tc>
        <w:tc>
          <w:tcPr>
            <w:tcW w:w="4320" w:type="dxa"/>
          </w:tcPr>
          <w:p w14:paraId="249E8656" w14:textId="77777777" w:rsidR="000E4A9C" w:rsidRDefault="00000000" w:rsidP="00036A9C">
            <w:pPr>
              <w:jc w:val="center"/>
            </w:pPr>
            <w:r>
              <w:t>2.391</w:t>
            </w:r>
          </w:p>
        </w:tc>
      </w:tr>
      <w:tr w:rsidR="000E4A9C" w14:paraId="2902F39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322D843" w14:textId="77777777" w:rsidR="000E4A9C" w:rsidRDefault="00000000" w:rsidP="00036A9C">
            <w:pPr>
              <w:jc w:val="center"/>
            </w:pPr>
            <w:r>
              <w:t>5.267</w:t>
            </w:r>
          </w:p>
        </w:tc>
        <w:tc>
          <w:tcPr>
            <w:tcW w:w="4320" w:type="dxa"/>
          </w:tcPr>
          <w:p w14:paraId="6ACF2D1F" w14:textId="77777777" w:rsidR="000E4A9C" w:rsidRDefault="00000000" w:rsidP="00036A9C">
            <w:pPr>
              <w:jc w:val="center"/>
            </w:pPr>
            <w:r>
              <w:t>2.447</w:t>
            </w:r>
          </w:p>
        </w:tc>
      </w:tr>
      <w:tr w:rsidR="000E4A9C" w14:paraId="189C24D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14836BB" w14:textId="77777777" w:rsidR="000E4A9C" w:rsidRDefault="00000000" w:rsidP="00036A9C">
            <w:pPr>
              <w:jc w:val="center"/>
            </w:pPr>
            <w:r>
              <w:t>5.574</w:t>
            </w:r>
          </w:p>
        </w:tc>
        <w:tc>
          <w:tcPr>
            <w:tcW w:w="4320" w:type="dxa"/>
          </w:tcPr>
          <w:p w14:paraId="7A689153" w14:textId="77777777" w:rsidR="000E4A9C" w:rsidRDefault="00000000" w:rsidP="00036A9C">
            <w:pPr>
              <w:jc w:val="center"/>
            </w:pPr>
            <w:r>
              <w:t>2.614</w:t>
            </w:r>
          </w:p>
        </w:tc>
      </w:tr>
      <w:tr w:rsidR="000E4A9C" w14:paraId="763FA48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3E70E0" w14:textId="77777777" w:rsidR="000E4A9C" w:rsidRDefault="00000000" w:rsidP="00036A9C">
            <w:pPr>
              <w:jc w:val="center"/>
            </w:pPr>
            <w:r>
              <w:t>6.566</w:t>
            </w:r>
          </w:p>
        </w:tc>
        <w:tc>
          <w:tcPr>
            <w:tcW w:w="4320" w:type="dxa"/>
          </w:tcPr>
          <w:p w14:paraId="2B7D0543" w14:textId="77777777" w:rsidR="000E4A9C" w:rsidRDefault="00000000" w:rsidP="00036A9C">
            <w:pPr>
              <w:jc w:val="center"/>
            </w:pPr>
            <w:r>
              <w:t>2.962</w:t>
            </w:r>
          </w:p>
        </w:tc>
      </w:tr>
      <w:tr w:rsidR="000E4A9C" w14:paraId="0BB4287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2985419" w14:textId="77777777" w:rsidR="000E4A9C" w:rsidRDefault="00000000" w:rsidP="00036A9C">
            <w:pPr>
              <w:jc w:val="center"/>
            </w:pPr>
            <w:r>
              <w:t>7.033</w:t>
            </w:r>
          </w:p>
        </w:tc>
        <w:tc>
          <w:tcPr>
            <w:tcW w:w="4320" w:type="dxa"/>
          </w:tcPr>
          <w:p w14:paraId="28DEF044" w14:textId="77777777" w:rsidR="000E4A9C" w:rsidRDefault="00000000" w:rsidP="00036A9C">
            <w:pPr>
              <w:jc w:val="center"/>
            </w:pPr>
            <w:r>
              <w:t>3.334</w:t>
            </w:r>
          </w:p>
        </w:tc>
      </w:tr>
      <w:tr w:rsidR="000E4A9C" w14:paraId="469973E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9820E57" w14:textId="77777777" w:rsidR="000E4A9C" w:rsidRDefault="00000000" w:rsidP="00036A9C">
            <w:pPr>
              <w:jc w:val="center"/>
            </w:pPr>
            <w:r>
              <w:t>7.085</w:t>
            </w:r>
          </w:p>
        </w:tc>
        <w:tc>
          <w:tcPr>
            <w:tcW w:w="4320" w:type="dxa"/>
          </w:tcPr>
          <w:p w14:paraId="2D6CEBA9" w14:textId="77777777" w:rsidR="000E4A9C" w:rsidRDefault="00000000" w:rsidP="00036A9C">
            <w:pPr>
              <w:jc w:val="center"/>
            </w:pPr>
            <w:r>
              <w:t>3.662</w:t>
            </w:r>
          </w:p>
        </w:tc>
      </w:tr>
      <w:tr w:rsidR="000E4A9C" w14:paraId="624E06D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7FF7581" w14:textId="77777777" w:rsidR="000E4A9C" w:rsidRDefault="00000000" w:rsidP="00036A9C">
            <w:pPr>
              <w:jc w:val="center"/>
            </w:pPr>
            <w:r>
              <w:t>8.244</w:t>
            </w:r>
          </w:p>
        </w:tc>
        <w:tc>
          <w:tcPr>
            <w:tcW w:w="4320" w:type="dxa"/>
          </w:tcPr>
          <w:p w14:paraId="6E4B8584" w14:textId="77777777" w:rsidR="000E4A9C" w:rsidRDefault="00000000" w:rsidP="00036A9C">
            <w:pPr>
              <w:jc w:val="center"/>
            </w:pPr>
            <w:r>
              <w:t>4.156</w:t>
            </w:r>
          </w:p>
        </w:tc>
      </w:tr>
      <w:tr w:rsidR="000E4A9C" w14:paraId="2ADCF1C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6A84D5" w14:textId="77777777" w:rsidR="000E4A9C" w:rsidRDefault="00000000" w:rsidP="00036A9C">
            <w:pPr>
              <w:jc w:val="center"/>
            </w:pPr>
            <w:r>
              <w:t>7.377</w:t>
            </w:r>
          </w:p>
        </w:tc>
        <w:tc>
          <w:tcPr>
            <w:tcW w:w="4320" w:type="dxa"/>
          </w:tcPr>
          <w:p w14:paraId="1F76C7D5" w14:textId="77777777" w:rsidR="000E4A9C" w:rsidRDefault="00000000" w:rsidP="00036A9C">
            <w:pPr>
              <w:jc w:val="center"/>
            </w:pPr>
            <w:r>
              <w:t>4.49</w:t>
            </w:r>
          </w:p>
        </w:tc>
      </w:tr>
      <w:tr w:rsidR="000E4A9C" w14:paraId="244B1A7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934FA85" w14:textId="77777777" w:rsidR="000E4A9C" w:rsidRDefault="00000000" w:rsidP="00036A9C">
            <w:pPr>
              <w:jc w:val="center"/>
            </w:pPr>
            <w:r>
              <w:t>6.257</w:t>
            </w:r>
          </w:p>
        </w:tc>
        <w:tc>
          <w:tcPr>
            <w:tcW w:w="4320" w:type="dxa"/>
          </w:tcPr>
          <w:p w14:paraId="007BB13D" w14:textId="77777777" w:rsidR="000E4A9C" w:rsidRDefault="00000000" w:rsidP="00036A9C">
            <w:pPr>
              <w:jc w:val="center"/>
            </w:pPr>
            <w:r>
              <w:t>4.335</w:t>
            </w:r>
          </w:p>
        </w:tc>
      </w:tr>
      <w:tr w:rsidR="000E4A9C" w14:paraId="57CBEB7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0426479" w14:textId="77777777" w:rsidR="000E4A9C" w:rsidRDefault="00000000" w:rsidP="00036A9C">
            <w:pPr>
              <w:jc w:val="center"/>
            </w:pPr>
            <w:r>
              <w:t>5.703</w:t>
            </w:r>
          </w:p>
        </w:tc>
        <w:tc>
          <w:tcPr>
            <w:tcW w:w="4320" w:type="dxa"/>
          </w:tcPr>
          <w:p w14:paraId="3E15723A" w14:textId="77777777" w:rsidR="000E4A9C" w:rsidRDefault="00000000" w:rsidP="00036A9C">
            <w:pPr>
              <w:jc w:val="center"/>
            </w:pPr>
            <w:r>
              <w:t>4.075</w:t>
            </w:r>
          </w:p>
        </w:tc>
      </w:tr>
      <w:tr w:rsidR="000E4A9C" w14:paraId="0CFA929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515309D" w14:textId="77777777" w:rsidR="000E4A9C" w:rsidRDefault="00000000" w:rsidP="00036A9C">
            <w:pPr>
              <w:jc w:val="center"/>
            </w:pPr>
            <w:r>
              <w:t>5.642</w:t>
            </w:r>
          </w:p>
        </w:tc>
        <w:tc>
          <w:tcPr>
            <w:tcW w:w="4320" w:type="dxa"/>
          </w:tcPr>
          <w:p w14:paraId="58F6BE97" w14:textId="77777777" w:rsidR="000E4A9C" w:rsidRDefault="00000000" w:rsidP="00036A9C">
            <w:pPr>
              <w:jc w:val="center"/>
            </w:pPr>
            <w:r>
              <w:t>3.918</w:t>
            </w:r>
          </w:p>
        </w:tc>
      </w:tr>
      <w:tr w:rsidR="000E4A9C" w14:paraId="4A91AF8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3D6FF6E" w14:textId="77777777" w:rsidR="000E4A9C" w:rsidRDefault="00000000" w:rsidP="00036A9C">
            <w:pPr>
              <w:jc w:val="center"/>
            </w:pPr>
            <w:r>
              <w:t>5.302</w:t>
            </w:r>
          </w:p>
        </w:tc>
        <w:tc>
          <w:tcPr>
            <w:tcW w:w="4320" w:type="dxa"/>
          </w:tcPr>
          <w:p w14:paraId="6A11DE7F" w14:textId="77777777" w:rsidR="000E4A9C" w:rsidRDefault="00000000" w:rsidP="00036A9C">
            <w:pPr>
              <w:jc w:val="center"/>
            </w:pPr>
            <w:r>
              <w:t>3.74</w:t>
            </w:r>
          </w:p>
        </w:tc>
      </w:tr>
      <w:tr w:rsidR="000E4A9C" w14:paraId="15B39E8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2080F35" w14:textId="77777777" w:rsidR="000E4A9C" w:rsidRDefault="00000000" w:rsidP="00036A9C">
            <w:pPr>
              <w:jc w:val="center"/>
            </w:pPr>
            <w:r>
              <w:t>4.467</w:t>
            </w:r>
          </w:p>
        </w:tc>
        <w:tc>
          <w:tcPr>
            <w:tcW w:w="4320" w:type="dxa"/>
          </w:tcPr>
          <w:p w14:paraId="1A3C4870" w14:textId="77777777" w:rsidR="000E4A9C" w:rsidRDefault="00000000" w:rsidP="00036A9C">
            <w:pPr>
              <w:jc w:val="center"/>
            </w:pPr>
            <w:r>
              <w:t>3.438</w:t>
            </w:r>
          </w:p>
        </w:tc>
      </w:tr>
      <w:tr w:rsidR="000E4A9C" w14:paraId="6A32C13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6D61AA2" w14:textId="77777777" w:rsidR="000E4A9C" w:rsidRDefault="00000000" w:rsidP="00036A9C">
            <w:pPr>
              <w:jc w:val="center"/>
            </w:pPr>
            <w:r>
              <w:t>4.159</w:t>
            </w:r>
          </w:p>
        </w:tc>
        <w:tc>
          <w:tcPr>
            <w:tcW w:w="4320" w:type="dxa"/>
          </w:tcPr>
          <w:p w14:paraId="7EC86E0C" w14:textId="77777777" w:rsidR="000E4A9C" w:rsidRDefault="00000000" w:rsidP="00036A9C">
            <w:pPr>
              <w:jc w:val="center"/>
            </w:pPr>
            <w:r>
              <w:t>3.159</w:t>
            </w:r>
          </w:p>
        </w:tc>
      </w:tr>
      <w:tr w:rsidR="000E4A9C" w14:paraId="60C44EA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82B2263" w14:textId="77777777" w:rsidR="000E4A9C" w:rsidRDefault="00000000" w:rsidP="00036A9C">
            <w:pPr>
              <w:jc w:val="center"/>
            </w:pPr>
            <w:r>
              <w:t>4.155</w:t>
            </w:r>
          </w:p>
        </w:tc>
        <w:tc>
          <w:tcPr>
            <w:tcW w:w="4320" w:type="dxa"/>
          </w:tcPr>
          <w:p w14:paraId="69D30DC6" w14:textId="77777777" w:rsidR="000E4A9C" w:rsidRDefault="00000000" w:rsidP="00036A9C">
            <w:pPr>
              <w:jc w:val="center"/>
            </w:pPr>
            <w:r>
              <w:t>2.995</w:t>
            </w:r>
          </w:p>
        </w:tc>
      </w:tr>
      <w:tr w:rsidR="000E4A9C" w14:paraId="3E9DC86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0A41D2" w14:textId="77777777" w:rsidR="000E4A9C" w:rsidRDefault="00000000" w:rsidP="00036A9C">
            <w:pPr>
              <w:jc w:val="center"/>
            </w:pPr>
            <w:r>
              <w:t>4.021</w:t>
            </w:r>
          </w:p>
        </w:tc>
        <w:tc>
          <w:tcPr>
            <w:tcW w:w="4320" w:type="dxa"/>
          </w:tcPr>
          <w:p w14:paraId="328BF75F" w14:textId="77777777" w:rsidR="000E4A9C" w:rsidRDefault="00000000" w:rsidP="00036A9C">
            <w:pPr>
              <w:jc w:val="center"/>
            </w:pPr>
            <w:r>
              <w:t>2.744</w:t>
            </w:r>
          </w:p>
        </w:tc>
      </w:tr>
      <w:tr w:rsidR="000E4A9C" w14:paraId="17855A3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61F2AC2" w14:textId="77777777" w:rsidR="000E4A9C" w:rsidRDefault="00000000" w:rsidP="00036A9C">
            <w:pPr>
              <w:jc w:val="center"/>
            </w:pPr>
            <w:r>
              <w:t>4.099</w:t>
            </w:r>
          </w:p>
        </w:tc>
        <w:tc>
          <w:tcPr>
            <w:tcW w:w="4320" w:type="dxa"/>
          </w:tcPr>
          <w:p w14:paraId="34B8258D" w14:textId="77777777" w:rsidR="000E4A9C" w:rsidRDefault="00000000" w:rsidP="00036A9C">
            <w:pPr>
              <w:jc w:val="center"/>
            </w:pPr>
            <w:r>
              <w:t>2.753</w:t>
            </w:r>
          </w:p>
        </w:tc>
      </w:tr>
      <w:tr w:rsidR="000E4A9C" w14:paraId="487247B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1E35243" w14:textId="77777777" w:rsidR="000E4A9C" w:rsidRDefault="00000000" w:rsidP="00036A9C">
            <w:pPr>
              <w:jc w:val="center"/>
            </w:pPr>
            <w:r>
              <w:t>3.9</w:t>
            </w:r>
          </w:p>
        </w:tc>
        <w:tc>
          <w:tcPr>
            <w:tcW w:w="4320" w:type="dxa"/>
          </w:tcPr>
          <w:p w14:paraId="38D7C376" w14:textId="77777777" w:rsidR="000E4A9C" w:rsidRDefault="00000000" w:rsidP="00036A9C">
            <w:pPr>
              <w:jc w:val="center"/>
            </w:pPr>
            <w:r>
              <w:t>2.717</w:t>
            </w:r>
          </w:p>
        </w:tc>
      </w:tr>
      <w:tr w:rsidR="000E4A9C" w14:paraId="59F9414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3369DCF" w14:textId="77777777" w:rsidR="000E4A9C" w:rsidRDefault="00000000" w:rsidP="00036A9C">
            <w:pPr>
              <w:jc w:val="center"/>
            </w:pPr>
            <w:r>
              <w:t>3.48</w:t>
            </w:r>
          </w:p>
        </w:tc>
        <w:tc>
          <w:tcPr>
            <w:tcW w:w="4320" w:type="dxa"/>
          </w:tcPr>
          <w:p w14:paraId="4150F5FA" w14:textId="77777777" w:rsidR="000E4A9C" w:rsidRDefault="00000000" w:rsidP="00036A9C">
            <w:pPr>
              <w:jc w:val="center"/>
            </w:pPr>
            <w:r>
              <w:t>2.603</w:t>
            </w:r>
          </w:p>
        </w:tc>
      </w:tr>
      <w:tr w:rsidR="000E4A9C" w14:paraId="47DA3F7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A490E63" w14:textId="77777777" w:rsidR="000E4A9C" w:rsidRDefault="00000000" w:rsidP="00036A9C">
            <w:pPr>
              <w:jc w:val="center"/>
            </w:pPr>
            <w:r>
              <w:t>3.686</w:t>
            </w:r>
          </w:p>
        </w:tc>
        <w:tc>
          <w:tcPr>
            <w:tcW w:w="4320" w:type="dxa"/>
          </w:tcPr>
          <w:p w14:paraId="6FB9D982" w14:textId="77777777" w:rsidR="000E4A9C" w:rsidRDefault="00000000" w:rsidP="00036A9C">
            <w:pPr>
              <w:jc w:val="center"/>
            </w:pPr>
            <w:r>
              <w:t>2.613</w:t>
            </w:r>
          </w:p>
        </w:tc>
      </w:tr>
      <w:tr w:rsidR="000E4A9C" w14:paraId="43D859D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AC2BAF0" w14:textId="77777777" w:rsidR="000E4A9C" w:rsidRDefault="00000000" w:rsidP="00036A9C">
            <w:pPr>
              <w:jc w:val="center"/>
            </w:pPr>
            <w:r>
              <w:t>3.718</w:t>
            </w:r>
          </w:p>
        </w:tc>
        <w:tc>
          <w:tcPr>
            <w:tcW w:w="4320" w:type="dxa"/>
          </w:tcPr>
          <w:p w14:paraId="3B8A4DD3" w14:textId="77777777" w:rsidR="000E4A9C" w:rsidRDefault="00000000" w:rsidP="00036A9C">
            <w:pPr>
              <w:jc w:val="center"/>
            </w:pPr>
            <w:r>
              <w:t>2.653</w:t>
            </w:r>
          </w:p>
        </w:tc>
      </w:tr>
      <w:tr w:rsidR="000E4A9C" w14:paraId="22B8E2F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DFA6950" w14:textId="77777777" w:rsidR="000E4A9C" w:rsidRDefault="00000000" w:rsidP="00036A9C">
            <w:pPr>
              <w:jc w:val="center"/>
            </w:pPr>
            <w:r>
              <w:t>3.652</w:t>
            </w:r>
          </w:p>
        </w:tc>
        <w:tc>
          <w:tcPr>
            <w:tcW w:w="4320" w:type="dxa"/>
          </w:tcPr>
          <w:p w14:paraId="6AA6F95A" w14:textId="77777777" w:rsidR="000E4A9C" w:rsidRDefault="00000000" w:rsidP="00036A9C">
            <w:pPr>
              <w:jc w:val="center"/>
            </w:pPr>
            <w:r>
              <w:t>2.67</w:t>
            </w:r>
          </w:p>
        </w:tc>
      </w:tr>
      <w:tr w:rsidR="000E4A9C" w14:paraId="19054CB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9E8CFF7" w14:textId="77777777" w:rsidR="000E4A9C" w:rsidRDefault="00000000" w:rsidP="00036A9C">
            <w:pPr>
              <w:jc w:val="center"/>
            </w:pPr>
            <w:r>
              <w:t>2.969</w:t>
            </w:r>
          </w:p>
        </w:tc>
        <w:tc>
          <w:tcPr>
            <w:tcW w:w="4320" w:type="dxa"/>
          </w:tcPr>
          <w:p w14:paraId="637EF837" w14:textId="77777777" w:rsidR="000E4A9C" w:rsidRDefault="00000000" w:rsidP="00036A9C">
            <w:pPr>
              <w:jc w:val="center"/>
            </w:pPr>
            <w:r>
              <w:t>2.579</w:t>
            </w:r>
          </w:p>
        </w:tc>
      </w:tr>
      <w:tr w:rsidR="000E4A9C" w14:paraId="1BCA290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B5DEB0A" w14:textId="77777777" w:rsidR="000E4A9C" w:rsidRDefault="00000000" w:rsidP="00036A9C">
            <w:pPr>
              <w:jc w:val="center"/>
            </w:pPr>
            <w:r>
              <w:t>3.402</w:t>
            </w:r>
          </w:p>
        </w:tc>
        <w:tc>
          <w:tcPr>
            <w:tcW w:w="4320" w:type="dxa"/>
          </w:tcPr>
          <w:p w14:paraId="5D0ECC8D" w14:textId="77777777" w:rsidR="000E4A9C" w:rsidRDefault="00000000" w:rsidP="00036A9C">
            <w:pPr>
              <w:jc w:val="center"/>
            </w:pPr>
            <w:r>
              <w:t>2.647</w:t>
            </w:r>
          </w:p>
        </w:tc>
      </w:tr>
      <w:tr w:rsidR="000E4A9C" w14:paraId="1CDF5F9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5957372" w14:textId="77777777" w:rsidR="000E4A9C" w:rsidRDefault="00000000" w:rsidP="00036A9C">
            <w:pPr>
              <w:jc w:val="center"/>
            </w:pPr>
            <w:r>
              <w:t>2.414</w:t>
            </w:r>
          </w:p>
        </w:tc>
        <w:tc>
          <w:tcPr>
            <w:tcW w:w="4320" w:type="dxa"/>
          </w:tcPr>
          <w:p w14:paraId="417ABE32" w14:textId="77777777" w:rsidR="000E4A9C" w:rsidRDefault="00000000" w:rsidP="00036A9C">
            <w:pPr>
              <w:jc w:val="center"/>
            </w:pPr>
            <w:r>
              <w:t>2.557</w:t>
            </w:r>
          </w:p>
        </w:tc>
      </w:tr>
      <w:tr w:rsidR="000E4A9C" w14:paraId="34106DE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0627B52" w14:textId="77777777" w:rsidR="000E4A9C" w:rsidRDefault="00000000" w:rsidP="00036A9C">
            <w:pPr>
              <w:jc w:val="center"/>
            </w:pPr>
            <w:r>
              <w:t>2.482</w:t>
            </w:r>
          </w:p>
        </w:tc>
        <w:tc>
          <w:tcPr>
            <w:tcW w:w="4320" w:type="dxa"/>
          </w:tcPr>
          <w:p w14:paraId="1D21C85E" w14:textId="77777777" w:rsidR="000E4A9C" w:rsidRDefault="00000000" w:rsidP="00036A9C">
            <w:pPr>
              <w:jc w:val="center"/>
            </w:pPr>
            <w:r>
              <w:t>2.538</w:t>
            </w:r>
          </w:p>
        </w:tc>
      </w:tr>
      <w:tr w:rsidR="000E4A9C" w14:paraId="353CC9A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5541F43" w14:textId="77777777" w:rsidR="000E4A9C" w:rsidRDefault="00000000" w:rsidP="00036A9C">
            <w:pPr>
              <w:jc w:val="center"/>
            </w:pPr>
            <w:r>
              <w:t>4.659</w:t>
            </w:r>
          </w:p>
        </w:tc>
        <w:tc>
          <w:tcPr>
            <w:tcW w:w="4320" w:type="dxa"/>
          </w:tcPr>
          <w:p w14:paraId="374034F7" w14:textId="77777777" w:rsidR="000E4A9C" w:rsidRDefault="00000000" w:rsidP="00036A9C">
            <w:pPr>
              <w:jc w:val="center"/>
            </w:pPr>
            <w:r>
              <w:t>3.246</w:t>
            </w:r>
          </w:p>
        </w:tc>
      </w:tr>
      <w:tr w:rsidR="000E4A9C" w14:paraId="1F1EE96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81141BE" w14:textId="77777777" w:rsidR="000E4A9C" w:rsidRDefault="00000000" w:rsidP="00036A9C">
            <w:pPr>
              <w:jc w:val="center"/>
            </w:pPr>
            <w:r>
              <w:t>5.715</w:t>
            </w:r>
          </w:p>
        </w:tc>
        <w:tc>
          <w:tcPr>
            <w:tcW w:w="4320" w:type="dxa"/>
          </w:tcPr>
          <w:p w14:paraId="4913FEB3" w14:textId="77777777" w:rsidR="000E4A9C" w:rsidRDefault="00000000" w:rsidP="00036A9C">
            <w:pPr>
              <w:jc w:val="center"/>
            </w:pPr>
            <w:r>
              <w:t>3.9</w:t>
            </w:r>
          </w:p>
        </w:tc>
      </w:tr>
      <w:tr w:rsidR="000E4A9C" w14:paraId="14EFF07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FEDD09D" w14:textId="77777777" w:rsidR="000E4A9C" w:rsidRDefault="00000000" w:rsidP="00036A9C">
            <w:pPr>
              <w:jc w:val="center"/>
            </w:pPr>
            <w:r>
              <w:t>1.243</w:t>
            </w:r>
          </w:p>
        </w:tc>
        <w:tc>
          <w:tcPr>
            <w:tcW w:w="4320" w:type="dxa"/>
          </w:tcPr>
          <w:p w14:paraId="616904F4" w14:textId="77777777" w:rsidR="000E4A9C" w:rsidRDefault="00000000" w:rsidP="00036A9C">
            <w:pPr>
              <w:jc w:val="center"/>
            </w:pPr>
            <w:r>
              <w:t>1.927</w:t>
            </w:r>
          </w:p>
        </w:tc>
      </w:tr>
      <w:tr w:rsidR="000E4A9C" w14:paraId="5F98DCA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3E8C751" w14:textId="77777777" w:rsidR="000E4A9C" w:rsidRDefault="00000000" w:rsidP="00036A9C">
            <w:pPr>
              <w:jc w:val="center"/>
            </w:pPr>
            <w:r>
              <w:t>1.081</w:t>
            </w:r>
          </w:p>
        </w:tc>
        <w:tc>
          <w:tcPr>
            <w:tcW w:w="4320" w:type="dxa"/>
          </w:tcPr>
          <w:p w14:paraId="24335036" w14:textId="77777777" w:rsidR="000E4A9C" w:rsidRDefault="00000000" w:rsidP="00036A9C">
            <w:pPr>
              <w:jc w:val="center"/>
            </w:pPr>
            <w:r>
              <w:t>1.503</w:t>
            </w:r>
          </w:p>
        </w:tc>
      </w:tr>
      <w:tr w:rsidR="000E4A9C" w14:paraId="195ED75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65656AE" w14:textId="77777777" w:rsidR="000E4A9C" w:rsidRDefault="00000000" w:rsidP="00036A9C">
            <w:pPr>
              <w:jc w:val="center"/>
            </w:pPr>
            <w:r>
              <w:t>2.689</w:t>
            </w:r>
          </w:p>
        </w:tc>
        <w:tc>
          <w:tcPr>
            <w:tcW w:w="4320" w:type="dxa"/>
          </w:tcPr>
          <w:p w14:paraId="3947FA6C" w14:textId="77777777" w:rsidR="000E4A9C" w:rsidRDefault="00000000" w:rsidP="00036A9C">
            <w:pPr>
              <w:jc w:val="center"/>
            </w:pPr>
            <w:r>
              <w:t>1.116</w:t>
            </w:r>
          </w:p>
        </w:tc>
      </w:tr>
      <w:tr w:rsidR="000E4A9C" w14:paraId="3FEFB0D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77800A" w14:textId="77777777" w:rsidR="000E4A9C" w:rsidRDefault="00000000" w:rsidP="00036A9C">
            <w:pPr>
              <w:jc w:val="center"/>
            </w:pPr>
            <w:r>
              <w:t>3.544</w:t>
            </w:r>
          </w:p>
        </w:tc>
        <w:tc>
          <w:tcPr>
            <w:tcW w:w="4320" w:type="dxa"/>
          </w:tcPr>
          <w:p w14:paraId="1177E743" w14:textId="77777777" w:rsidR="000E4A9C" w:rsidRDefault="00000000" w:rsidP="00036A9C">
            <w:pPr>
              <w:jc w:val="center"/>
            </w:pPr>
            <w:r>
              <w:t>1.252</w:t>
            </w:r>
          </w:p>
        </w:tc>
      </w:tr>
      <w:tr w:rsidR="000E4A9C" w14:paraId="22E7556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95FBDC2" w14:textId="77777777" w:rsidR="000E4A9C" w:rsidRDefault="00000000" w:rsidP="00036A9C">
            <w:pPr>
              <w:jc w:val="center"/>
            </w:pPr>
            <w:r>
              <w:t>2.482</w:t>
            </w:r>
          </w:p>
        </w:tc>
        <w:tc>
          <w:tcPr>
            <w:tcW w:w="4320" w:type="dxa"/>
          </w:tcPr>
          <w:p w14:paraId="18FFA846" w14:textId="77777777" w:rsidR="000E4A9C" w:rsidRDefault="00000000" w:rsidP="00036A9C">
            <w:pPr>
              <w:jc w:val="center"/>
            </w:pPr>
            <w:r>
              <w:t>1.251</w:t>
            </w:r>
          </w:p>
        </w:tc>
      </w:tr>
      <w:tr w:rsidR="000E4A9C" w14:paraId="55A5A52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FC33CD0" w14:textId="77777777" w:rsidR="000E4A9C" w:rsidRDefault="00000000" w:rsidP="00036A9C">
            <w:pPr>
              <w:jc w:val="center"/>
            </w:pPr>
            <w:r>
              <w:t>1.459</w:t>
            </w:r>
          </w:p>
        </w:tc>
        <w:tc>
          <w:tcPr>
            <w:tcW w:w="4320" w:type="dxa"/>
          </w:tcPr>
          <w:p w14:paraId="2000B17C" w14:textId="77777777" w:rsidR="000E4A9C" w:rsidRDefault="00000000" w:rsidP="00036A9C">
            <w:pPr>
              <w:jc w:val="center"/>
            </w:pPr>
            <w:r>
              <w:t>1.087</w:t>
            </w:r>
          </w:p>
        </w:tc>
      </w:tr>
      <w:tr w:rsidR="000E4A9C" w14:paraId="15F9519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EBECC52" w14:textId="77777777" w:rsidR="000E4A9C" w:rsidRDefault="00000000" w:rsidP="00036A9C">
            <w:pPr>
              <w:jc w:val="center"/>
            </w:pPr>
            <w:r>
              <w:t>0.084</w:t>
            </w:r>
          </w:p>
        </w:tc>
        <w:tc>
          <w:tcPr>
            <w:tcW w:w="4320" w:type="dxa"/>
          </w:tcPr>
          <w:p w14:paraId="08B1543D" w14:textId="77777777" w:rsidR="000E4A9C" w:rsidRDefault="00000000" w:rsidP="00036A9C">
            <w:pPr>
              <w:jc w:val="center"/>
            </w:pPr>
            <w:r>
              <w:t>0.724</w:t>
            </w:r>
          </w:p>
        </w:tc>
      </w:tr>
      <w:tr w:rsidR="000E4A9C" w14:paraId="050A629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8BC1F38" w14:textId="77777777" w:rsidR="000E4A9C" w:rsidRDefault="00000000" w:rsidP="00036A9C">
            <w:pPr>
              <w:jc w:val="center"/>
            </w:pPr>
            <w:r>
              <w:t>1.18</w:t>
            </w:r>
          </w:p>
        </w:tc>
        <w:tc>
          <w:tcPr>
            <w:tcW w:w="4320" w:type="dxa"/>
          </w:tcPr>
          <w:p w14:paraId="04066982" w14:textId="77777777" w:rsidR="000E4A9C" w:rsidRDefault="00000000" w:rsidP="00036A9C">
            <w:pPr>
              <w:jc w:val="center"/>
            </w:pPr>
            <w:r>
              <w:t>0.21</w:t>
            </w:r>
          </w:p>
        </w:tc>
      </w:tr>
      <w:tr w:rsidR="000E4A9C" w14:paraId="7E73D67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A75F853" w14:textId="77777777" w:rsidR="000E4A9C" w:rsidRDefault="00000000" w:rsidP="00036A9C">
            <w:pPr>
              <w:jc w:val="center"/>
            </w:pPr>
            <w:r>
              <w:t>1.946</w:t>
            </w:r>
          </w:p>
        </w:tc>
        <w:tc>
          <w:tcPr>
            <w:tcW w:w="4320" w:type="dxa"/>
          </w:tcPr>
          <w:p w14:paraId="1AC47972" w14:textId="77777777" w:rsidR="000E4A9C" w:rsidRDefault="00000000" w:rsidP="00036A9C">
            <w:pPr>
              <w:jc w:val="center"/>
            </w:pPr>
            <w:r>
              <w:t>0.828</w:t>
            </w:r>
          </w:p>
        </w:tc>
      </w:tr>
      <w:tr w:rsidR="000E4A9C" w14:paraId="2782934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CF77B15" w14:textId="77777777" w:rsidR="000E4A9C" w:rsidRDefault="00000000" w:rsidP="00036A9C">
            <w:pPr>
              <w:jc w:val="center"/>
            </w:pPr>
            <w:r>
              <w:t>2.222</w:t>
            </w:r>
          </w:p>
        </w:tc>
        <w:tc>
          <w:tcPr>
            <w:tcW w:w="4320" w:type="dxa"/>
          </w:tcPr>
          <w:p w14:paraId="7D39A52C" w14:textId="77777777" w:rsidR="000E4A9C" w:rsidRDefault="00000000" w:rsidP="00036A9C">
            <w:pPr>
              <w:jc w:val="center"/>
            </w:pPr>
            <w:r>
              <w:t>1.197</w:t>
            </w:r>
          </w:p>
        </w:tc>
      </w:tr>
      <w:tr w:rsidR="000E4A9C" w14:paraId="034288B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759D6CD" w14:textId="77777777" w:rsidR="000E4A9C" w:rsidRDefault="00000000" w:rsidP="00036A9C">
            <w:pPr>
              <w:jc w:val="center"/>
            </w:pPr>
            <w:r>
              <w:t>2.795</w:t>
            </w:r>
          </w:p>
        </w:tc>
        <w:tc>
          <w:tcPr>
            <w:tcW w:w="4320" w:type="dxa"/>
          </w:tcPr>
          <w:p w14:paraId="2C924A8B" w14:textId="77777777" w:rsidR="000E4A9C" w:rsidRDefault="00000000" w:rsidP="00036A9C">
            <w:pPr>
              <w:jc w:val="center"/>
            </w:pPr>
            <w:r>
              <w:t>1.657</w:t>
            </w:r>
          </w:p>
        </w:tc>
      </w:tr>
      <w:tr w:rsidR="000E4A9C" w14:paraId="15B75F9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A82D21B" w14:textId="77777777" w:rsidR="000E4A9C" w:rsidRDefault="00000000" w:rsidP="00036A9C">
            <w:pPr>
              <w:jc w:val="center"/>
            </w:pPr>
            <w:r>
              <w:t>4.263</w:t>
            </w:r>
          </w:p>
        </w:tc>
        <w:tc>
          <w:tcPr>
            <w:tcW w:w="4320" w:type="dxa"/>
          </w:tcPr>
          <w:p w14:paraId="77C32D8D" w14:textId="77777777" w:rsidR="000E4A9C" w:rsidRDefault="00000000" w:rsidP="00036A9C">
            <w:pPr>
              <w:jc w:val="center"/>
            </w:pPr>
            <w:r>
              <w:t>2.216</w:t>
            </w:r>
          </w:p>
        </w:tc>
      </w:tr>
      <w:tr w:rsidR="000E4A9C" w14:paraId="6FCD090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6DB67A5" w14:textId="77777777" w:rsidR="000E4A9C" w:rsidRDefault="00000000" w:rsidP="00036A9C">
            <w:pPr>
              <w:jc w:val="center"/>
            </w:pPr>
            <w:r>
              <w:t>5.384</w:t>
            </w:r>
          </w:p>
        </w:tc>
        <w:tc>
          <w:tcPr>
            <w:tcW w:w="4320" w:type="dxa"/>
          </w:tcPr>
          <w:p w14:paraId="1A23F079" w14:textId="77777777" w:rsidR="000E4A9C" w:rsidRDefault="00000000" w:rsidP="00036A9C">
            <w:pPr>
              <w:jc w:val="center"/>
            </w:pPr>
            <w:r>
              <w:t>2.85</w:t>
            </w:r>
          </w:p>
        </w:tc>
      </w:tr>
      <w:tr w:rsidR="000E4A9C" w14:paraId="7E3ED83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7E03ECA" w14:textId="77777777" w:rsidR="000E4A9C" w:rsidRDefault="00000000" w:rsidP="00036A9C">
            <w:pPr>
              <w:jc w:val="center"/>
            </w:pPr>
            <w:r>
              <w:t>7.309</w:t>
            </w:r>
          </w:p>
        </w:tc>
        <w:tc>
          <w:tcPr>
            <w:tcW w:w="4320" w:type="dxa"/>
          </w:tcPr>
          <w:p w14:paraId="60D59EED" w14:textId="77777777" w:rsidR="000E4A9C" w:rsidRDefault="00000000" w:rsidP="00036A9C">
            <w:pPr>
              <w:jc w:val="center"/>
            </w:pPr>
            <w:r>
              <w:t>3.961</w:t>
            </w:r>
          </w:p>
        </w:tc>
      </w:tr>
      <w:tr w:rsidR="000E4A9C" w14:paraId="1316561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BFA9CD0" w14:textId="77777777" w:rsidR="000E4A9C" w:rsidRDefault="00000000" w:rsidP="00036A9C">
            <w:pPr>
              <w:jc w:val="center"/>
            </w:pPr>
            <w:r>
              <w:t>7.596</w:t>
            </w:r>
          </w:p>
        </w:tc>
        <w:tc>
          <w:tcPr>
            <w:tcW w:w="4320" w:type="dxa"/>
          </w:tcPr>
          <w:p w14:paraId="685EACC1" w14:textId="77777777" w:rsidR="000E4A9C" w:rsidRDefault="00000000" w:rsidP="00036A9C">
            <w:pPr>
              <w:jc w:val="center"/>
            </w:pPr>
            <w:r>
              <w:t>4.482</w:t>
            </w:r>
          </w:p>
        </w:tc>
      </w:tr>
      <w:tr w:rsidR="000E4A9C" w14:paraId="5C6F6BE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F23C86" w14:textId="77777777" w:rsidR="000E4A9C" w:rsidRDefault="00000000" w:rsidP="00036A9C">
            <w:pPr>
              <w:jc w:val="center"/>
            </w:pPr>
            <w:r>
              <w:t>8.231</w:t>
            </w:r>
          </w:p>
        </w:tc>
        <w:tc>
          <w:tcPr>
            <w:tcW w:w="4320" w:type="dxa"/>
          </w:tcPr>
          <w:p w14:paraId="1A08BE0B" w14:textId="77777777" w:rsidR="000E4A9C" w:rsidRDefault="00000000" w:rsidP="00036A9C">
            <w:pPr>
              <w:jc w:val="center"/>
            </w:pPr>
            <w:r>
              <w:t>5.002</w:t>
            </w:r>
          </w:p>
        </w:tc>
      </w:tr>
      <w:tr w:rsidR="000E4A9C" w14:paraId="2727A2A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8BA129" w14:textId="77777777" w:rsidR="000E4A9C" w:rsidRDefault="00000000" w:rsidP="00036A9C">
            <w:pPr>
              <w:jc w:val="center"/>
            </w:pPr>
            <w:r>
              <w:t>9.068</w:t>
            </w:r>
          </w:p>
        </w:tc>
        <w:tc>
          <w:tcPr>
            <w:tcW w:w="4320" w:type="dxa"/>
          </w:tcPr>
          <w:p w14:paraId="3CB281BA" w14:textId="77777777" w:rsidR="000E4A9C" w:rsidRDefault="00000000" w:rsidP="00036A9C">
            <w:pPr>
              <w:jc w:val="center"/>
            </w:pPr>
            <w:r>
              <w:t>5.627</w:t>
            </w:r>
          </w:p>
        </w:tc>
      </w:tr>
      <w:tr w:rsidR="000E4A9C" w14:paraId="059744B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69696BD" w14:textId="77777777" w:rsidR="000E4A9C" w:rsidRDefault="00000000" w:rsidP="00036A9C">
            <w:pPr>
              <w:jc w:val="center"/>
            </w:pPr>
            <w:r>
              <w:lastRenderedPageBreak/>
              <w:t>10.897</w:t>
            </w:r>
          </w:p>
        </w:tc>
        <w:tc>
          <w:tcPr>
            <w:tcW w:w="4320" w:type="dxa"/>
          </w:tcPr>
          <w:p w14:paraId="4A21967E" w14:textId="77777777" w:rsidR="000E4A9C" w:rsidRDefault="00000000" w:rsidP="00036A9C">
            <w:pPr>
              <w:jc w:val="center"/>
            </w:pPr>
            <w:r>
              <w:t>7.043</w:t>
            </w:r>
          </w:p>
        </w:tc>
      </w:tr>
      <w:tr w:rsidR="000E4A9C" w14:paraId="57A961A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7337A92" w14:textId="77777777" w:rsidR="000E4A9C" w:rsidRDefault="00000000" w:rsidP="00036A9C">
            <w:pPr>
              <w:jc w:val="center"/>
            </w:pPr>
            <w:r>
              <w:t>12.301</w:t>
            </w:r>
          </w:p>
        </w:tc>
        <w:tc>
          <w:tcPr>
            <w:tcW w:w="4320" w:type="dxa"/>
          </w:tcPr>
          <w:p w14:paraId="2CF1E9F7" w14:textId="77777777" w:rsidR="000E4A9C" w:rsidRDefault="00000000" w:rsidP="00036A9C">
            <w:pPr>
              <w:jc w:val="center"/>
            </w:pPr>
            <w:r>
              <w:t>7.892</w:t>
            </w:r>
          </w:p>
        </w:tc>
      </w:tr>
      <w:tr w:rsidR="000E4A9C" w14:paraId="48F74F7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815057D" w14:textId="77777777" w:rsidR="000E4A9C" w:rsidRDefault="00000000" w:rsidP="00036A9C">
            <w:pPr>
              <w:jc w:val="center"/>
            </w:pPr>
            <w:r>
              <w:t>11.95</w:t>
            </w:r>
          </w:p>
        </w:tc>
        <w:tc>
          <w:tcPr>
            <w:tcW w:w="4320" w:type="dxa"/>
          </w:tcPr>
          <w:p w14:paraId="79804581" w14:textId="77777777" w:rsidR="000E4A9C" w:rsidRDefault="00000000" w:rsidP="00036A9C">
            <w:pPr>
              <w:jc w:val="center"/>
            </w:pPr>
            <w:r>
              <w:t>8.301</w:t>
            </w:r>
          </w:p>
        </w:tc>
      </w:tr>
      <w:tr w:rsidR="000E4A9C" w14:paraId="01024E9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2AF52FA" w14:textId="77777777" w:rsidR="000E4A9C" w:rsidRDefault="00000000" w:rsidP="00036A9C">
            <w:pPr>
              <w:jc w:val="center"/>
            </w:pPr>
            <w:r>
              <w:t>7.753</w:t>
            </w:r>
          </w:p>
        </w:tc>
        <w:tc>
          <w:tcPr>
            <w:tcW w:w="4320" w:type="dxa"/>
          </w:tcPr>
          <w:p w14:paraId="2B0F321D" w14:textId="77777777" w:rsidR="000E4A9C" w:rsidRDefault="00000000" w:rsidP="00036A9C">
            <w:pPr>
              <w:jc w:val="center"/>
            </w:pPr>
            <w:r>
              <w:t>8.557</w:t>
            </w:r>
          </w:p>
        </w:tc>
      </w:tr>
      <w:tr w:rsidR="000E4A9C" w14:paraId="77AA6FA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08DB858" w14:textId="77777777" w:rsidR="000E4A9C" w:rsidRDefault="00000000" w:rsidP="00036A9C">
            <w:pPr>
              <w:jc w:val="center"/>
            </w:pPr>
            <w:r>
              <w:t>5.995</w:t>
            </w:r>
          </w:p>
        </w:tc>
        <w:tc>
          <w:tcPr>
            <w:tcW w:w="4320" w:type="dxa"/>
          </w:tcPr>
          <w:p w14:paraId="67E5D85E" w14:textId="77777777" w:rsidR="000E4A9C" w:rsidRDefault="00000000" w:rsidP="00036A9C">
            <w:pPr>
              <w:jc w:val="center"/>
            </w:pPr>
            <w:r>
              <w:t>8.267</w:t>
            </w:r>
          </w:p>
        </w:tc>
      </w:tr>
      <w:tr w:rsidR="000E4A9C" w14:paraId="2FADE03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0895964" w14:textId="77777777" w:rsidR="000E4A9C" w:rsidRDefault="00000000" w:rsidP="00036A9C">
            <w:pPr>
              <w:jc w:val="center"/>
            </w:pPr>
            <w:r>
              <w:t>7.356</w:t>
            </w:r>
          </w:p>
        </w:tc>
        <w:tc>
          <w:tcPr>
            <w:tcW w:w="4320" w:type="dxa"/>
          </w:tcPr>
          <w:p w14:paraId="10372C5F" w14:textId="77777777" w:rsidR="000E4A9C" w:rsidRDefault="00000000" w:rsidP="00036A9C">
            <w:pPr>
              <w:jc w:val="center"/>
            </w:pPr>
            <w:r>
              <w:t>8.274</w:t>
            </w:r>
          </w:p>
        </w:tc>
      </w:tr>
      <w:tr w:rsidR="000E4A9C" w14:paraId="7CAA4FB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C7FCEE3" w14:textId="77777777" w:rsidR="000E4A9C" w:rsidRDefault="00000000" w:rsidP="00036A9C">
            <w:pPr>
              <w:jc w:val="center"/>
            </w:pPr>
            <w:r>
              <w:t>8.101</w:t>
            </w:r>
          </w:p>
        </w:tc>
        <w:tc>
          <w:tcPr>
            <w:tcW w:w="4320" w:type="dxa"/>
          </w:tcPr>
          <w:p w14:paraId="0E30AEB0" w14:textId="77777777" w:rsidR="000E4A9C" w:rsidRDefault="00000000" w:rsidP="00036A9C">
            <w:pPr>
              <w:jc w:val="center"/>
            </w:pPr>
            <w:r>
              <w:t>8.509</w:t>
            </w:r>
          </w:p>
        </w:tc>
      </w:tr>
      <w:tr w:rsidR="000E4A9C" w14:paraId="5E498B7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CC0AE51" w14:textId="77777777" w:rsidR="000E4A9C" w:rsidRDefault="00000000" w:rsidP="00036A9C">
            <w:pPr>
              <w:jc w:val="center"/>
            </w:pPr>
            <w:r>
              <w:t>7.293</w:t>
            </w:r>
          </w:p>
        </w:tc>
        <w:tc>
          <w:tcPr>
            <w:tcW w:w="4320" w:type="dxa"/>
          </w:tcPr>
          <w:p w14:paraId="76EC3210" w14:textId="77777777" w:rsidR="000E4A9C" w:rsidRDefault="00000000" w:rsidP="00036A9C">
            <w:pPr>
              <w:jc w:val="center"/>
            </w:pPr>
            <w:r>
              <w:t>8.206</w:t>
            </w:r>
          </w:p>
        </w:tc>
      </w:tr>
      <w:tr w:rsidR="000E4A9C" w14:paraId="1CC9E31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677632A" w14:textId="77777777" w:rsidR="000E4A9C" w:rsidRDefault="00000000" w:rsidP="00036A9C">
            <w:pPr>
              <w:jc w:val="center"/>
            </w:pPr>
            <w:r>
              <w:t>6.432</w:t>
            </w:r>
          </w:p>
        </w:tc>
        <w:tc>
          <w:tcPr>
            <w:tcW w:w="4320" w:type="dxa"/>
          </w:tcPr>
          <w:p w14:paraId="6D24186C" w14:textId="77777777" w:rsidR="000E4A9C" w:rsidRDefault="00000000" w:rsidP="00036A9C">
            <w:pPr>
              <w:jc w:val="center"/>
            </w:pPr>
            <w:r>
              <w:t>7.761</w:t>
            </w:r>
          </w:p>
        </w:tc>
      </w:tr>
      <w:tr w:rsidR="000E4A9C" w14:paraId="533A7EE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819CCF0" w14:textId="77777777" w:rsidR="000E4A9C" w:rsidRDefault="00000000" w:rsidP="00036A9C">
            <w:pPr>
              <w:jc w:val="center"/>
            </w:pPr>
            <w:r>
              <w:t>5.444</w:t>
            </w:r>
          </w:p>
        </w:tc>
        <w:tc>
          <w:tcPr>
            <w:tcW w:w="4320" w:type="dxa"/>
          </w:tcPr>
          <w:p w14:paraId="60D7D606" w14:textId="77777777" w:rsidR="000E4A9C" w:rsidRDefault="00000000" w:rsidP="00036A9C">
            <w:pPr>
              <w:jc w:val="center"/>
            </w:pPr>
            <w:r>
              <w:t>7.206</w:t>
            </w:r>
          </w:p>
        </w:tc>
      </w:tr>
      <w:tr w:rsidR="000E4A9C" w14:paraId="6A785C2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623D5F1" w14:textId="77777777" w:rsidR="000E4A9C" w:rsidRDefault="00000000" w:rsidP="00036A9C">
            <w:pPr>
              <w:jc w:val="center"/>
            </w:pPr>
            <w:r>
              <w:t>8.257</w:t>
            </w:r>
          </w:p>
        </w:tc>
        <w:tc>
          <w:tcPr>
            <w:tcW w:w="4320" w:type="dxa"/>
          </w:tcPr>
          <w:p w14:paraId="27D3267D" w14:textId="77777777" w:rsidR="000E4A9C" w:rsidRDefault="00000000" w:rsidP="00036A9C">
            <w:pPr>
              <w:jc w:val="center"/>
            </w:pPr>
            <w:r>
              <w:t>7.154</w:t>
            </w:r>
          </w:p>
        </w:tc>
      </w:tr>
      <w:tr w:rsidR="000E4A9C" w14:paraId="0C7F689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6734C36" w14:textId="77777777" w:rsidR="000E4A9C" w:rsidRDefault="00000000" w:rsidP="00036A9C">
            <w:pPr>
              <w:jc w:val="center"/>
            </w:pPr>
            <w:r>
              <w:t>8.846</w:t>
            </w:r>
          </w:p>
        </w:tc>
        <w:tc>
          <w:tcPr>
            <w:tcW w:w="4320" w:type="dxa"/>
          </w:tcPr>
          <w:p w14:paraId="303F6E83" w14:textId="77777777" w:rsidR="000E4A9C" w:rsidRDefault="00000000" w:rsidP="00036A9C">
            <w:pPr>
              <w:jc w:val="center"/>
            </w:pPr>
            <w:r>
              <w:t>7.313</w:t>
            </w:r>
          </w:p>
        </w:tc>
      </w:tr>
      <w:tr w:rsidR="000E4A9C" w14:paraId="45C56AD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EDC29E6" w14:textId="77777777" w:rsidR="000E4A9C" w:rsidRDefault="00000000" w:rsidP="00036A9C">
            <w:pPr>
              <w:jc w:val="center"/>
            </w:pPr>
            <w:r>
              <w:t>9.415</w:t>
            </w:r>
          </w:p>
        </w:tc>
        <w:tc>
          <w:tcPr>
            <w:tcW w:w="4320" w:type="dxa"/>
          </w:tcPr>
          <w:p w14:paraId="2F400325" w14:textId="77777777" w:rsidR="000E4A9C" w:rsidRDefault="00000000" w:rsidP="00036A9C">
            <w:pPr>
              <w:jc w:val="center"/>
            </w:pPr>
            <w:r>
              <w:t>7.625</w:t>
            </w:r>
          </w:p>
        </w:tc>
      </w:tr>
      <w:tr w:rsidR="000E4A9C" w14:paraId="4B03E9C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19FE5F6" w14:textId="77777777" w:rsidR="000E4A9C" w:rsidRDefault="00000000" w:rsidP="00036A9C">
            <w:pPr>
              <w:jc w:val="center"/>
            </w:pPr>
            <w:r>
              <w:t>10.088</w:t>
            </w:r>
          </w:p>
        </w:tc>
        <w:tc>
          <w:tcPr>
            <w:tcW w:w="4320" w:type="dxa"/>
          </w:tcPr>
          <w:p w14:paraId="2E45E8E2" w14:textId="77777777" w:rsidR="000E4A9C" w:rsidRDefault="00000000" w:rsidP="00036A9C">
            <w:pPr>
              <w:jc w:val="center"/>
            </w:pPr>
            <w:r>
              <w:t>8.023</w:t>
            </w:r>
          </w:p>
        </w:tc>
      </w:tr>
      <w:tr w:rsidR="000E4A9C" w14:paraId="5C9BC75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02BB880" w14:textId="77777777" w:rsidR="000E4A9C" w:rsidRDefault="00000000" w:rsidP="00036A9C">
            <w:pPr>
              <w:jc w:val="center"/>
            </w:pPr>
            <w:r>
              <w:t>9.756</w:t>
            </w:r>
          </w:p>
        </w:tc>
        <w:tc>
          <w:tcPr>
            <w:tcW w:w="4320" w:type="dxa"/>
          </w:tcPr>
          <w:p w14:paraId="5851FE76" w14:textId="77777777" w:rsidR="000E4A9C" w:rsidRDefault="00000000" w:rsidP="00036A9C">
            <w:pPr>
              <w:jc w:val="center"/>
            </w:pPr>
            <w:r>
              <w:t>8.113</w:t>
            </w:r>
          </w:p>
        </w:tc>
      </w:tr>
      <w:tr w:rsidR="000E4A9C" w14:paraId="76ADF94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F3C1419" w14:textId="77777777" w:rsidR="000E4A9C" w:rsidRDefault="00000000" w:rsidP="00036A9C">
            <w:pPr>
              <w:jc w:val="center"/>
            </w:pPr>
            <w:r>
              <w:t>9.477</w:t>
            </w:r>
          </w:p>
        </w:tc>
        <w:tc>
          <w:tcPr>
            <w:tcW w:w="4320" w:type="dxa"/>
          </w:tcPr>
          <w:p w14:paraId="1EDBF0B4" w14:textId="77777777" w:rsidR="000E4A9C" w:rsidRDefault="00000000" w:rsidP="00036A9C">
            <w:pPr>
              <w:jc w:val="center"/>
            </w:pPr>
            <w:r>
              <w:t>8.182</w:t>
            </w:r>
          </w:p>
        </w:tc>
      </w:tr>
      <w:tr w:rsidR="000E4A9C" w14:paraId="511798A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B40714F" w14:textId="77777777" w:rsidR="000E4A9C" w:rsidRDefault="00000000" w:rsidP="00036A9C">
            <w:pPr>
              <w:jc w:val="center"/>
            </w:pPr>
            <w:r>
              <w:t>10.299</w:t>
            </w:r>
          </w:p>
        </w:tc>
        <w:tc>
          <w:tcPr>
            <w:tcW w:w="4320" w:type="dxa"/>
          </w:tcPr>
          <w:p w14:paraId="4247A1D1" w14:textId="77777777" w:rsidR="000E4A9C" w:rsidRDefault="00000000" w:rsidP="00036A9C">
            <w:pPr>
              <w:jc w:val="center"/>
            </w:pPr>
            <w:r>
              <w:t>8.374</w:t>
            </w:r>
          </w:p>
        </w:tc>
      </w:tr>
      <w:tr w:rsidR="000E4A9C" w14:paraId="6BF14BD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14834AF" w14:textId="77777777" w:rsidR="000E4A9C" w:rsidRDefault="00000000" w:rsidP="00036A9C">
            <w:pPr>
              <w:jc w:val="center"/>
            </w:pPr>
            <w:r>
              <w:t>10.206</w:t>
            </w:r>
          </w:p>
        </w:tc>
        <w:tc>
          <w:tcPr>
            <w:tcW w:w="4320" w:type="dxa"/>
          </w:tcPr>
          <w:p w14:paraId="1A19D446" w14:textId="77777777" w:rsidR="000E4A9C" w:rsidRDefault="00000000" w:rsidP="00036A9C">
            <w:pPr>
              <w:jc w:val="center"/>
            </w:pPr>
            <w:r>
              <w:t>8.474</w:t>
            </w:r>
          </w:p>
        </w:tc>
      </w:tr>
      <w:tr w:rsidR="000E4A9C" w14:paraId="4FA8622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2F71262" w14:textId="77777777" w:rsidR="000E4A9C" w:rsidRDefault="00000000" w:rsidP="00036A9C">
            <w:pPr>
              <w:jc w:val="center"/>
            </w:pPr>
            <w:r>
              <w:t>8.804</w:t>
            </w:r>
          </w:p>
        </w:tc>
        <w:tc>
          <w:tcPr>
            <w:tcW w:w="4320" w:type="dxa"/>
          </w:tcPr>
          <w:p w14:paraId="7B88F192" w14:textId="77777777" w:rsidR="000E4A9C" w:rsidRDefault="00000000" w:rsidP="00036A9C">
            <w:pPr>
              <w:jc w:val="center"/>
            </w:pPr>
            <w:r>
              <w:t>8.383</w:t>
            </w:r>
          </w:p>
        </w:tc>
      </w:tr>
      <w:tr w:rsidR="000E4A9C" w14:paraId="094035F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9CB472C" w14:textId="77777777" w:rsidR="000E4A9C" w:rsidRDefault="00000000" w:rsidP="00036A9C">
            <w:pPr>
              <w:jc w:val="center"/>
            </w:pPr>
            <w:r>
              <w:t>10.252</w:t>
            </w:r>
          </w:p>
        </w:tc>
        <w:tc>
          <w:tcPr>
            <w:tcW w:w="4320" w:type="dxa"/>
          </w:tcPr>
          <w:p w14:paraId="567608E6" w14:textId="77777777" w:rsidR="000E4A9C" w:rsidRDefault="00000000" w:rsidP="00036A9C">
            <w:pPr>
              <w:jc w:val="center"/>
            </w:pPr>
            <w:r>
              <w:t>8.385</w:t>
            </w:r>
          </w:p>
        </w:tc>
      </w:tr>
      <w:tr w:rsidR="000E4A9C" w14:paraId="23CDD95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F626F4F" w14:textId="77777777" w:rsidR="000E4A9C" w:rsidRDefault="00000000" w:rsidP="00036A9C">
            <w:pPr>
              <w:jc w:val="center"/>
            </w:pPr>
            <w:r>
              <w:t>10.012</w:t>
            </w:r>
          </w:p>
        </w:tc>
        <w:tc>
          <w:tcPr>
            <w:tcW w:w="4320" w:type="dxa"/>
          </w:tcPr>
          <w:p w14:paraId="7E552733" w14:textId="77777777" w:rsidR="000E4A9C" w:rsidRDefault="00000000" w:rsidP="00036A9C">
            <w:pPr>
              <w:jc w:val="center"/>
            </w:pPr>
            <w:r>
              <w:t>8.492</w:t>
            </w:r>
          </w:p>
        </w:tc>
      </w:tr>
      <w:tr w:rsidR="000E4A9C" w14:paraId="630BE61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B16FA21" w14:textId="77777777" w:rsidR="000E4A9C" w:rsidRDefault="00000000" w:rsidP="00036A9C">
            <w:pPr>
              <w:jc w:val="center"/>
            </w:pPr>
            <w:r>
              <w:t>9.663</w:t>
            </w:r>
          </w:p>
        </w:tc>
        <w:tc>
          <w:tcPr>
            <w:tcW w:w="4320" w:type="dxa"/>
          </w:tcPr>
          <w:p w14:paraId="2B868793" w14:textId="77777777" w:rsidR="000E4A9C" w:rsidRDefault="00000000" w:rsidP="00036A9C">
            <w:pPr>
              <w:jc w:val="center"/>
            </w:pPr>
            <w:r>
              <w:t>8.583</w:t>
            </w:r>
          </w:p>
        </w:tc>
      </w:tr>
      <w:tr w:rsidR="000E4A9C" w14:paraId="26A1983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8722CC" w14:textId="77777777" w:rsidR="000E4A9C" w:rsidRDefault="00000000" w:rsidP="00036A9C">
            <w:pPr>
              <w:jc w:val="center"/>
            </w:pPr>
            <w:r>
              <w:t>9.486</w:t>
            </w:r>
          </w:p>
        </w:tc>
        <w:tc>
          <w:tcPr>
            <w:tcW w:w="4320" w:type="dxa"/>
          </w:tcPr>
          <w:p w14:paraId="0D4EE486" w14:textId="77777777" w:rsidR="000E4A9C" w:rsidRDefault="00000000" w:rsidP="00036A9C">
            <w:pPr>
              <w:jc w:val="center"/>
            </w:pPr>
            <w:r>
              <w:t>8.65</w:t>
            </w:r>
          </w:p>
        </w:tc>
      </w:tr>
      <w:tr w:rsidR="000E4A9C" w14:paraId="3F7FEDA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058230F" w14:textId="77777777" w:rsidR="000E4A9C" w:rsidRDefault="00000000" w:rsidP="00036A9C">
            <w:pPr>
              <w:jc w:val="center"/>
            </w:pPr>
            <w:r>
              <w:t>10.26</w:t>
            </w:r>
          </w:p>
        </w:tc>
        <w:tc>
          <w:tcPr>
            <w:tcW w:w="4320" w:type="dxa"/>
          </w:tcPr>
          <w:p w14:paraId="7045C413" w14:textId="77777777" w:rsidR="000E4A9C" w:rsidRDefault="00000000" w:rsidP="00036A9C">
            <w:pPr>
              <w:jc w:val="center"/>
            </w:pPr>
            <w:r>
              <w:t>8.985</w:t>
            </w:r>
          </w:p>
        </w:tc>
      </w:tr>
      <w:tr w:rsidR="000E4A9C" w14:paraId="343E69D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9CC4CE0" w14:textId="77777777" w:rsidR="000E4A9C" w:rsidRDefault="00000000" w:rsidP="00036A9C">
            <w:pPr>
              <w:jc w:val="center"/>
            </w:pPr>
            <w:r>
              <w:t>10.079</w:t>
            </w:r>
          </w:p>
        </w:tc>
        <w:tc>
          <w:tcPr>
            <w:tcW w:w="4320" w:type="dxa"/>
          </w:tcPr>
          <w:p w14:paraId="1DADEBDE" w14:textId="77777777" w:rsidR="000E4A9C" w:rsidRDefault="00000000" w:rsidP="00036A9C">
            <w:pPr>
              <w:jc w:val="center"/>
            </w:pPr>
            <w:r>
              <w:t>9.141</w:t>
            </w:r>
          </w:p>
        </w:tc>
      </w:tr>
      <w:tr w:rsidR="000E4A9C" w14:paraId="175C41E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96FD7F7" w14:textId="77777777" w:rsidR="000E4A9C" w:rsidRDefault="00000000" w:rsidP="00036A9C">
            <w:pPr>
              <w:jc w:val="center"/>
            </w:pPr>
            <w:r>
              <w:t>1.481</w:t>
            </w:r>
          </w:p>
        </w:tc>
        <w:tc>
          <w:tcPr>
            <w:tcW w:w="4320" w:type="dxa"/>
          </w:tcPr>
          <w:p w14:paraId="32BCFDAA" w14:textId="77777777" w:rsidR="000E4A9C" w:rsidRDefault="00000000" w:rsidP="00036A9C">
            <w:pPr>
              <w:jc w:val="center"/>
            </w:pPr>
            <w:r>
              <w:t>2.03</w:t>
            </w:r>
          </w:p>
        </w:tc>
      </w:tr>
      <w:tr w:rsidR="000E4A9C" w14:paraId="629730FC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959A212" w14:textId="77777777" w:rsidR="000E4A9C" w:rsidRDefault="00000000" w:rsidP="00036A9C">
            <w:pPr>
              <w:jc w:val="center"/>
            </w:pPr>
            <w:r>
              <w:t>4.094</w:t>
            </w:r>
          </w:p>
        </w:tc>
        <w:tc>
          <w:tcPr>
            <w:tcW w:w="4320" w:type="dxa"/>
          </w:tcPr>
          <w:p w14:paraId="0EAB743E" w14:textId="77777777" w:rsidR="000E4A9C" w:rsidRDefault="00000000" w:rsidP="00036A9C">
            <w:pPr>
              <w:jc w:val="center"/>
            </w:pPr>
            <w:r>
              <w:t>1.413</w:t>
            </w:r>
          </w:p>
        </w:tc>
      </w:tr>
      <w:tr w:rsidR="000E4A9C" w14:paraId="6F4F8E2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D3F11CE" w14:textId="77777777" w:rsidR="000E4A9C" w:rsidRDefault="00000000" w:rsidP="00036A9C">
            <w:pPr>
              <w:jc w:val="center"/>
            </w:pPr>
            <w:r>
              <w:t>9.304</w:t>
            </w:r>
          </w:p>
        </w:tc>
        <w:tc>
          <w:tcPr>
            <w:tcW w:w="4320" w:type="dxa"/>
          </w:tcPr>
          <w:p w14:paraId="579AF901" w14:textId="77777777" w:rsidR="000E4A9C" w:rsidRDefault="00000000" w:rsidP="00036A9C">
            <w:pPr>
              <w:jc w:val="center"/>
            </w:pPr>
            <w:r>
              <w:t>0.56</w:t>
            </w:r>
          </w:p>
        </w:tc>
      </w:tr>
      <w:tr w:rsidR="000E4A9C" w14:paraId="6A6E590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0D527F" w14:textId="77777777" w:rsidR="000E4A9C" w:rsidRDefault="00000000" w:rsidP="00036A9C">
            <w:pPr>
              <w:jc w:val="center"/>
            </w:pPr>
            <w:r>
              <w:t>4.676</w:t>
            </w:r>
          </w:p>
        </w:tc>
        <w:tc>
          <w:tcPr>
            <w:tcW w:w="4320" w:type="dxa"/>
          </w:tcPr>
          <w:p w14:paraId="4C22B45E" w14:textId="77777777" w:rsidR="000E4A9C" w:rsidRDefault="00000000" w:rsidP="00036A9C">
            <w:pPr>
              <w:jc w:val="center"/>
            </w:pPr>
            <w:r>
              <w:t>0.35</w:t>
            </w:r>
          </w:p>
        </w:tc>
      </w:tr>
      <w:tr w:rsidR="000E4A9C" w14:paraId="0E72852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65979EB" w14:textId="77777777" w:rsidR="000E4A9C" w:rsidRDefault="00000000" w:rsidP="00036A9C">
            <w:pPr>
              <w:jc w:val="center"/>
            </w:pPr>
            <w:r>
              <w:t>2.016</w:t>
            </w:r>
          </w:p>
        </w:tc>
        <w:tc>
          <w:tcPr>
            <w:tcW w:w="4320" w:type="dxa"/>
          </w:tcPr>
          <w:p w14:paraId="51A6FE31" w14:textId="77777777" w:rsidR="000E4A9C" w:rsidRDefault="00000000" w:rsidP="00036A9C">
            <w:pPr>
              <w:jc w:val="center"/>
            </w:pPr>
            <w:r>
              <w:t>0.502</w:t>
            </w:r>
          </w:p>
        </w:tc>
      </w:tr>
      <w:tr w:rsidR="000E4A9C" w14:paraId="29B6164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6A08F8" w14:textId="77777777" w:rsidR="000E4A9C" w:rsidRDefault="00000000" w:rsidP="00036A9C">
            <w:pPr>
              <w:jc w:val="center"/>
            </w:pPr>
            <w:r>
              <w:t>5.771</w:t>
            </w:r>
          </w:p>
        </w:tc>
        <w:tc>
          <w:tcPr>
            <w:tcW w:w="4320" w:type="dxa"/>
          </w:tcPr>
          <w:p w14:paraId="30E704F6" w14:textId="77777777" w:rsidR="000E4A9C" w:rsidRDefault="00000000" w:rsidP="00036A9C">
            <w:pPr>
              <w:jc w:val="center"/>
            </w:pPr>
            <w:r>
              <w:t>0.023</w:t>
            </w:r>
          </w:p>
        </w:tc>
      </w:tr>
      <w:tr w:rsidR="000E4A9C" w14:paraId="7901130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9826602" w14:textId="77777777" w:rsidR="000E4A9C" w:rsidRDefault="00000000" w:rsidP="00036A9C">
            <w:pPr>
              <w:jc w:val="center"/>
            </w:pPr>
            <w:r>
              <w:t>8.101</w:t>
            </w:r>
          </w:p>
        </w:tc>
        <w:tc>
          <w:tcPr>
            <w:tcW w:w="4320" w:type="dxa"/>
          </w:tcPr>
          <w:p w14:paraId="2A9032FE" w14:textId="77777777" w:rsidR="000E4A9C" w:rsidRDefault="00000000" w:rsidP="00036A9C">
            <w:pPr>
              <w:jc w:val="center"/>
            </w:pPr>
            <w:r>
              <w:t>1.558</w:t>
            </w:r>
          </w:p>
        </w:tc>
      </w:tr>
      <w:tr w:rsidR="000E4A9C" w14:paraId="4CA3E55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453005" w14:textId="77777777" w:rsidR="000E4A9C" w:rsidRDefault="00000000" w:rsidP="00036A9C">
            <w:pPr>
              <w:jc w:val="center"/>
            </w:pPr>
            <w:r>
              <w:t>7.134</w:t>
            </w:r>
          </w:p>
        </w:tc>
        <w:tc>
          <w:tcPr>
            <w:tcW w:w="4320" w:type="dxa"/>
          </w:tcPr>
          <w:p w14:paraId="2E4FF62D" w14:textId="77777777" w:rsidR="000E4A9C" w:rsidRDefault="00000000" w:rsidP="00036A9C">
            <w:pPr>
              <w:jc w:val="center"/>
            </w:pPr>
            <w:r>
              <w:t>1.983</w:t>
            </w:r>
          </w:p>
        </w:tc>
      </w:tr>
      <w:tr w:rsidR="000E4A9C" w14:paraId="31340CE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6A19E35" w14:textId="77777777" w:rsidR="000E4A9C" w:rsidRDefault="00000000" w:rsidP="00036A9C">
            <w:pPr>
              <w:jc w:val="center"/>
            </w:pPr>
            <w:r>
              <w:t>6.872</w:t>
            </w:r>
          </w:p>
        </w:tc>
        <w:tc>
          <w:tcPr>
            <w:tcW w:w="4320" w:type="dxa"/>
          </w:tcPr>
          <w:p w14:paraId="413F372A" w14:textId="77777777" w:rsidR="000E4A9C" w:rsidRDefault="00000000" w:rsidP="00036A9C">
            <w:pPr>
              <w:jc w:val="center"/>
            </w:pPr>
            <w:r>
              <w:t>2.337</w:t>
            </w:r>
          </w:p>
        </w:tc>
      </w:tr>
      <w:tr w:rsidR="000E4A9C" w14:paraId="5990302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4E051DD" w14:textId="77777777" w:rsidR="000E4A9C" w:rsidRDefault="00000000" w:rsidP="00036A9C">
            <w:pPr>
              <w:jc w:val="center"/>
            </w:pPr>
            <w:r>
              <w:t>6.443</w:t>
            </w:r>
          </w:p>
        </w:tc>
        <w:tc>
          <w:tcPr>
            <w:tcW w:w="4320" w:type="dxa"/>
          </w:tcPr>
          <w:p w14:paraId="1CB1517F" w14:textId="77777777" w:rsidR="000E4A9C" w:rsidRDefault="00000000" w:rsidP="00036A9C">
            <w:pPr>
              <w:jc w:val="center"/>
            </w:pPr>
            <w:r>
              <w:t>2.542</w:t>
            </w:r>
          </w:p>
        </w:tc>
      </w:tr>
      <w:tr w:rsidR="000E4A9C" w14:paraId="583B532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B9533A6" w14:textId="77777777" w:rsidR="000E4A9C" w:rsidRDefault="00000000" w:rsidP="00036A9C">
            <w:pPr>
              <w:jc w:val="center"/>
            </w:pPr>
            <w:r>
              <w:t>9.141</w:t>
            </w:r>
          </w:p>
        </w:tc>
        <w:tc>
          <w:tcPr>
            <w:tcW w:w="4320" w:type="dxa"/>
          </w:tcPr>
          <w:p w14:paraId="75EB2019" w14:textId="77777777" w:rsidR="000E4A9C" w:rsidRDefault="00000000" w:rsidP="00036A9C">
            <w:pPr>
              <w:jc w:val="center"/>
            </w:pPr>
            <w:r>
              <w:t>3.213</w:t>
            </w:r>
          </w:p>
        </w:tc>
      </w:tr>
      <w:tr w:rsidR="000E4A9C" w14:paraId="3EEDC91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6F19A37" w14:textId="77777777" w:rsidR="000E4A9C" w:rsidRDefault="00000000" w:rsidP="00036A9C">
            <w:pPr>
              <w:jc w:val="center"/>
            </w:pPr>
            <w:r>
              <w:t>10.732</w:t>
            </w:r>
          </w:p>
        </w:tc>
        <w:tc>
          <w:tcPr>
            <w:tcW w:w="4320" w:type="dxa"/>
          </w:tcPr>
          <w:p w14:paraId="2DB61FC6" w14:textId="77777777" w:rsidR="000E4A9C" w:rsidRDefault="00000000" w:rsidP="00036A9C">
            <w:pPr>
              <w:jc w:val="center"/>
            </w:pPr>
            <w:r>
              <w:t>3.468</w:t>
            </w:r>
          </w:p>
        </w:tc>
      </w:tr>
      <w:tr w:rsidR="000E4A9C" w14:paraId="193C504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3477EB9" w14:textId="77777777" w:rsidR="000E4A9C" w:rsidRDefault="00000000" w:rsidP="00036A9C">
            <w:pPr>
              <w:jc w:val="center"/>
            </w:pPr>
            <w:r>
              <w:t>11.787</w:t>
            </w:r>
          </w:p>
        </w:tc>
        <w:tc>
          <w:tcPr>
            <w:tcW w:w="4320" w:type="dxa"/>
          </w:tcPr>
          <w:p w14:paraId="28D5481D" w14:textId="77777777" w:rsidR="000E4A9C" w:rsidRDefault="00000000" w:rsidP="00036A9C">
            <w:pPr>
              <w:jc w:val="center"/>
            </w:pPr>
            <w:r>
              <w:t>4.519</w:t>
            </w:r>
          </w:p>
        </w:tc>
      </w:tr>
      <w:tr w:rsidR="000E4A9C" w14:paraId="3AD7B41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DFD802" w14:textId="77777777" w:rsidR="000E4A9C" w:rsidRDefault="00000000" w:rsidP="00036A9C">
            <w:pPr>
              <w:jc w:val="center"/>
            </w:pPr>
            <w:r>
              <w:t>13.539</w:t>
            </w:r>
          </w:p>
        </w:tc>
        <w:tc>
          <w:tcPr>
            <w:tcW w:w="4320" w:type="dxa"/>
          </w:tcPr>
          <w:p w14:paraId="5B6E8B02" w14:textId="77777777" w:rsidR="000E4A9C" w:rsidRDefault="00000000" w:rsidP="00036A9C">
            <w:pPr>
              <w:jc w:val="center"/>
            </w:pPr>
            <w:r>
              <w:t>5.467</w:t>
            </w:r>
          </w:p>
        </w:tc>
      </w:tr>
      <w:tr w:rsidR="000E4A9C" w14:paraId="381486C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0252443" w14:textId="77777777" w:rsidR="000E4A9C" w:rsidRDefault="00000000" w:rsidP="00036A9C">
            <w:pPr>
              <w:jc w:val="center"/>
            </w:pPr>
            <w:r>
              <w:t>14.156</w:t>
            </w:r>
          </w:p>
        </w:tc>
        <w:tc>
          <w:tcPr>
            <w:tcW w:w="4320" w:type="dxa"/>
          </w:tcPr>
          <w:p w14:paraId="2BECD783" w14:textId="77777777" w:rsidR="000E4A9C" w:rsidRDefault="00000000" w:rsidP="00036A9C">
            <w:pPr>
              <w:jc w:val="center"/>
            </w:pPr>
            <w:r>
              <w:t>6.377</w:t>
            </w:r>
          </w:p>
        </w:tc>
      </w:tr>
      <w:tr w:rsidR="000E4A9C" w14:paraId="2C460C6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683150D" w14:textId="77777777" w:rsidR="000E4A9C" w:rsidRDefault="00000000" w:rsidP="00036A9C">
            <w:pPr>
              <w:jc w:val="center"/>
            </w:pPr>
            <w:r>
              <w:t>14.632</w:t>
            </w:r>
          </w:p>
        </w:tc>
        <w:tc>
          <w:tcPr>
            <w:tcW w:w="4320" w:type="dxa"/>
          </w:tcPr>
          <w:p w14:paraId="6DCB5342" w14:textId="77777777" w:rsidR="000E4A9C" w:rsidRDefault="00000000" w:rsidP="00036A9C">
            <w:pPr>
              <w:jc w:val="center"/>
            </w:pPr>
            <w:r>
              <w:t>7.167</w:t>
            </w:r>
          </w:p>
        </w:tc>
      </w:tr>
      <w:tr w:rsidR="000E4A9C" w14:paraId="6E3CD0A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655B364" w14:textId="77777777" w:rsidR="000E4A9C" w:rsidRDefault="00000000" w:rsidP="00036A9C">
            <w:pPr>
              <w:jc w:val="center"/>
            </w:pPr>
            <w:r>
              <w:t>15.706</w:t>
            </w:r>
          </w:p>
        </w:tc>
        <w:tc>
          <w:tcPr>
            <w:tcW w:w="4320" w:type="dxa"/>
          </w:tcPr>
          <w:p w14:paraId="70CFC81C" w14:textId="77777777" w:rsidR="000E4A9C" w:rsidRDefault="00000000" w:rsidP="00036A9C">
            <w:pPr>
              <w:jc w:val="center"/>
            </w:pPr>
            <w:r>
              <w:t>7.921</w:t>
            </w:r>
          </w:p>
        </w:tc>
      </w:tr>
      <w:tr w:rsidR="000E4A9C" w14:paraId="46A10EE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E1CB770" w14:textId="77777777" w:rsidR="000E4A9C" w:rsidRDefault="00000000" w:rsidP="00036A9C">
            <w:pPr>
              <w:jc w:val="center"/>
            </w:pPr>
            <w:r>
              <w:t>13.806</w:t>
            </w:r>
          </w:p>
        </w:tc>
        <w:tc>
          <w:tcPr>
            <w:tcW w:w="4320" w:type="dxa"/>
          </w:tcPr>
          <w:p w14:paraId="1EB5FC69" w14:textId="77777777" w:rsidR="000E4A9C" w:rsidRDefault="00000000" w:rsidP="00036A9C">
            <w:pPr>
              <w:jc w:val="center"/>
            </w:pPr>
            <w:r>
              <w:t>8.493</w:t>
            </w:r>
          </w:p>
        </w:tc>
      </w:tr>
      <w:tr w:rsidR="000E4A9C" w14:paraId="238FE1D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BC49333" w14:textId="77777777" w:rsidR="000E4A9C" w:rsidRDefault="00000000" w:rsidP="00036A9C">
            <w:pPr>
              <w:jc w:val="center"/>
            </w:pPr>
            <w:r>
              <w:t>10.221</w:t>
            </w:r>
          </w:p>
        </w:tc>
        <w:tc>
          <w:tcPr>
            <w:tcW w:w="4320" w:type="dxa"/>
          </w:tcPr>
          <w:p w14:paraId="2F4FCD9E" w14:textId="77777777" w:rsidR="000E4A9C" w:rsidRDefault="00000000" w:rsidP="00036A9C">
            <w:pPr>
              <w:jc w:val="center"/>
            </w:pPr>
            <w:r>
              <w:t>8.549</w:t>
            </w:r>
          </w:p>
        </w:tc>
      </w:tr>
      <w:tr w:rsidR="000E4A9C" w14:paraId="5B6CB27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1D6EA56" w14:textId="77777777" w:rsidR="000E4A9C" w:rsidRDefault="00000000" w:rsidP="00036A9C">
            <w:pPr>
              <w:jc w:val="center"/>
            </w:pPr>
            <w:r>
              <w:t>9.285</w:t>
            </w:r>
          </w:p>
        </w:tc>
        <w:tc>
          <w:tcPr>
            <w:tcW w:w="4320" w:type="dxa"/>
          </w:tcPr>
          <w:p w14:paraId="0CE8D62A" w14:textId="77777777" w:rsidR="000E4A9C" w:rsidRDefault="00000000" w:rsidP="00036A9C">
            <w:pPr>
              <w:jc w:val="center"/>
            </w:pPr>
            <w:r>
              <w:t>8.239</w:t>
            </w:r>
          </w:p>
        </w:tc>
      </w:tr>
      <w:tr w:rsidR="000E4A9C" w14:paraId="2DDCDF7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4077BAF" w14:textId="77777777" w:rsidR="000E4A9C" w:rsidRDefault="00000000" w:rsidP="00036A9C">
            <w:pPr>
              <w:jc w:val="center"/>
            </w:pPr>
            <w:r>
              <w:t>7.566</w:t>
            </w:r>
          </w:p>
        </w:tc>
        <w:tc>
          <w:tcPr>
            <w:tcW w:w="4320" w:type="dxa"/>
          </w:tcPr>
          <w:p w14:paraId="5E20DD76" w14:textId="77777777" w:rsidR="000E4A9C" w:rsidRDefault="00000000" w:rsidP="00036A9C">
            <w:pPr>
              <w:jc w:val="center"/>
            </w:pPr>
            <w:r>
              <w:t>7.816</w:t>
            </w:r>
          </w:p>
        </w:tc>
      </w:tr>
      <w:tr w:rsidR="000E4A9C" w14:paraId="725B617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D76C6A2" w14:textId="77777777" w:rsidR="000E4A9C" w:rsidRDefault="00000000" w:rsidP="00036A9C">
            <w:pPr>
              <w:jc w:val="center"/>
            </w:pPr>
            <w:r>
              <w:t>4.154</w:t>
            </w:r>
          </w:p>
        </w:tc>
        <w:tc>
          <w:tcPr>
            <w:tcW w:w="4320" w:type="dxa"/>
          </w:tcPr>
          <w:p w14:paraId="20AEF0DF" w14:textId="77777777" w:rsidR="000E4A9C" w:rsidRDefault="00000000" w:rsidP="00036A9C">
            <w:pPr>
              <w:jc w:val="center"/>
            </w:pPr>
            <w:r>
              <w:t>6.94</w:t>
            </w:r>
          </w:p>
        </w:tc>
      </w:tr>
      <w:tr w:rsidR="000E4A9C" w14:paraId="36BC8F3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6B6225D" w14:textId="77777777" w:rsidR="000E4A9C" w:rsidRDefault="00000000" w:rsidP="00036A9C">
            <w:pPr>
              <w:jc w:val="center"/>
            </w:pPr>
            <w:r>
              <w:t>4.064</w:t>
            </w:r>
          </w:p>
        </w:tc>
        <w:tc>
          <w:tcPr>
            <w:tcW w:w="4320" w:type="dxa"/>
          </w:tcPr>
          <w:p w14:paraId="04511C6F" w14:textId="77777777" w:rsidR="000E4A9C" w:rsidRDefault="00000000" w:rsidP="00036A9C">
            <w:pPr>
              <w:jc w:val="center"/>
            </w:pPr>
            <w:r>
              <w:t>6.347</w:t>
            </w:r>
          </w:p>
        </w:tc>
      </w:tr>
      <w:tr w:rsidR="000E4A9C" w14:paraId="139700E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ACEEFFE" w14:textId="77777777" w:rsidR="000E4A9C" w:rsidRDefault="00000000" w:rsidP="00036A9C">
            <w:pPr>
              <w:jc w:val="center"/>
            </w:pPr>
            <w:r>
              <w:t>3.746</w:t>
            </w:r>
          </w:p>
        </w:tc>
        <w:tc>
          <w:tcPr>
            <w:tcW w:w="4320" w:type="dxa"/>
          </w:tcPr>
          <w:p w14:paraId="6FD9DA42" w14:textId="77777777" w:rsidR="000E4A9C" w:rsidRDefault="00000000" w:rsidP="00036A9C">
            <w:pPr>
              <w:jc w:val="center"/>
            </w:pPr>
            <w:r>
              <w:t>5.874</w:t>
            </w:r>
          </w:p>
        </w:tc>
      </w:tr>
      <w:tr w:rsidR="000E4A9C" w14:paraId="76FC0AC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30A5930" w14:textId="77777777" w:rsidR="000E4A9C" w:rsidRDefault="00000000" w:rsidP="00036A9C">
            <w:pPr>
              <w:jc w:val="center"/>
            </w:pPr>
            <w:r>
              <w:t>3.272</w:t>
            </w:r>
          </w:p>
        </w:tc>
        <w:tc>
          <w:tcPr>
            <w:tcW w:w="4320" w:type="dxa"/>
          </w:tcPr>
          <w:p w14:paraId="5F0C53E9" w14:textId="77777777" w:rsidR="000E4A9C" w:rsidRDefault="00000000" w:rsidP="00036A9C">
            <w:pPr>
              <w:jc w:val="center"/>
            </w:pPr>
            <w:r>
              <w:t>5.136</w:t>
            </w:r>
          </w:p>
        </w:tc>
      </w:tr>
      <w:tr w:rsidR="000E4A9C" w14:paraId="42E0A9C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E374FA9" w14:textId="77777777" w:rsidR="000E4A9C" w:rsidRDefault="00000000" w:rsidP="00036A9C">
            <w:pPr>
              <w:jc w:val="center"/>
            </w:pPr>
            <w:r>
              <w:lastRenderedPageBreak/>
              <w:t>3.918</w:t>
            </w:r>
          </w:p>
        </w:tc>
        <w:tc>
          <w:tcPr>
            <w:tcW w:w="4320" w:type="dxa"/>
          </w:tcPr>
          <w:p w14:paraId="6AF7E387" w14:textId="77777777" w:rsidR="000E4A9C" w:rsidRDefault="00000000" w:rsidP="00036A9C">
            <w:pPr>
              <w:jc w:val="center"/>
            </w:pPr>
            <w:r>
              <w:t>5.045</w:t>
            </w:r>
          </w:p>
        </w:tc>
      </w:tr>
      <w:tr w:rsidR="000E4A9C" w14:paraId="759C5BB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FDE1B53" w14:textId="77777777" w:rsidR="000E4A9C" w:rsidRDefault="00000000" w:rsidP="00036A9C">
            <w:pPr>
              <w:jc w:val="center"/>
            </w:pPr>
            <w:r>
              <w:t>3.643</w:t>
            </w:r>
          </w:p>
        </w:tc>
        <w:tc>
          <w:tcPr>
            <w:tcW w:w="4320" w:type="dxa"/>
          </w:tcPr>
          <w:p w14:paraId="46CB056F" w14:textId="77777777" w:rsidR="000E4A9C" w:rsidRDefault="00000000" w:rsidP="00036A9C">
            <w:pPr>
              <w:jc w:val="center"/>
            </w:pPr>
            <w:r>
              <w:t>4.883</w:t>
            </w:r>
          </w:p>
        </w:tc>
      </w:tr>
      <w:tr w:rsidR="000E4A9C" w14:paraId="4FF654C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A76BCD8" w14:textId="77777777" w:rsidR="000E4A9C" w:rsidRDefault="00000000" w:rsidP="00036A9C">
            <w:pPr>
              <w:jc w:val="center"/>
            </w:pPr>
            <w:r>
              <w:t>4.281</w:t>
            </w:r>
          </w:p>
        </w:tc>
        <w:tc>
          <w:tcPr>
            <w:tcW w:w="4320" w:type="dxa"/>
          </w:tcPr>
          <w:p w14:paraId="083763A5" w14:textId="77777777" w:rsidR="000E4A9C" w:rsidRDefault="00000000" w:rsidP="00036A9C">
            <w:pPr>
              <w:jc w:val="center"/>
            </w:pPr>
            <w:r>
              <w:t>4.949</w:t>
            </w:r>
          </w:p>
        </w:tc>
      </w:tr>
      <w:tr w:rsidR="000E4A9C" w14:paraId="7B544F4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81E6993" w14:textId="77777777" w:rsidR="000E4A9C" w:rsidRDefault="00000000" w:rsidP="00036A9C">
            <w:pPr>
              <w:jc w:val="center"/>
            </w:pPr>
            <w:r>
              <w:t>4.86</w:t>
            </w:r>
          </w:p>
        </w:tc>
        <w:tc>
          <w:tcPr>
            <w:tcW w:w="4320" w:type="dxa"/>
          </w:tcPr>
          <w:p w14:paraId="01C4F0BE" w14:textId="77777777" w:rsidR="000E4A9C" w:rsidRDefault="00000000" w:rsidP="00036A9C">
            <w:pPr>
              <w:jc w:val="center"/>
            </w:pPr>
            <w:r>
              <w:t>5.138</w:t>
            </w:r>
          </w:p>
        </w:tc>
      </w:tr>
      <w:tr w:rsidR="000E4A9C" w14:paraId="23953EA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C7382EF" w14:textId="77777777" w:rsidR="000E4A9C" w:rsidRDefault="00000000" w:rsidP="00036A9C">
            <w:pPr>
              <w:jc w:val="center"/>
            </w:pPr>
            <w:r>
              <w:t>4.905</w:t>
            </w:r>
          </w:p>
        </w:tc>
        <w:tc>
          <w:tcPr>
            <w:tcW w:w="4320" w:type="dxa"/>
          </w:tcPr>
          <w:p w14:paraId="2672F7B2" w14:textId="77777777" w:rsidR="000E4A9C" w:rsidRDefault="00000000" w:rsidP="00036A9C">
            <w:pPr>
              <w:jc w:val="center"/>
            </w:pPr>
            <w:r>
              <w:t>5.378</w:t>
            </w:r>
          </w:p>
        </w:tc>
      </w:tr>
      <w:tr w:rsidR="000E4A9C" w14:paraId="2F43636A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F918873" w14:textId="77777777" w:rsidR="000E4A9C" w:rsidRDefault="00000000" w:rsidP="00036A9C">
            <w:pPr>
              <w:jc w:val="center"/>
            </w:pPr>
            <w:r>
              <w:t>3.81</w:t>
            </w:r>
          </w:p>
        </w:tc>
        <w:tc>
          <w:tcPr>
            <w:tcW w:w="4320" w:type="dxa"/>
          </w:tcPr>
          <w:p w14:paraId="7D2C804F" w14:textId="77777777" w:rsidR="000E4A9C" w:rsidRDefault="00000000" w:rsidP="00036A9C">
            <w:pPr>
              <w:jc w:val="center"/>
            </w:pPr>
            <w:r>
              <w:t>5.172</w:t>
            </w:r>
          </w:p>
        </w:tc>
      </w:tr>
      <w:tr w:rsidR="000E4A9C" w14:paraId="561C8BC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749B824" w14:textId="77777777" w:rsidR="000E4A9C" w:rsidRDefault="00000000" w:rsidP="00036A9C">
            <w:pPr>
              <w:jc w:val="center"/>
            </w:pPr>
            <w:r>
              <w:t>3.995</w:t>
            </w:r>
          </w:p>
        </w:tc>
        <w:tc>
          <w:tcPr>
            <w:tcW w:w="4320" w:type="dxa"/>
          </w:tcPr>
          <w:p w14:paraId="722A26B9" w14:textId="77777777" w:rsidR="000E4A9C" w:rsidRDefault="00000000" w:rsidP="00036A9C">
            <w:pPr>
              <w:jc w:val="center"/>
            </w:pPr>
            <w:r>
              <w:t>5.088</w:t>
            </w:r>
          </w:p>
        </w:tc>
      </w:tr>
      <w:tr w:rsidR="000E4A9C" w14:paraId="03A17E4E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02A5165" w14:textId="77777777" w:rsidR="000E4A9C" w:rsidRDefault="00000000" w:rsidP="00036A9C">
            <w:pPr>
              <w:jc w:val="center"/>
            </w:pPr>
            <w:r>
              <w:t>6.071</w:t>
            </w:r>
          </w:p>
        </w:tc>
        <w:tc>
          <w:tcPr>
            <w:tcW w:w="4320" w:type="dxa"/>
          </w:tcPr>
          <w:p w14:paraId="128140D9" w14:textId="77777777" w:rsidR="000E4A9C" w:rsidRDefault="00000000" w:rsidP="00036A9C">
            <w:pPr>
              <w:jc w:val="center"/>
            </w:pPr>
            <w:r>
              <w:t>5.389</w:t>
            </w:r>
          </w:p>
        </w:tc>
      </w:tr>
      <w:tr w:rsidR="000E4A9C" w14:paraId="73485D5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5773606" w14:textId="77777777" w:rsidR="000E4A9C" w:rsidRDefault="00000000" w:rsidP="00036A9C">
            <w:pPr>
              <w:jc w:val="center"/>
            </w:pPr>
            <w:r>
              <w:t>5.88</w:t>
            </w:r>
          </w:p>
        </w:tc>
        <w:tc>
          <w:tcPr>
            <w:tcW w:w="4320" w:type="dxa"/>
          </w:tcPr>
          <w:p w14:paraId="29606D28" w14:textId="77777777" w:rsidR="000E4A9C" w:rsidRDefault="00000000" w:rsidP="00036A9C">
            <w:pPr>
              <w:jc w:val="center"/>
            </w:pPr>
            <w:r>
              <w:t>5.461</w:t>
            </w:r>
          </w:p>
        </w:tc>
      </w:tr>
      <w:tr w:rsidR="000E4A9C" w14:paraId="23E1E43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A329DB7" w14:textId="77777777" w:rsidR="000E4A9C" w:rsidRDefault="00000000" w:rsidP="00036A9C">
            <w:pPr>
              <w:jc w:val="center"/>
            </w:pPr>
            <w:r>
              <w:t>6.38</w:t>
            </w:r>
          </w:p>
        </w:tc>
        <w:tc>
          <w:tcPr>
            <w:tcW w:w="4320" w:type="dxa"/>
          </w:tcPr>
          <w:p w14:paraId="42D942BB" w14:textId="77777777" w:rsidR="000E4A9C" w:rsidRDefault="00000000" w:rsidP="00036A9C">
            <w:pPr>
              <w:jc w:val="center"/>
            </w:pPr>
            <w:r>
              <w:t>5.601</w:t>
            </w:r>
          </w:p>
        </w:tc>
      </w:tr>
      <w:tr w:rsidR="000E4A9C" w14:paraId="0C5AB8A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BFBE0A0" w14:textId="77777777" w:rsidR="000E4A9C" w:rsidRDefault="00000000" w:rsidP="00036A9C">
            <w:pPr>
              <w:jc w:val="center"/>
            </w:pPr>
            <w:r>
              <w:t>8.276</w:t>
            </w:r>
          </w:p>
        </w:tc>
        <w:tc>
          <w:tcPr>
            <w:tcW w:w="4320" w:type="dxa"/>
          </w:tcPr>
          <w:p w14:paraId="78E53622" w14:textId="77777777" w:rsidR="000E4A9C" w:rsidRDefault="00000000" w:rsidP="00036A9C">
            <w:pPr>
              <w:jc w:val="center"/>
            </w:pPr>
            <w:r>
              <w:t>6.383</w:t>
            </w:r>
          </w:p>
        </w:tc>
      </w:tr>
      <w:tr w:rsidR="000E4A9C" w14:paraId="5C3AEBF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F6AB3B7" w14:textId="77777777" w:rsidR="000E4A9C" w:rsidRDefault="00000000" w:rsidP="00036A9C">
            <w:pPr>
              <w:jc w:val="center"/>
            </w:pPr>
            <w:r>
              <w:t>7.83</w:t>
            </w:r>
          </w:p>
        </w:tc>
        <w:tc>
          <w:tcPr>
            <w:tcW w:w="4320" w:type="dxa"/>
          </w:tcPr>
          <w:p w14:paraId="0B7D2D2E" w14:textId="77777777" w:rsidR="000E4A9C" w:rsidRDefault="00000000" w:rsidP="00036A9C">
            <w:pPr>
              <w:jc w:val="center"/>
            </w:pPr>
            <w:r>
              <w:t>6.499</w:t>
            </w:r>
          </w:p>
        </w:tc>
      </w:tr>
      <w:tr w:rsidR="000E4A9C" w14:paraId="5373835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B7A5929" w14:textId="77777777" w:rsidR="000E4A9C" w:rsidRDefault="00000000" w:rsidP="00036A9C">
            <w:pPr>
              <w:jc w:val="center"/>
            </w:pPr>
            <w:r>
              <w:t>8.201</w:t>
            </w:r>
          </w:p>
        </w:tc>
        <w:tc>
          <w:tcPr>
            <w:tcW w:w="4320" w:type="dxa"/>
          </w:tcPr>
          <w:p w14:paraId="7FBB6736" w14:textId="77777777" w:rsidR="000E4A9C" w:rsidRDefault="00000000" w:rsidP="00036A9C">
            <w:pPr>
              <w:jc w:val="center"/>
            </w:pPr>
            <w:r>
              <w:t>6.682</w:t>
            </w:r>
          </w:p>
        </w:tc>
      </w:tr>
      <w:tr w:rsidR="000E4A9C" w14:paraId="545BDEE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182A335" w14:textId="77777777" w:rsidR="000E4A9C" w:rsidRDefault="00000000" w:rsidP="00036A9C">
            <w:pPr>
              <w:jc w:val="center"/>
            </w:pPr>
            <w:r>
              <w:t>8.017</w:t>
            </w:r>
          </w:p>
        </w:tc>
        <w:tc>
          <w:tcPr>
            <w:tcW w:w="4320" w:type="dxa"/>
          </w:tcPr>
          <w:p w14:paraId="5BBBF2BB" w14:textId="77777777" w:rsidR="000E4A9C" w:rsidRDefault="00000000" w:rsidP="00036A9C">
            <w:pPr>
              <w:jc w:val="center"/>
            </w:pPr>
            <w:r>
              <w:t>6.772</w:t>
            </w:r>
          </w:p>
        </w:tc>
      </w:tr>
      <w:tr w:rsidR="000E4A9C" w14:paraId="69DD35A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3831E21" w14:textId="77777777" w:rsidR="000E4A9C" w:rsidRDefault="00000000" w:rsidP="00036A9C">
            <w:pPr>
              <w:jc w:val="center"/>
            </w:pPr>
            <w:r>
              <w:t>8.51</w:t>
            </w:r>
          </w:p>
        </w:tc>
        <w:tc>
          <w:tcPr>
            <w:tcW w:w="4320" w:type="dxa"/>
          </w:tcPr>
          <w:p w14:paraId="3827CC81" w14:textId="77777777" w:rsidR="000E4A9C" w:rsidRDefault="00000000" w:rsidP="00036A9C">
            <w:pPr>
              <w:jc w:val="center"/>
            </w:pPr>
            <w:r>
              <w:t>7.027</w:t>
            </w:r>
          </w:p>
        </w:tc>
      </w:tr>
      <w:tr w:rsidR="000E4A9C" w14:paraId="2D74482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5FF167" w14:textId="77777777" w:rsidR="000E4A9C" w:rsidRDefault="00000000" w:rsidP="00036A9C">
            <w:pPr>
              <w:jc w:val="center"/>
            </w:pPr>
            <w:r>
              <w:t>0.125</w:t>
            </w:r>
          </w:p>
        </w:tc>
        <w:tc>
          <w:tcPr>
            <w:tcW w:w="4320" w:type="dxa"/>
          </w:tcPr>
          <w:p w14:paraId="09BCDCEE" w14:textId="77777777" w:rsidR="000E4A9C" w:rsidRDefault="00000000" w:rsidP="00036A9C">
            <w:pPr>
              <w:jc w:val="center"/>
            </w:pPr>
            <w:r>
              <w:t>1.815</w:t>
            </w:r>
          </w:p>
        </w:tc>
      </w:tr>
      <w:tr w:rsidR="000E4A9C" w14:paraId="74DEA86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10050F6" w14:textId="77777777" w:rsidR="000E4A9C" w:rsidRDefault="00000000" w:rsidP="00036A9C">
            <w:pPr>
              <w:jc w:val="center"/>
            </w:pPr>
            <w:r>
              <w:t>0.685</w:t>
            </w:r>
          </w:p>
        </w:tc>
        <w:tc>
          <w:tcPr>
            <w:tcW w:w="4320" w:type="dxa"/>
          </w:tcPr>
          <w:p w14:paraId="642EDCEF" w14:textId="77777777" w:rsidR="000E4A9C" w:rsidRDefault="00000000" w:rsidP="00036A9C">
            <w:pPr>
              <w:jc w:val="center"/>
            </w:pPr>
            <w:r>
              <w:t>1.725</w:t>
            </w:r>
          </w:p>
        </w:tc>
      </w:tr>
      <w:tr w:rsidR="000E4A9C" w14:paraId="38021CD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CF00AC8" w14:textId="77777777" w:rsidR="000E4A9C" w:rsidRDefault="00000000" w:rsidP="00036A9C">
            <w:pPr>
              <w:jc w:val="center"/>
            </w:pPr>
            <w:r>
              <w:t>0.634</w:t>
            </w:r>
          </w:p>
        </w:tc>
        <w:tc>
          <w:tcPr>
            <w:tcW w:w="4320" w:type="dxa"/>
          </w:tcPr>
          <w:p w14:paraId="3FDA6283" w14:textId="77777777" w:rsidR="000E4A9C" w:rsidRDefault="00000000" w:rsidP="00036A9C">
            <w:pPr>
              <w:jc w:val="center"/>
            </w:pPr>
            <w:r>
              <w:t>1.547</w:t>
            </w:r>
          </w:p>
        </w:tc>
      </w:tr>
      <w:tr w:rsidR="000E4A9C" w14:paraId="27229AD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41981D4" w14:textId="77777777" w:rsidR="000E4A9C" w:rsidRDefault="00000000" w:rsidP="00036A9C">
            <w:pPr>
              <w:jc w:val="center"/>
            </w:pPr>
            <w:r>
              <w:t>1.231</w:t>
            </w:r>
          </w:p>
        </w:tc>
        <w:tc>
          <w:tcPr>
            <w:tcW w:w="4320" w:type="dxa"/>
          </w:tcPr>
          <w:p w14:paraId="2196896B" w14:textId="77777777" w:rsidR="000E4A9C" w:rsidRDefault="00000000" w:rsidP="00036A9C">
            <w:pPr>
              <w:jc w:val="center"/>
            </w:pPr>
            <w:r>
              <w:t>1.382</w:t>
            </w:r>
          </w:p>
        </w:tc>
      </w:tr>
      <w:tr w:rsidR="000E4A9C" w14:paraId="389CCF5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59A5908" w14:textId="77777777" w:rsidR="000E4A9C" w:rsidRDefault="00000000" w:rsidP="00036A9C">
            <w:pPr>
              <w:jc w:val="center"/>
            </w:pPr>
            <w:r>
              <w:t>0.723</w:t>
            </w:r>
          </w:p>
        </w:tc>
        <w:tc>
          <w:tcPr>
            <w:tcW w:w="4320" w:type="dxa"/>
          </w:tcPr>
          <w:p w14:paraId="3D567394" w14:textId="77777777" w:rsidR="000E4A9C" w:rsidRDefault="00000000" w:rsidP="00036A9C">
            <w:pPr>
              <w:jc w:val="center"/>
            </w:pPr>
            <w:r>
              <w:t>1.258</w:t>
            </w:r>
          </w:p>
        </w:tc>
      </w:tr>
      <w:tr w:rsidR="000E4A9C" w14:paraId="21627EB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2CBA0AF" w14:textId="77777777" w:rsidR="000E4A9C" w:rsidRDefault="00000000" w:rsidP="00036A9C">
            <w:pPr>
              <w:jc w:val="center"/>
            </w:pPr>
            <w:r>
              <w:t>0.619</w:t>
            </w:r>
          </w:p>
        </w:tc>
        <w:tc>
          <w:tcPr>
            <w:tcW w:w="4320" w:type="dxa"/>
          </w:tcPr>
          <w:p w14:paraId="08E0567C" w14:textId="77777777" w:rsidR="000E4A9C" w:rsidRDefault="00000000" w:rsidP="00036A9C">
            <w:pPr>
              <w:jc w:val="center"/>
            </w:pPr>
            <w:r>
              <w:t>1.113</w:t>
            </w:r>
          </w:p>
        </w:tc>
      </w:tr>
      <w:tr w:rsidR="000E4A9C" w14:paraId="47A3F72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AA4A1CD" w14:textId="77777777" w:rsidR="000E4A9C" w:rsidRDefault="00000000" w:rsidP="00036A9C">
            <w:pPr>
              <w:jc w:val="center"/>
            </w:pPr>
            <w:r>
              <w:t>1.368</w:t>
            </w:r>
          </w:p>
        </w:tc>
        <w:tc>
          <w:tcPr>
            <w:tcW w:w="4320" w:type="dxa"/>
          </w:tcPr>
          <w:p w14:paraId="78E01574" w14:textId="77777777" w:rsidR="000E4A9C" w:rsidRDefault="00000000" w:rsidP="00036A9C">
            <w:pPr>
              <w:jc w:val="center"/>
            </w:pPr>
            <w:r>
              <w:t>0.579</w:t>
            </w:r>
          </w:p>
        </w:tc>
      </w:tr>
      <w:tr w:rsidR="000E4A9C" w14:paraId="26EEFB6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84C8DB8" w14:textId="77777777" w:rsidR="000E4A9C" w:rsidRDefault="00000000" w:rsidP="00036A9C">
            <w:pPr>
              <w:jc w:val="center"/>
            </w:pPr>
            <w:r>
              <w:t>2.383</w:t>
            </w:r>
          </w:p>
        </w:tc>
        <w:tc>
          <w:tcPr>
            <w:tcW w:w="4320" w:type="dxa"/>
          </w:tcPr>
          <w:p w14:paraId="2BE5B8CB" w14:textId="77777777" w:rsidR="000E4A9C" w:rsidRDefault="00000000" w:rsidP="00036A9C">
            <w:pPr>
              <w:jc w:val="center"/>
            </w:pPr>
            <w:r>
              <w:t>0.104</w:t>
            </w:r>
          </w:p>
        </w:tc>
      </w:tr>
      <w:tr w:rsidR="000E4A9C" w14:paraId="72A9231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9301023" w14:textId="77777777" w:rsidR="000E4A9C" w:rsidRDefault="00000000" w:rsidP="00036A9C">
            <w:pPr>
              <w:jc w:val="center"/>
            </w:pPr>
            <w:r>
              <w:t>3.273</w:t>
            </w:r>
          </w:p>
        </w:tc>
        <w:tc>
          <w:tcPr>
            <w:tcW w:w="4320" w:type="dxa"/>
          </w:tcPr>
          <w:p w14:paraId="03E7E782" w14:textId="77777777" w:rsidR="000E4A9C" w:rsidRDefault="00000000" w:rsidP="00036A9C">
            <w:pPr>
              <w:jc w:val="center"/>
            </w:pPr>
            <w:r>
              <w:t>0.395</w:t>
            </w:r>
          </w:p>
        </w:tc>
      </w:tr>
      <w:tr w:rsidR="000E4A9C" w14:paraId="6B316554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DB32FE5" w14:textId="77777777" w:rsidR="000E4A9C" w:rsidRDefault="00000000" w:rsidP="00036A9C">
            <w:pPr>
              <w:jc w:val="center"/>
            </w:pPr>
            <w:r>
              <w:t>3.097</w:t>
            </w:r>
          </w:p>
        </w:tc>
        <w:tc>
          <w:tcPr>
            <w:tcW w:w="4320" w:type="dxa"/>
          </w:tcPr>
          <w:p w14:paraId="3E41539C" w14:textId="77777777" w:rsidR="000E4A9C" w:rsidRDefault="00000000" w:rsidP="00036A9C">
            <w:pPr>
              <w:jc w:val="center"/>
            </w:pPr>
            <w:r>
              <w:t>0.711</w:t>
            </w:r>
          </w:p>
        </w:tc>
      </w:tr>
      <w:tr w:rsidR="000E4A9C" w14:paraId="2D82555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10949AA" w14:textId="77777777" w:rsidR="000E4A9C" w:rsidRDefault="00000000" w:rsidP="00036A9C">
            <w:pPr>
              <w:jc w:val="center"/>
            </w:pPr>
            <w:r>
              <w:t>3.604</w:t>
            </w:r>
          </w:p>
        </w:tc>
        <w:tc>
          <w:tcPr>
            <w:tcW w:w="4320" w:type="dxa"/>
          </w:tcPr>
          <w:p w14:paraId="3C5BEC3B" w14:textId="77777777" w:rsidR="000E4A9C" w:rsidRDefault="00000000" w:rsidP="00036A9C">
            <w:pPr>
              <w:jc w:val="center"/>
            </w:pPr>
            <w:r>
              <w:t>1.298</w:t>
            </w:r>
          </w:p>
        </w:tc>
      </w:tr>
      <w:tr w:rsidR="000E4A9C" w14:paraId="5BB21D6F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C11F15A" w14:textId="77777777" w:rsidR="000E4A9C" w:rsidRDefault="00000000" w:rsidP="00036A9C">
            <w:pPr>
              <w:jc w:val="center"/>
            </w:pPr>
            <w:r>
              <w:t>5.06</w:t>
            </w:r>
          </w:p>
        </w:tc>
        <w:tc>
          <w:tcPr>
            <w:tcW w:w="4320" w:type="dxa"/>
          </w:tcPr>
          <w:p w14:paraId="576513B6" w14:textId="77777777" w:rsidR="000E4A9C" w:rsidRDefault="00000000" w:rsidP="00036A9C">
            <w:pPr>
              <w:jc w:val="center"/>
            </w:pPr>
            <w:r>
              <w:t>1.913</w:t>
            </w:r>
          </w:p>
        </w:tc>
      </w:tr>
      <w:tr w:rsidR="000E4A9C" w14:paraId="4B73C33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B200FE0" w14:textId="77777777" w:rsidR="000E4A9C" w:rsidRDefault="00000000" w:rsidP="00036A9C">
            <w:pPr>
              <w:jc w:val="center"/>
            </w:pPr>
            <w:r>
              <w:t>6.904</w:t>
            </w:r>
          </w:p>
        </w:tc>
        <w:tc>
          <w:tcPr>
            <w:tcW w:w="4320" w:type="dxa"/>
          </w:tcPr>
          <w:p w14:paraId="780DFB6F" w14:textId="77777777" w:rsidR="000E4A9C" w:rsidRDefault="00000000" w:rsidP="00036A9C">
            <w:pPr>
              <w:jc w:val="center"/>
            </w:pPr>
            <w:r>
              <w:t>2.157</w:t>
            </w:r>
          </w:p>
        </w:tc>
      </w:tr>
      <w:tr w:rsidR="000E4A9C" w14:paraId="5B76F48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314F26B" w14:textId="77777777" w:rsidR="000E4A9C" w:rsidRDefault="00000000" w:rsidP="00036A9C">
            <w:pPr>
              <w:jc w:val="center"/>
            </w:pPr>
            <w:r>
              <w:t>8.208</w:t>
            </w:r>
          </w:p>
        </w:tc>
        <w:tc>
          <w:tcPr>
            <w:tcW w:w="4320" w:type="dxa"/>
          </w:tcPr>
          <w:p w14:paraId="45A4B9C1" w14:textId="77777777" w:rsidR="000E4A9C" w:rsidRDefault="00000000" w:rsidP="00036A9C">
            <w:pPr>
              <w:jc w:val="center"/>
            </w:pPr>
            <w:r>
              <w:t>2.545</w:t>
            </w:r>
          </w:p>
        </w:tc>
      </w:tr>
      <w:tr w:rsidR="000E4A9C" w14:paraId="3F07D10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D8EFF6E" w14:textId="77777777" w:rsidR="000E4A9C" w:rsidRDefault="00000000" w:rsidP="00036A9C">
            <w:pPr>
              <w:jc w:val="center"/>
            </w:pPr>
            <w:r>
              <w:t>8.908</w:t>
            </w:r>
          </w:p>
        </w:tc>
        <w:tc>
          <w:tcPr>
            <w:tcW w:w="4320" w:type="dxa"/>
          </w:tcPr>
          <w:p w14:paraId="71EA27DA" w14:textId="77777777" w:rsidR="000E4A9C" w:rsidRDefault="00000000" w:rsidP="00036A9C">
            <w:pPr>
              <w:jc w:val="center"/>
            </w:pPr>
            <w:r>
              <w:t>3.49</w:t>
            </w:r>
          </w:p>
        </w:tc>
      </w:tr>
      <w:tr w:rsidR="000E4A9C" w14:paraId="2FB5F6E3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9E9E21D" w14:textId="77777777" w:rsidR="000E4A9C" w:rsidRDefault="00000000" w:rsidP="00036A9C">
            <w:pPr>
              <w:jc w:val="center"/>
            </w:pPr>
            <w:r>
              <w:t>9.056</w:t>
            </w:r>
          </w:p>
        </w:tc>
        <w:tc>
          <w:tcPr>
            <w:tcW w:w="4320" w:type="dxa"/>
          </w:tcPr>
          <w:p w14:paraId="0C9448B5" w14:textId="77777777" w:rsidR="000E4A9C" w:rsidRDefault="00000000" w:rsidP="00036A9C">
            <w:pPr>
              <w:jc w:val="center"/>
            </w:pPr>
            <w:r>
              <w:t>3.958</w:t>
            </w:r>
          </w:p>
        </w:tc>
      </w:tr>
      <w:tr w:rsidR="000E4A9C" w14:paraId="0758101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2CD1F9B" w14:textId="77777777" w:rsidR="000E4A9C" w:rsidRDefault="00000000" w:rsidP="00036A9C">
            <w:pPr>
              <w:jc w:val="center"/>
            </w:pPr>
            <w:r>
              <w:t>9.562</w:t>
            </w:r>
          </w:p>
        </w:tc>
        <w:tc>
          <w:tcPr>
            <w:tcW w:w="4320" w:type="dxa"/>
          </w:tcPr>
          <w:p w14:paraId="42425F8A" w14:textId="77777777" w:rsidR="000E4A9C" w:rsidRDefault="00000000" w:rsidP="00036A9C">
            <w:pPr>
              <w:jc w:val="center"/>
            </w:pPr>
            <w:r>
              <w:t>4.412</w:t>
            </w:r>
          </w:p>
        </w:tc>
      </w:tr>
      <w:tr w:rsidR="000E4A9C" w14:paraId="5AF84840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86D3B55" w14:textId="77777777" w:rsidR="000E4A9C" w:rsidRDefault="00000000" w:rsidP="00036A9C">
            <w:pPr>
              <w:jc w:val="center"/>
            </w:pPr>
            <w:r>
              <w:t>9.806</w:t>
            </w:r>
          </w:p>
        </w:tc>
        <w:tc>
          <w:tcPr>
            <w:tcW w:w="4320" w:type="dxa"/>
          </w:tcPr>
          <w:p w14:paraId="718A1FF1" w14:textId="77777777" w:rsidR="000E4A9C" w:rsidRDefault="00000000" w:rsidP="00036A9C">
            <w:pPr>
              <w:jc w:val="center"/>
            </w:pPr>
            <w:r>
              <w:t>4.833</w:t>
            </w:r>
          </w:p>
        </w:tc>
      </w:tr>
      <w:tr w:rsidR="000E4A9C" w14:paraId="3D36751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1F8A814" w14:textId="77777777" w:rsidR="000E4A9C" w:rsidRDefault="00000000" w:rsidP="00036A9C">
            <w:pPr>
              <w:jc w:val="center"/>
            </w:pPr>
            <w:r>
              <w:t>13.635</w:t>
            </w:r>
          </w:p>
        </w:tc>
        <w:tc>
          <w:tcPr>
            <w:tcW w:w="4320" w:type="dxa"/>
          </w:tcPr>
          <w:p w14:paraId="3B54BF2A" w14:textId="77777777" w:rsidR="000E4A9C" w:rsidRDefault="00000000" w:rsidP="00036A9C">
            <w:pPr>
              <w:jc w:val="center"/>
            </w:pPr>
            <w:r>
              <w:t>6.433</w:t>
            </w:r>
          </w:p>
        </w:tc>
      </w:tr>
      <w:tr w:rsidR="000E4A9C" w14:paraId="73E5D52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D35F09A" w14:textId="77777777" w:rsidR="000E4A9C" w:rsidRDefault="00000000" w:rsidP="00036A9C">
            <w:pPr>
              <w:jc w:val="center"/>
            </w:pPr>
            <w:r>
              <w:t>15.306</w:t>
            </w:r>
          </w:p>
        </w:tc>
        <w:tc>
          <w:tcPr>
            <w:tcW w:w="4320" w:type="dxa"/>
          </w:tcPr>
          <w:p w14:paraId="495C4592" w14:textId="77777777" w:rsidR="000E4A9C" w:rsidRDefault="00000000" w:rsidP="00036A9C">
            <w:pPr>
              <w:jc w:val="center"/>
            </w:pPr>
            <w:r>
              <w:t>7.35</w:t>
            </w:r>
          </w:p>
        </w:tc>
      </w:tr>
      <w:tr w:rsidR="000E4A9C" w14:paraId="506197E1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32FB85F" w14:textId="77777777" w:rsidR="000E4A9C" w:rsidRDefault="00000000" w:rsidP="00036A9C">
            <w:pPr>
              <w:jc w:val="center"/>
            </w:pPr>
            <w:r>
              <w:t>14.67</w:t>
            </w:r>
          </w:p>
        </w:tc>
        <w:tc>
          <w:tcPr>
            <w:tcW w:w="4320" w:type="dxa"/>
          </w:tcPr>
          <w:p w14:paraId="68C10820" w14:textId="77777777" w:rsidR="000E4A9C" w:rsidRDefault="00000000" w:rsidP="00036A9C">
            <w:pPr>
              <w:jc w:val="center"/>
            </w:pPr>
            <w:r>
              <w:t>7.61</w:t>
            </w:r>
          </w:p>
        </w:tc>
      </w:tr>
      <w:tr w:rsidR="000E4A9C" w14:paraId="161E831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B0C6DED" w14:textId="77777777" w:rsidR="000E4A9C" w:rsidRDefault="00000000" w:rsidP="00036A9C">
            <w:pPr>
              <w:jc w:val="center"/>
            </w:pPr>
            <w:r>
              <w:t>14.403</w:t>
            </w:r>
          </w:p>
        </w:tc>
        <w:tc>
          <w:tcPr>
            <w:tcW w:w="4320" w:type="dxa"/>
          </w:tcPr>
          <w:p w14:paraId="36E1F91C" w14:textId="77777777" w:rsidR="000E4A9C" w:rsidRDefault="00000000" w:rsidP="00036A9C">
            <w:pPr>
              <w:jc w:val="center"/>
            </w:pPr>
            <w:r>
              <w:t>7.802</w:t>
            </w:r>
          </w:p>
        </w:tc>
      </w:tr>
      <w:tr w:rsidR="000E4A9C" w14:paraId="6F61DE5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B989E24" w14:textId="77777777" w:rsidR="000E4A9C" w:rsidRDefault="00000000" w:rsidP="00036A9C">
            <w:pPr>
              <w:jc w:val="center"/>
            </w:pPr>
            <w:r>
              <w:t>14.609</w:t>
            </w:r>
          </w:p>
        </w:tc>
        <w:tc>
          <w:tcPr>
            <w:tcW w:w="4320" w:type="dxa"/>
          </w:tcPr>
          <w:p w14:paraId="18F7A42C" w14:textId="77777777" w:rsidR="000E4A9C" w:rsidRDefault="00000000" w:rsidP="00036A9C">
            <w:pPr>
              <w:jc w:val="center"/>
            </w:pPr>
            <w:r>
              <w:t>7.984</w:t>
            </w:r>
          </w:p>
        </w:tc>
      </w:tr>
      <w:tr w:rsidR="000E4A9C" w14:paraId="7E76F5BB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89B657B" w14:textId="77777777" w:rsidR="000E4A9C" w:rsidRDefault="00000000" w:rsidP="00036A9C">
            <w:pPr>
              <w:jc w:val="center"/>
            </w:pPr>
            <w:r>
              <w:t>13.152</w:t>
            </w:r>
          </w:p>
        </w:tc>
        <w:tc>
          <w:tcPr>
            <w:tcW w:w="4320" w:type="dxa"/>
          </w:tcPr>
          <w:p w14:paraId="1C90EA3D" w14:textId="77777777" w:rsidR="000E4A9C" w:rsidRDefault="00000000" w:rsidP="00036A9C">
            <w:pPr>
              <w:jc w:val="center"/>
            </w:pPr>
            <w:r>
              <w:t>7.817</w:t>
            </w:r>
          </w:p>
        </w:tc>
      </w:tr>
      <w:tr w:rsidR="000E4A9C" w14:paraId="02AC2FB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4BE0364" w14:textId="77777777" w:rsidR="000E4A9C" w:rsidRDefault="00000000" w:rsidP="00036A9C">
            <w:pPr>
              <w:jc w:val="center"/>
            </w:pPr>
            <w:r>
              <w:t>11.968</w:t>
            </w:r>
          </w:p>
        </w:tc>
        <w:tc>
          <w:tcPr>
            <w:tcW w:w="4320" w:type="dxa"/>
          </w:tcPr>
          <w:p w14:paraId="7894E1ED" w14:textId="77777777" w:rsidR="000E4A9C" w:rsidRDefault="00000000" w:rsidP="00036A9C">
            <w:pPr>
              <w:jc w:val="center"/>
            </w:pPr>
            <w:r>
              <w:t>7.326</w:t>
            </w:r>
          </w:p>
        </w:tc>
      </w:tr>
      <w:tr w:rsidR="000E4A9C" w14:paraId="5DF8217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22AE770A" w14:textId="77777777" w:rsidR="000E4A9C" w:rsidRDefault="00000000" w:rsidP="00036A9C">
            <w:pPr>
              <w:jc w:val="center"/>
            </w:pPr>
            <w:r>
              <w:t>11.443</w:t>
            </w:r>
          </w:p>
        </w:tc>
        <w:tc>
          <w:tcPr>
            <w:tcW w:w="4320" w:type="dxa"/>
          </w:tcPr>
          <w:p w14:paraId="1A197708" w14:textId="77777777" w:rsidR="000E4A9C" w:rsidRDefault="00000000" w:rsidP="00036A9C">
            <w:pPr>
              <w:jc w:val="center"/>
            </w:pPr>
            <w:r>
              <w:t>6.915</w:t>
            </w:r>
          </w:p>
        </w:tc>
      </w:tr>
      <w:tr w:rsidR="000E4A9C" w14:paraId="252CC2B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3285E26" w14:textId="77777777" w:rsidR="000E4A9C" w:rsidRDefault="00000000" w:rsidP="00036A9C">
            <w:pPr>
              <w:jc w:val="center"/>
            </w:pPr>
            <w:r>
              <w:t>9.943</w:t>
            </w:r>
          </w:p>
        </w:tc>
        <w:tc>
          <w:tcPr>
            <w:tcW w:w="4320" w:type="dxa"/>
          </w:tcPr>
          <w:p w14:paraId="0EB086B7" w14:textId="77777777" w:rsidR="000E4A9C" w:rsidRDefault="00000000" w:rsidP="00036A9C">
            <w:pPr>
              <w:jc w:val="center"/>
            </w:pPr>
            <w:r>
              <w:t>6.242</w:t>
            </w:r>
          </w:p>
        </w:tc>
      </w:tr>
      <w:tr w:rsidR="000E4A9C" w14:paraId="5F2CAAF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136D513" w14:textId="77777777" w:rsidR="000E4A9C" w:rsidRDefault="00000000" w:rsidP="00036A9C">
            <w:pPr>
              <w:jc w:val="center"/>
            </w:pPr>
            <w:r>
              <w:t>9.223</w:t>
            </w:r>
          </w:p>
        </w:tc>
        <w:tc>
          <w:tcPr>
            <w:tcW w:w="4320" w:type="dxa"/>
          </w:tcPr>
          <w:p w14:paraId="6F9917A3" w14:textId="77777777" w:rsidR="000E4A9C" w:rsidRDefault="00000000" w:rsidP="00036A9C">
            <w:pPr>
              <w:jc w:val="center"/>
            </w:pPr>
            <w:r>
              <w:t>5.647</w:t>
            </w:r>
          </w:p>
        </w:tc>
      </w:tr>
      <w:tr w:rsidR="000E4A9C" w14:paraId="2F3771C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4FA7D584" w14:textId="77777777" w:rsidR="000E4A9C" w:rsidRDefault="00000000" w:rsidP="00036A9C">
            <w:pPr>
              <w:jc w:val="center"/>
            </w:pPr>
            <w:r>
              <w:t>9.951</w:t>
            </w:r>
          </w:p>
        </w:tc>
        <w:tc>
          <w:tcPr>
            <w:tcW w:w="4320" w:type="dxa"/>
          </w:tcPr>
          <w:p w14:paraId="74B71898" w14:textId="77777777" w:rsidR="000E4A9C" w:rsidRDefault="00000000" w:rsidP="00036A9C">
            <w:pPr>
              <w:jc w:val="center"/>
            </w:pPr>
            <w:r>
              <w:t>5.397</w:t>
            </w:r>
          </w:p>
        </w:tc>
      </w:tr>
      <w:tr w:rsidR="000E4A9C" w14:paraId="49D87DB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D14FB84" w14:textId="77777777" w:rsidR="000E4A9C" w:rsidRDefault="00000000" w:rsidP="00036A9C">
            <w:pPr>
              <w:jc w:val="center"/>
            </w:pPr>
            <w:r>
              <w:t>9.071</w:t>
            </w:r>
          </w:p>
        </w:tc>
        <w:tc>
          <w:tcPr>
            <w:tcW w:w="4320" w:type="dxa"/>
          </w:tcPr>
          <w:p w14:paraId="2901EC71" w14:textId="77777777" w:rsidR="000E4A9C" w:rsidRDefault="00000000" w:rsidP="00036A9C">
            <w:pPr>
              <w:jc w:val="center"/>
            </w:pPr>
            <w:r>
              <w:t>4.87</w:t>
            </w:r>
          </w:p>
        </w:tc>
      </w:tr>
      <w:tr w:rsidR="000E4A9C" w14:paraId="6A87E09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15AFCEB" w14:textId="77777777" w:rsidR="000E4A9C" w:rsidRDefault="00000000" w:rsidP="00036A9C">
            <w:pPr>
              <w:jc w:val="center"/>
            </w:pPr>
            <w:r>
              <w:t>8.471</w:t>
            </w:r>
          </w:p>
        </w:tc>
        <w:tc>
          <w:tcPr>
            <w:tcW w:w="4320" w:type="dxa"/>
          </w:tcPr>
          <w:p w14:paraId="6AA58262" w14:textId="77777777" w:rsidR="000E4A9C" w:rsidRDefault="00000000" w:rsidP="00036A9C">
            <w:pPr>
              <w:jc w:val="center"/>
            </w:pPr>
            <w:r>
              <w:t>4.618</w:t>
            </w:r>
          </w:p>
        </w:tc>
      </w:tr>
      <w:tr w:rsidR="000E4A9C" w14:paraId="609D33D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9BFC569" w14:textId="77777777" w:rsidR="000E4A9C" w:rsidRDefault="00000000" w:rsidP="00036A9C">
            <w:pPr>
              <w:jc w:val="center"/>
            </w:pPr>
            <w:r>
              <w:t>7.675</w:t>
            </w:r>
          </w:p>
        </w:tc>
        <w:tc>
          <w:tcPr>
            <w:tcW w:w="4320" w:type="dxa"/>
          </w:tcPr>
          <w:p w14:paraId="4D055510" w14:textId="77777777" w:rsidR="000E4A9C" w:rsidRDefault="00000000" w:rsidP="00036A9C">
            <w:pPr>
              <w:jc w:val="center"/>
            </w:pPr>
            <w:r>
              <w:t>4.26</w:t>
            </w:r>
          </w:p>
        </w:tc>
      </w:tr>
      <w:tr w:rsidR="000E4A9C" w14:paraId="04B68AC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9DA573C" w14:textId="77777777" w:rsidR="000E4A9C" w:rsidRDefault="00000000" w:rsidP="00036A9C">
            <w:pPr>
              <w:jc w:val="center"/>
            </w:pPr>
            <w:r>
              <w:t>6.745</w:t>
            </w:r>
          </w:p>
        </w:tc>
        <w:tc>
          <w:tcPr>
            <w:tcW w:w="4320" w:type="dxa"/>
          </w:tcPr>
          <w:p w14:paraId="18515F02" w14:textId="77777777" w:rsidR="000E4A9C" w:rsidRDefault="00000000" w:rsidP="00036A9C">
            <w:pPr>
              <w:jc w:val="center"/>
            </w:pPr>
            <w:r>
              <w:t>3.79</w:t>
            </w:r>
          </w:p>
        </w:tc>
      </w:tr>
      <w:tr w:rsidR="000E4A9C" w14:paraId="65361018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9F68680" w14:textId="77777777" w:rsidR="000E4A9C" w:rsidRDefault="00000000" w:rsidP="00036A9C">
            <w:pPr>
              <w:jc w:val="center"/>
            </w:pPr>
            <w:r>
              <w:t>7.282</w:t>
            </w:r>
          </w:p>
        </w:tc>
        <w:tc>
          <w:tcPr>
            <w:tcW w:w="4320" w:type="dxa"/>
          </w:tcPr>
          <w:p w14:paraId="3192BBA9" w14:textId="77777777" w:rsidR="000E4A9C" w:rsidRDefault="00000000" w:rsidP="00036A9C">
            <w:pPr>
              <w:jc w:val="center"/>
            </w:pPr>
            <w:r>
              <w:t>3.516</w:t>
            </w:r>
          </w:p>
        </w:tc>
      </w:tr>
      <w:tr w:rsidR="000E4A9C" w14:paraId="1573E7ED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6614506B" w14:textId="77777777" w:rsidR="000E4A9C" w:rsidRDefault="00000000" w:rsidP="00036A9C">
            <w:pPr>
              <w:jc w:val="center"/>
            </w:pPr>
            <w:r>
              <w:t>7.959</w:t>
            </w:r>
          </w:p>
        </w:tc>
        <w:tc>
          <w:tcPr>
            <w:tcW w:w="4320" w:type="dxa"/>
          </w:tcPr>
          <w:p w14:paraId="345E01B2" w14:textId="77777777" w:rsidR="000E4A9C" w:rsidRDefault="00000000" w:rsidP="00036A9C">
            <w:pPr>
              <w:jc w:val="center"/>
            </w:pPr>
            <w:r>
              <w:t>3.543</w:t>
            </w:r>
          </w:p>
        </w:tc>
      </w:tr>
      <w:tr w:rsidR="000E4A9C" w14:paraId="1D16F11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A9535E8" w14:textId="77777777" w:rsidR="000E4A9C" w:rsidRDefault="00000000" w:rsidP="00036A9C">
            <w:pPr>
              <w:jc w:val="center"/>
            </w:pPr>
            <w:r>
              <w:lastRenderedPageBreak/>
              <w:t>7.734</w:t>
            </w:r>
          </w:p>
        </w:tc>
        <w:tc>
          <w:tcPr>
            <w:tcW w:w="4320" w:type="dxa"/>
          </w:tcPr>
          <w:p w14:paraId="6941D1B5" w14:textId="77777777" w:rsidR="000E4A9C" w:rsidRDefault="00000000" w:rsidP="00036A9C">
            <w:pPr>
              <w:jc w:val="center"/>
            </w:pPr>
            <w:r>
              <w:t>3.546</w:t>
            </w:r>
          </w:p>
        </w:tc>
      </w:tr>
      <w:tr w:rsidR="000E4A9C" w14:paraId="48CA58F5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42B94CA" w14:textId="77777777" w:rsidR="000E4A9C" w:rsidRDefault="00000000" w:rsidP="00036A9C">
            <w:pPr>
              <w:jc w:val="center"/>
            </w:pPr>
            <w:r>
              <w:t>8.658</w:t>
            </w:r>
          </w:p>
        </w:tc>
        <w:tc>
          <w:tcPr>
            <w:tcW w:w="4320" w:type="dxa"/>
          </w:tcPr>
          <w:p w14:paraId="66F7BAE9" w14:textId="77777777" w:rsidR="000E4A9C" w:rsidRDefault="00000000" w:rsidP="00036A9C">
            <w:pPr>
              <w:jc w:val="center"/>
            </w:pPr>
            <w:r>
              <w:t>3.839</w:t>
            </w:r>
          </w:p>
        </w:tc>
      </w:tr>
      <w:tr w:rsidR="000E4A9C" w14:paraId="5ABC22B6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15C38074" w14:textId="77777777" w:rsidR="000E4A9C" w:rsidRDefault="00000000" w:rsidP="00036A9C">
            <w:pPr>
              <w:jc w:val="center"/>
            </w:pPr>
            <w:r>
              <w:t>8.415</w:t>
            </w:r>
          </w:p>
        </w:tc>
        <w:tc>
          <w:tcPr>
            <w:tcW w:w="4320" w:type="dxa"/>
          </w:tcPr>
          <w:p w14:paraId="0823A6A1" w14:textId="77777777" w:rsidR="000E4A9C" w:rsidRDefault="00000000" w:rsidP="00036A9C">
            <w:pPr>
              <w:jc w:val="center"/>
            </w:pPr>
            <w:r>
              <w:t>3.942</w:t>
            </w:r>
          </w:p>
        </w:tc>
      </w:tr>
      <w:tr w:rsidR="000E4A9C" w14:paraId="49F2FF87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7E8C911B" w14:textId="77777777" w:rsidR="000E4A9C" w:rsidRDefault="00000000" w:rsidP="00036A9C">
            <w:pPr>
              <w:jc w:val="center"/>
            </w:pPr>
            <w:r>
              <w:t>9.787</w:t>
            </w:r>
          </w:p>
        </w:tc>
        <w:tc>
          <w:tcPr>
            <w:tcW w:w="4320" w:type="dxa"/>
          </w:tcPr>
          <w:p w14:paraId="71A7B5B6" w14:textId="77777777" w:rsidR="000E4A9C" w:rsidRDefault="00000000" w:rsidP="00036A9C">
            <w:pPr>
              <w:jc w:val="center"/>
            </w:pPr>
            <w:r>
              <w:t>4.302</w:t>
            </w:r>
          </w:p>
        </w:tc>
      </w:tr>
      <w:tr w:rsidR="000E4A9C" w14:paraId="1D80450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0A41B3FD" w14:textId="77777777" w:rsidR="000E4A9C" w:rsidRDefault="00000000" w:rsidP="00036A9C">
            <w:pPr>
              <w:jc w:val="center"/>
            </w:pPr>
            <w:r>
              <w:t>9.887</w:t>
            </w:r>
          </w:p>
        </w:tc>
        <w:tc>
          <w:tcPr>
            <w:tcW w:w="4320" w:type="dxa"/>
          </w:tcPr>
          <w:p w14:paraId="15A2B180" w14:textId="77777777" w:rsidR="000E4A9C" w:rsidRDefault="00000000" w:rsidP="00036A9C">
            <w:pPr>
              <w:jc w:val="center"/>
            </w:pPr>
            <w:r>
              <w:t>4.709</w:t>
            </w:r>
          </w:p>
        </w:tc>
      </w:tr>
      <w:tr w:rsidR="000E4A9C" w14:paraId="48139219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5CE41878" w14:textId="77777777" w:rsidR="000E4A9C" w:rsidRDefault="00000000" w:rsidP="00036A9C">
            <w:pPr>
              <w:jc w:val="center"/>
            </w:pPr>
            <w:r>
              <w:t>9.788</w:t>
            </w:r>
          </w:p>
        </w:tc>
        <w:tc>
          <w:tcPr>
            <w:tcW w:w="4320" w:type="dxa"/>
          </w:tcPr>
          <w:p w14:paraId="358B9D05" w14:textId="77777777" w:rsidR="000E4A9C" w:rsidRDefault="00000000" w:rsidP="00036A9C">
            <w:pPr>
              <w:jc w:val="center"/>
            </w:pPr>
            <w:r>
              <w:t>4.819</w:t>
            </w:r>
          </w:p>
        </w:tc>
      </w:tr>
      <w:tr w:rsidR="000E4A9C" w14:paraId="2D396C12" w14:textId="77777777" w:rsidTr="00036A9C">
        <w:tc>
          <w:tcPr>
            <w:tcW w:w="4320" w:type="dxa"/>
            <w:shd w:val="clear" w:color="auto" w:fill="D9D9D9" w:themeFill="background1" w:themeFillShade="D9"/>
          </w:tcPr>
          <w:p w14:paraId="31D89549" w14:textId="77777777" w:rsidR="000E4A9C" w:rsidRDefault="00000000" w:rsidP="00036A9C">
            <w:pPr>
              <w:jc w:val="center"/>
            </w:pPr>
            <w:r>
              <w:t>10.163</w:t>
            </w:r>
          </w:p>
        </w:tc>
        <w:tc>
          <w:tcPr>
            <w:tcW w:w="4320" w:type="dxa"/>
          </w:tcPr>
          <w:p w14:paraId="5CE3E0F1" w14:textId="77777777" w:rsidR="000E4A9C" w:rsidRDefault="00000000" w:rsidP="00036A9C">
            <w:pPr>
              <w:jc w:val="center"/>
            </w:pPr>
            <w:r>
              <w:t>5.054</w:t>
            </w:r>
          </w:p>
        </w:tc>
      </w:tr>
      <w:bookmarkEnd w:id="0"/>
    </w:tbl>
    <w:p w14:paraId="0EF3C54F" w14:textId="77777777" w:rsidR="00975C52" w:rsidRDefault="00975C52" w:rsidP="00036A9C">
      <w:pPr>
        <w:jc w:val="center"/>
      </w:pPr>
    </w:p>
    <w:sectPr w:rsidR="00975C52" w:rsidSect="00036A9C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004229">
    <w:abstractNumId w:val="8"/>
  </w:num>
  <w:num w:numId="2" w16cid:durableId="1602490619">
    <w:abstractNumId w:val="6"/>
  </w:num>
  <w:num w:numId="3" w16cid:durableId="2023313008">
    <w:abstractNumId w:val="5"/>
  </w:num>
  <w:num w:numId="4" w16cid:durableId="35668222">
    <w:abstractNumId w:val="4"/>
  </w:num>
  <w:num w:numId="5" w16cid:durableId="1427651364">
    <w:abstractNumId w:val="7"/>
  </w:num>
  <w:num w:numId="6" w16cid:durableId="1231620788">
    <w:abstractNumId w:val="3"/>
  </w:num>
  <w:num w:numId="7" w16cid:durableId="1063216865">
    <w:abstractNumId w:val="2"/>
  </w:num>
  <w:num w:numId="8" w16cid:durableId="1323243803">
    <w:abstractNumId w:val="1"/>
  </w:num>
  <w:num w:numId="9" w16cid:durableId="12131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9C"/>
    <w:rsid w:val="0006063C"/>
    <w:rsid w:val="000E4A9C"/>
    <w:rsid w:val="0015074B"/>
    <w:rsid w:val="0029639D"/>
    <w:rsid w:val="00326F90"/>
    <w:rsid w:val="00662D80"/>
    <w:rsid w:val="00975C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36152E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2024-08-06T03:02:00Z</dcterms:modified>
  <cp:category/>
</cp:coreProperties>
</file>