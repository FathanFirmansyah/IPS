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7C83" w14:textId="77777777" w:rsidR="008465C6" w:rsidRDefault="00000000" w:rsidP="00510E93">
      <w:pPr>
        <w:pStyle w:val="Title"/>
        <w:jc w:val="center"/>
      </w:pPr>
      <w:r>
        <w:t>Combined 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104"/>
      </w:tblGrid>
      <w:tr w:rsidR="008465C6" w14:paraId="2784C0F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458858F" w14:textId="2EC3E1A2" w:rsidR="008465C6" w:rsidRDefault="00000000" w:rsidP="00510E93">
            <w:pPr>
              <w:jc w:val="center"/>
            </w:pPr>
            <w:bookmarkStart w:id="0" w:name="_Hlk173830160"/>
            <w:r>
              <w:t>Tanpa Kalman</w:t>
            </w:r>
            <w:r w:rsidR="00510E93">
              <w:t xml:space="preserve"> (m)</w:t>
            </w:r>
          </w:p>
        </w:tc>
        <w:tc>
          <w:tcPr>
            <w:tcW w:w="2126" w:type="dxa"/>
          </w:tcPr>
          <w:p w14:paraId="73087BDD" w14:textId="436A58DA" w:rsidR="008465C6" w:rsidRDefault="00000000" w:rsidP="00510E93">
            <w:pPr>
              <w:jc w:val="center"/>
            </w:pPr>
            <w:r>
              <w:t>Dengan Kalman</w:t>
            </w:r>
            <w:r w:rsidR="00510E93">
              <w:t xml:space="preserve"> (m)</w:t>
            </w:r>
          </w:p>
        </w:tc>
      </w:tr>
      <w:tr w:rsidR="008465C6" w14:paraId="6F8D952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AEBFBAE" w14:textId="77777777" w:rsidR="008465C6" w:rsidRDefault="00000000" w:rsidP="00510E93">
            <w:pPr>
              <w:jc w:val="center"/>
            </w:pPr>
            <w:r>
              <w:t>19.845</w:t>
            </w:r>
          </w:p>
        </w:tc>
        <w:tc>
          <w:tcPr>
            <w:tcW w:w="2126" w:type="dxa"/>
          </w:tcPr>
          <w:p w14:paraId="3A231947" w14:textId="77777777" w:rsidR="008465C6" w:rsidRDefault="00000000" w:rsidP="00510E93">
            <w:pPr>
              <w:jc w:val="center"/>
            </w:pPr>
            <w:r>
              <w:t>0.795</w:t>
            </w:r>
          </w:p>
        </w:tc>
      </w:tr>
      <w:tr w:rsidR="008465C6" w14:paraId="02284FA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5A0DE21" w14:textId="77777777" w:rsidR="008465C6" w:rsidRDefault="00000000" w:rsidP="00510E93">
            <w:pPr>
              <w:jc w:val="center"/>
            </w:pPr>
            <w:r>
              <w:t>9.688</w:t>
            </w:r>
          </w:p>
        </w:tc>
        <w:tc>
          <w:tcPr>
            <w:tcW w:w="2126" w:type="dxa"/>
          </w:tcPr>
          <w:p w14:paraId="2776585A" w14:textId="77777777" w:rsidR="008465C6" w:rsidRDefault="00000000" w:rsidP="00510E93">
            <w:pPr>
              <w:jc w:val="center"/>
            </w:pPr>
            <w:r>
              <w:t>0.601</w:t>
            </w:r>
          </w:p>
        </w:tc>
      </w:tr>
      <w:tr w:rsidR="008465C6" w14:paraId="36B5965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F84CD80" w14:textId="77777777" w:rsidR="008465C6" w:rsidRDefault="00000000" w:rsidP="00510E93">
            <w:pPr>
              <w:jc w:val="center"/>
            </w:pPr>
            <w:r>
              <w:t>10.002</w:t>
            </w:r>
          </w:p>
        </w:tc>
        <w:tc>
          <w:tcPr>
            <w:tcW w:w="2126" w:type="dxa"/>
          </w:tcPr>
          <w:p w14:paraId="04CC8FCE" w14:textId="77777777" w:rsidR="008465C6" w:rsidRDefault="00000000" w:rsidP="00510E93">
            <w:pPr>
              <w:jc w:val="center"/>
            </w:pPr>
            <w:r>
              <w:t>0.2</w:t>
            </w:r>
          </w:p>
        </w:tc>
      </w:tr>
      <w:tr w:rsidR="008465C6" w14:paraId="457A743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F54A260" w14:textId="77777777" w:rsidR="008465C6" w:rsidRDefault="00000000" w:rsidP="00510E93">
            <w:pPr>
              <w:jc w:val="center"/>
            </w:pPr>
            <w:r>
              <w:t>11.413</w:t>
            </w:r>
          </w:p>
        </w:tc>
        <w:tc>
          <w:tcPr>
            <w:tcW w:w="2126" w:type="dxa"/>
          </w:tcPr>
          <w:p w14:paraId="1CE62DDF" w14:textId="77777777" w:rsidR="008465C6" w:rsidRDefault="00000000" w:rsidP="00510E93">
            <w:pPr>
              <w:jc w:val="center"/>
            </w:pPr>
            <w:r>
              <w:t>0.431</w:t>
            </w:r>
          </w:p>
        </w:tc>
      </w:tr>
      <w:tr w:rsidR="008465C6" w14:paraId="25D4701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5C84DC7" w14:textId="77777777" w:rsidR="008465C6" w:rsidRDefault="00000000" w:rsidP="00510E93">
            <w:pPr>
              <w:jc w:val="center"/>
            </w:pPr>
            <w:r>
              <w:t>7.944</w:t>
            </w:r>
          </w:p>
        </w:tc>
        <w:tc>
          <w:tcPr>
            <w:tcW w:w="2126" w:type="dxa"/>
          </w:tcPr>
          <w:p w14:paraId="705C73D4" w14:textId="77777777" w:rsidR="008465C6" w:rsidRDefault="00000000" w:rsidP="00510E93">
            <w:pPr>
              <w:jc w:val="center"/>
            </w:pPr>
            <w:r>
              <w:t>0.572</w:t>
            </w:r>
          </w:p>
        </w:tc>
      </w:tr>
      <w:tr w:rsidR="008465C6" w14:paraId="7E3E3CA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1DE2283" w14:textId="77777777" w:rsidR="008465C6" w:rsidRDefault="00000000" w:rsidP="00510E93">
            <w:pPr>
              <w:jc w:val="center"/>
            </w:pPr>
            <w:r>
              <w:t>7.169</w:t>
            </w:r>
          </w:p>
        </w:tc>
        <w:tc>
          <w:tcPr>
            <w:tcW w:w="2126" w:type="dxa"/>
          </w:tcPr>
          <w:p w14:paraId="21DEDFD9" w14:textId="77777777" w:rsidR="008465C6" w:rsidRDefault="00000000" w:rsidP="00510E93">
            <w:pPr>
              <w:jc w:val="center"/>
            </w:pPr>
            <w:r>
              <w:t>0.778</w:t>
            </w:r>
          </w:p>
        </w:tc>
      </w:tr>
      <w:tr w:rsidR="008465C6" w14:paraId="3D34BFC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4A9D50B" w14:textId="77777777" w:rsidR="008465C6" w:rsidRDefault="00000000" w:rsidP="00510E93">
            <w:pPr>
              <w:jc w:val="center"/>
            </w:pPr>
            <w:r>
              <w:t>5.338</w:t>
            </w:r>
          </w:p>
        </w:tc>
        <w:tc>
          <w:tcPr>
            <w:tcW w:w="2126" w:type="dxa"/>
          </w:tcPr>
          <w:p w14:paraId="725EE2EE" w14:textId="77777777" w:rsidR="008465C6" w:rsidRDefault="00000000" w:rsidP="00510E93">
            <w:pPr>
              <w:jc w:val="center"/>
            </w:pPr>
            <w:r>
              <w:t>0.893</w:t>
            </w:r>
          </w:p>
        </w:tc>
      </w:tr>
      <w:tr w:rsidR="008465C6" w14:paraId="5824598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BAEA7FD" w14:textId="77777777" w:rsidR="008465C6" w:rsidRDefault="00000000" w:rsidP="00510E93">
            <w:pPr>
              <w:jc w:val="center"/>
            </w:pPr>
            <w:r>
              <w:t>4.564</w:t>
            </w:r>
          </w:p>
        </w:tc>
        <w:tc>
          <w:tcPr>
            <w:tcW w:w="2126" w:type="dxa"/>
          </w:tcPr>
          <w:p w14:paraId="666F5532" w14:textId="77777777" w:rsidR="008465C6" w:rsidRDefault="00000000" w:rsidP="00510E93">
            <w:pPr>
              <w:jc w:val="center"/>
            </w:pPr>
            <w:r>
              <w:t>0.893</w:t>
            </w:r>
          </w:p>
        </w:tc>
      </w:tr>
      <w:tr w:rsidR="008465C6" w14:paraId="7A9E189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58B34E9" w14:textId="77777777" w:rsidR="008465C6" w:rsidRDefault="00000000" w:rsidP="00510E93">
            <w:pPr>
              <w:jc w:val="center"/>
            </w:pPr>
            <w:r>
              <w:t>3.955</w:t>
            </w:r>
          </w:p>
        </w:tc>
        <w:tc>
          <w:tcPr>
            <w:tcW w:w="2126" w:type="dxa"/>
          </w:tcPr>
          <w:p w14:paraId="48799035" w14:textId="77777777" w:rsidR="008465C6" w:rsidRDefault="00000000" w:rsidP="00510E93">
            <w:pPr>
              <w:jc w:val="center"/>
            </w:pPr>
            <w:r>
              <w:t>0.798</w:t>
            </w:r>
          </w:p>
        </w:tc>
      </w:tr>
      <w:tr w:rsidR="008465C6" w14:paraId="48630C4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E235DA9" w14:textId="77777777" w:rsidR="008465C6" w:rsidRDefault="00000000" w:rsidP="00510E93">
            <w:pPr>
              <w:jc w:val="center"/>
            </w:pPr>
            <w:r>
              <w:t>3.328</w:t>
            </w:r>
          </w:p>
        </w:tc>
        <w:tc>
          <w:tcPr>
            <w:tcW w:w="2126" w:type="dxa"/>
          </w:tcPr>
          <w:p w14:paraId="4DCCE466" w14:textId="77777777" w:rsidR="008465C6" w:rsidRDefault="00000000" w:rsidP="00510E93">
            <w:pPr>
              <w:jc w:val="center"/>
            </w:pPr>
            <w:r>
              <w:t>0.677</w:t>
            </w:r>
          </w:p>
        </w:tc>
      </w:tr>
      <w:tr w:rsidR="008465C6" w14:paraId="77B33FD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AD9BC02" w14:textId="77777777" w:rsidR="008465C6" w:rsidRDefault="00000000" w:rsidP="00510E93">
            <w:pPr>
              <w:jc w:val="center"/>
            </w:pPr>
            <w:r>
              <w:t>3.245</w:t>
            </w:r>
          </w:p>
        </w:tc>
        <w:tc>
          <w:tcPr>
            <w:tcW w:w="2126" w:type="dxa"/>
          </w:tcPr>
          <w:p w14:paraId="2E0E5A84" w14:textId="77777777" w:rsidR="008465C6" w:rsidRDefault="00000000" w:rsidP="00510E93">
            <w:pPr>
              <w:jc w:val="center"/>
            </w:pPr>
            <w:r>
              <w:t>0.616</w:t>
            </w:r>
          </w:p>
        </w:tc>
      </w:tr>
      <w:tr w:rsidR="008465C6" w14:paraId="6D2A20A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2A5C6D2" w14:textId="77777777" w:rsidR="008465C6" w:rsidRDefault="00000000" w:rsidP="00510E93">
            <w:pPr>
              <w:jc w:val="center"/>
            </w:pPr>
            <w:r>
              <w:t>3.73</w:t>
            </w:r>
          </w:p>
        </w:tc>
        <w:tc>
          <w:tcPr>
            <w:tcW w:w="2126" w:type="dxa"/>
          </w:tcPr>
          <w:p w14:paraId="1CC92F59" w14:textId="77777777" w:rsidR="008465C6" w:rsidRDefault="00000000" w:rsidP="00510E93">
            <w:pPr>
              <w:jc w:val="center"/>
            </w:pPr>
            <w:r>
              <w:t>0.577</w:t>
            </w:r>
          </w:p>
        </w:tc>
      </w:tr>
      <w:tr w:rsidR="008465C6" w14:paraId="79555DD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4329C48" w14:textId="77777777" w:rsidR="008465C6" w:rsidRDefault="00000000" w:rsidP="00510E93">
            <w:pPr>
              <w:jc w:val="center"/>
            </w:pPr>
            <w:r>
              <w:t>3.793</w:t>
            </w:r>
          </w:p>
        </w:tc>
        <w:tc>
          <w:tcPr>
            <w:tcW w:w="2126" w:type="dxa"/>
          </w:tcPr>
          <w:p w14:paraId="24A216E7" w14:textId="77777777" w:rsidR="008465C6" w:rsidRDefault="00000000" w:rsidP="00510E93">
            <w:pPr>
              <w:jc w:val="center"/>
            </w:pPr>
            <w:r>
              <w:t>0.71</w:t>
            </w:r>
          </w:p>
        </w:tc>
      </w:tr>
      <w:tr w:rsidR="008465C6" w14:paraId="03A9079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AFE6E67" w14:textId="77777777" w:rsidR="008465C6" w:rsidRDefault="00000000" w:rsidP="00510E93">
            <w:pPr>
              <w:jc w:val="center"/>
            </w:pPr>
            <w:r>
              <w:t>3.738</w:t>
            </w:r>
          </w:p>
        </w:tc>
        <w:tc>
          <w:tcPr>
            <w:tcW w:w="2126" w:type="dxa"/>
          </w:tcPr>
          <w:p w14:paraId="6DDE4925" w14:textId="77777777" w:rsidR="008465C6" w:rsidRDefault="00000000" w:rsidP="00510E93">
            <w:pPr>
              <w:jc w:val="center"/>
            </w:pPr>
            <w:r>
              <w:t>0.931</w:t>
            </w:r>
          </w:p>
        </w:tc>
      </w:tr>
      <w:tr w:rsidR="008465C6" w14:paraId="3EF5621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6948B6A" w14:textId="77777777" w:rsidR="008465C6" w:rsidRDefault="00000000" w:rsidP="00510E93">
            <w:pPr>
              <w:jc w:val="center"/>
            </w:pPr>
            <w:r>
              <w:t>3.345</w:t>
            </w:r>
          </w:p>
        </w:tc>
        <w:tc>
          <w:tcPr>
            <w:tcW w:w="2126" w:type="dxa"/>
          </w:tcPr>
          <w:p w14:paraId="0BB52266" w14:textId="77777777" w:rsidR="008465C6" w:rsidRDefault="00000000" w:rsidP="00510E93">
            <w:pPr>
              <w:jc w:val="center"/>
            </w:pPr>
            <w:r>
              <w:t>0.986</w:t>
            </w:r>
          </w:p>
        </w:tc>
      </w:tr>
      <w:tr w:rsidR="008465C6" w14:paraId="6A926B7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6C01D29" w14:textId="77777777" w:rsidR="008465C6" w:rsidRDefault="00000000" w:rsidP="00510E93">
            <w:pPr>
              <w:jc w:val="center"/>
            </w:pPr>
            <w:r>
              <w:t>2.965</w:t>
            </w:r>
          </w:p>
        </w:tc>
        <w:tc>
          <w:tcPr>
            <w:tcW w:w="2126" w:type="dxa"/>
          </w:tcPr>
          <w:p w14:paraId="732B98D0" w14:textId="77777777" w:rsidR="008465C6" w:rsidRDefault="00000000" w:rsidP="00510E93">
            <w:pPr>
              <w:jc w:val="center"/>
            </w:pPr>
            <w:r>
              <w:t>0.971</w:t>
            </w:r>
          </w:p>
        </w:tc>
      </w:tr>
      <w:tr w:rsidR="008465C6" w14:paraId="63C7671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E323AB5" w14:textId="77777777" w:rsidR="008465C6" w:rsidRDefault="00000000" w:rsidP="00510E93">
            <w:pPr>
              <w:jc w:val="center"/>
            </w:pPr>
            <w:r>
              <w:t>2.647</w:t>
            </w:r>
          </w:p>
        </w:tc>
        <w:tc>
          <w:tcPr>
            <w:tcW w:w="2126" w:type="dxa"/>
          </w:tcPr>
          <w:p w14:paraId="3802F03F" w14:textId="77777777" w:rsidR="008465C6" w:rsidRDefault="00000000" w:rsidP="00510E93">
            <w:pPr>
              <w:jc w:val="center"/>
            </w:pPr>
            <w:r>
              <w:t>0.956</w:t>
            </w:r>
          </w:p>
        </w:tc>
      </w:tr>
      <w:tr w:rsidR="008465C6" w14:paraId="2027DC2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CAE51F" w14:textId="77777777" w:rsidR="008465C6" w:rsidRDefault="00000000" w:rsidP="00510E93">
            <w:pPr>
              <w:jc w:val="center"/>
            </w:pPr>
            <w:r>
              <w:t>2.477</w:t>
            </w:r>
          </w:p>
        </w:tc>
        <w:tc>
          <w:tcPr>
            <w:tcW w:w="2126" w:type="dxa"/>
          </w:tcPr>
          <w:p w14:paraId="49C4DB8F" w14:textId="77777777" w:rsidR="008465C6" w:rsidRDefault="00000000" w:rsidP="00510E93">
            <w:pPr>
              <w:jc w:val="center"/>
            </w:pPr>
            <w:r>
              <w:t>0.93</w:t>
            </w:r>
          </w:p>
        </w:tc>
      </w:tr>
      <w:tr w:rsidR="008465C6" w14:paraId="04B6CC2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436CBBF" w14:textId="77777777" w:rsidR="008465C6" w:rsidRDefault="00000000" w:rsidP="00510E93">
            <w:pPr>
              <w:jc w:val="center"/>
            </w:pPr>
            <w:r>
              <w:t>3.218</w:t>
            </w:r>
          </w:p>
        </w:tc>
        <w:tc>
          <w:tcPr>
            <w:tcW w:w="2126" w:type="dxa"/>
          </w:tcPr>
          <w:p w14:paraId="35331B9B" w14:textId="77777777" w:rsidR="008465C6" w:rsidRDefault="00000000" w:rsidP="00510E93">
            <w:pPr>
              <w:jc w:val="center"/>
            </w:pPr>
            <w:r>
              <w:t>1.063</w:t>
            </w:r>
          </w:p>
        </w:tc>
      </w:tr>
      <w:tr w:rsidR="008465C6" w14:paraId="5B032D3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C2822D" w14:textId="77777777" w:rsidR="008465C6" w:rsidRDefault="00000000" w:rsidP="00510E93">
            <w:pPr>
              <w:jc w:val="center"/>
            </w:pPr>
            <w:r>
              <w:t>2.654</w:t>
            </w:r>
          </w:p>
        </w:tc>
        <w:tc>
          <w:tcPr>
            <w:tcW w:w="2126" w:type="dxa"/>
          </w:tcPr>
          <w:p w14:paraId="0808F748" w14:textId="77777777" w:rsidR="008465C6" w:rsidRDefault="00000000" w:rsidP="00510E93">
            <w:pPr>
              <w:jc w:val="center"/>
            </w:pPr>
            <w:r>
              <w:t>1.025</w:t>
            </w:r>
          </w:p>
        </w:tc>
      </w:tr>
      <w:tr w:rsidR="008465C6" w14:paraId="71B247F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3EB842F" w14:textId="77777777" w:rsidR="008465C6" w:rsidRDefault="00000000" w:rsidP="00510E93">
            <w:pPr>
              <w:jc w:val="center"/>
            </w:pPr>
            <w:r>
              <w:t>2.144</w:t>
            </w:r>
          </w:p>
        </w:tc>
        <w:tc>
          <w:tcPr>
            <w:tcW w:w="2126" w:type="dxa"/>
          </w:tcPr>
          <w:p w14:paraId="1D3ABEB1" w14:textId="77777777" w:rsidR="008465C6" w:rsidRDefault="00000000" w:rsidP="00510E93">
            <w:pPr>
              <w:jc w:val="center"/>
            </w:pPr>
            <w:r>
              <w:t>0.946</w:t>
            </w:r>
          </w:p>
        </w:tc>
      </w:tr>
      <w:tr w:rsidR="008465C6" w14:paraId="1D01F87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F7ED8DE" w14:textId="77777777" w:rsidR="008465C6" w:rsidRDefault="00000000" w:rsidP="00510E93">
            <w:pPr>
              <w:jc w:val="center"/>
            </w:pPr>
            <w:r>
              <w:t>2.053</w:t>
            </w:r>
          </w:p>
        </w:tc>
        <w:tc>
          <w:tcPr>
            <w:tcW w:w="2126" w:type="dxa"/>
          </w:tcPr>
          <w:p w14:paraId="2052A148" w14:textId="77777777" w:rsidR="008465C6" w:rsidRDefault="00000000" w:rsidP="00510E93">
            <w:pPr>
              <w:jc w:val="center"/>
            </w:pPr>
            <w:r>
              <w:t>0.881</w:t>
            </w:r>
          </w:p>
        </w:tc>
      </w:tr>
      <w:tr w:rsidR="008465C6" w14:paraId="3EE69AE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FA58E45" w14:textId="77777777" w:rsidR="008465C6" w:rsidRDefault="00000000" w:rsidP="00510E93">
            <w:pPr>
              <w:jc w:val="center"/>
            </w:pPr>
            <w:r>
              <w:t>2.213</w:t>
            </w:r>
          </w:p>
        </w:tc>
        <w:tc>
          <w:tcPr>
            <w:tcW w:w="2126" w:type="dxa"/>
          </w:tcPr>
          <w:p w14:paraId="3D4FF13E" w14:textId="77777777" w:rsidR="008465C6" w:rsidRDefault="00000000" w:rsidP="00510E93">
            <w:pPr>
              <w:jc w:val="center"/>
            </w:pPr>
            <w:r>
              <w:t>0.915</w:t>
            </w:r>
          </w:p>
        </w:tc>
      </w:tr>
      <w:tr w:rsidR="008465C6" w14:paraId="79785D9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FD0B542" w14:textId="77777777" w:rsidR="008465C6" w:rsidRDefault="00000000" w:rsidP="00510E93">
            <w:pPr>
              <w:jc w:val="center"/>
            </w:pPr>
            <w:r>
              <w:t>2.056</w:t>
            </w:r>
          </w:p>
        </w:tc>
        <w:tc>
          <w:tcPr>
            <w:tcW w:w="2126" w:type="dxa"/>
          </w:tcPr>
          <w:p w14:paraId="74C660B1" w14:textId="77777777" w:rsidR="008465C6" w:rsidRDefault="00000000" w:rsidP="00510E93">
            <w:pPr>
              <w:jc w:val="center"/>
            </w:pPr>
            <w:r>
              <w:t>0.896</w:t>
            </w:r>
          </w:p>
        </w:tc>
      </w:tr>
      <w:tr w:rsidR="008465C6" w14:paraId="45789BD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9AB23ED" w14:textId="77777777" w:rsidR="008465C6" w:rsidRDefault="00000000" w:rsidP="00510E93">
            <w:pPr>
              <w:jc w:val="center"/>
            </w:pPr>
            <w:r>
              <w:t>1.945</w:t>
            </w:r>
          </w:p>
        </w:tc>
        <w:tc>
          <w:tcPr>
            <w:tcW w:w="2126" w:type="dxa"/>
          </w:tcPr>
          <w:p w14:paraId="558E0C3E" w14:textId="77777777" w:rsidR="008465C6" w:rsidRDefault="00000000" w:rsidP="00510E93">
            <w:pPr>
              <w:jc w:val="center"/>
            </w:pPr>
            <w:r>
              <w:t>0.867</w:t>
            </w:r>
          </w:p>
        </w:tc>
      </w:tr>
      <w:tr w:rsidR="008465C6" w14:paraId="38DE5FD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F0031FF" w14:textId="77777777" w:rsidR="008465C6" w:rsidRDefault="00000000" w:rsidP="00510E93">
            <w:pPr>
              <w:jc w:val="center"/>
            </w:pPr>
            <w:r>
              <w:t>2.246</w:t>
            </w:r>
          </w:p>
        </w:tc>
        <w:tc>
          <w:tcPr>
            <w:tcW w:w="2126" w:type="dxa"/>
          </w:tcPr>
          <w:p w14:paraId="058ACCC5" w14:textId="77777777" w:rsidR="008465C6" w:rsidRDefault="00000000" w:rsidP="00510E93">
            <w:pPr>
              <w:jc w:val="center"/>
            </w:pPr>
            <w:r>
              <w:t>0.898</w:t>
            </w:r>
          </w:p>
        </w:tc>
      </w:tr>
      <w:tr w:rsidR="008465C6" w14:paraId="1BF39A0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60F460C" w14:textId="77777777" w:rsidR="008465C6" w:rsidRDefault="00000000" w:rsidP="00510E93">
            <w:pPr>
              <w:jc w:val="center"/>
            </w:pPr>
            <w:r>
              <w:t>2.238</w:t>
            </w:r>
          </w:p>
        </w:tc>
        <w:tc>
          <w:tcPr>
            <w:tcW w:w="2126" w:type="dxa"/>
          </w:tcPr>
          <w:p w14:paraId="52FF01C4" w14:textId="77777777" w:rsidR="008465C6" w:rsidRDefault="00000000" w:rsidP="00510E93">
            <w:pPr>
              <w:jc w:val="center"/>
            </w:pPr>
            <w:r>
              <w:t>0.952</w:t>
            </w:r>
          </w:p>
        </w:tc>
      </w:tr>
      <w:tr w:rsidR="008465C6" w14:paraId="0D055CB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B684ED0" w14:textId="77777777" w:rsidR="008465C6" w:rsidRDefault="00000000" w:rsidP="00510E93">
            <w:pPr>
              <w:jc w:val="center"/>
            </w:pPr>
            <w:r>
              <w:t>2.363</w:t>
            </w:r>
          </w:p>
        </w:tc>
        <w:tc>
          <w:tcPr>
            <w:tcW w:w="2126" w:type="dxa"/>
          </w:tcPr>
          <w:p w14:paraId="1BA466B8" w14:textId="77777777" w:rsidR="008465C6" w:rsidRDefault="00000000" w:rsidP="00510E93">
            <w:pPr>
              <w:jc w:val="center"/>
            </w:pPr>
            <w:r>
              <w:t>1.032</w:t>
            </w:r>
          </w:p>
        </w:tc>
      </w:tr>
      <w:tr w:rsidR="008465C6" w14:paraId="0A2107E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1C290FB" w14:textId="77777777" w:rsidR="008465C6" w:rsidRDefault="00000000" w:rsidP="00510E93">
            <w:pPr>
              <w:jc w:val="center"/>
            </w:pPr>
            <w:r>
              <w:t>2.39</w:t>
            </w:r>
          </w:p>
        </w:tc>
        <w:tc>
          <w:tcPr>
            <w:tcW w:w="2126" w:type="dxa"/>
          </w:tcPr>
          <w:p w14:paraId="40409F03" w14:textId="77777777" w:rsidR="008465C6" w:rsidRDefault="00000000" w:rsidP="00510E93">
            <w:pPr>
              <w:jc w:val="center"/>
            </w:pPr>
            <w:r>
              <w:t>1.103</w:t>
            </w:r>
          </w:p>
        </w:tc>
      </w:tr>
      <w:tr w:rsidR="008465C6" w14:paraId="4588F58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0395CF9" w14:textId="77777777" w:rsidR="008465C6" w:rsidRDefault="00000000" w:rsidP="00510E93">
            <w:pPr>
              <w:jc w:val="center"/>
            </w:pPr>
            <w:r>
              <w:t>2.317</w:t>
            </w:r>
          </w:p>
        </w:tc>
        <w:tc>
          <w:tcPr>
            <w:tcW w:w="2126" w:type="dxa"/>
          </w:tcPr>
          <w:p w14:paraId="23B08271" w14:textId="77777777" w:rsidR="008465C6" w:rsidRDefault="00000000" w:rsidP="00510E93">
            <w:pPr>
              <w:jc w:val="center"/>
            </w:pPr>
            <w:r>
              <w:t>1.107</w:t>
            </w:r>
          </w:p>
        </w:tc>
      </w:tr>
      <w:tr w:rsidR="008465C6" w14:paraId="02F8A5F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2410D85" w14:textId="77777777" w:rsidR="008465C6" w:rsidRDefault="00000000" w:rsidP="00510E93">
            <w:pPr>
              <w:jc w:val="center"/>
            </w:pPr>
            <w:r>
              <w:t>2.381</w:t>
            </w:r>
          </w:p>
        </w:tc>
        <w:tc>
          <w:tcPr>
            <w:tcW w:w="2126" w:type="dxa"/>
          </w:tcPr>
          <w:p w14:paraId="04B0855B" w14:textId="77777777" w:rsidR="008465C6" w:rsidRDefault="00000000" w:rsidP="00510E93">
            <w:pPr>
              <w:jc w:val="center"/>
            </w:pPr>
            <w:r>
              <w:t>1.093</w:t>
            </w:r>
          </w:p>
        </w:tc>
      </w:tr>
      <w:tr w:rsidR="008465C6" w14:paraId="64940C0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803A729" w14:textId="77777777" w:rsidR="008465C6" w:rsidRDefault="00000000" w:rsidP="00510E93">
            <w:pPr>
              <w:jc w:val="center"/>
            </w:pPr>
            <w:r>
              <w:t>2.517</w:t>
            </w:r>
          </w:p>
        </w:tc>
        <w:tc>
          <w:tcPr>
            <w:tcW w:w="2126" w:type="dxa"/>
          </w:tcPr>
          <w:p w14:paraId="5F308CBD" w14:textId="77777777" w:rsidR="008465C6" w:rsidRDefault="00000000" w:rsidP="00510E93">
            <w:pPr>
              <w:jc w:val="center"/>
            </w:pPr>
            <w:r>
              <w:t>1.051</w:t>
            </w:r>
          </w:p>
        </w:tc>
      </w:tr>
      <w:tr w:rsidR="008465C6" w14:paraId="10381FA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E9E0219" w14:textId="77777777" w:rsidR="008465C6" w:rsidRDefault="00000000" w:rsidP="00510E93">
            <w:pPr>
              <w:jc w:val="center"/>
            </w:pPr>
            <w:r>
              <w:t>2.154</w:t>
            </w:r>
          </w:p>
        </w:tc>
        <w:tc>
          <w:tcPr>
            <w:tcW w:w="2126" w:type="dxa"/>
          </w:tcPr>
          <w:p w14:paraId="2EC32A3D" w14:textId="77777777" w:rsidR="008465C6" w:rsidRDefault="00000000" w:rsidP="00510E93">
            <w:pPr>
              <w:jc w:val="center"/>
            </w:pPr>
            <w:r>
              <w:t>0.944</w:t>
            </w:r>
          </w:p>
        </w:tc>
      </w:tr>
      <w:tr w:rsidR="008465C6" w14:paraId="487F240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422498A" w14:textId="77777777" w:rsidR="008465C6" w:rsidRDefault="00000000" w:rsidP="00510E93">
            <w:pPr>
              <w:jc w:val="center"/>
            </w:pPr>
            <w:r>
              <w:t>2.714</w:t>
            </w:r>
          </w:p>
        </w:tc>
        <w:tc>
          <w:tcPr>
            <w:tcW w:w="2126" w:type="dxa"/>
          </w:tcPr>
          <w:p w14:paraId="426C1C1C" w14:textId="77777777" w:rsidR="008465C6" w:rsidRDefault="00000000" w:rsidP="00510E93">
            <w:pPr>
              <w:jc w:val="center"/>
            </w:pPr>
            <w:r>
              <w:t>0.946</w:t>
            </w:r>
          </w:p>
        </w:tc>
      </w:tr>
      <w:tr w:rsidR="008465C6" w14:paraId="024D058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0951F4A" w14:textId="77777777" w:rsidR="008465C6" w:rsidRDefault="00000000" w:rsidP="00510E93">
            <w:pPr>
              <w:jc w:val="center"/>
            </w:pPr>
            <w:r>
              <w:t>2.528</w:t>
            </w:r>
          </w:p>
        </w:tc>
        <w:tc>
          <w:tcPr>
            <w:tcW w:w="2126" w:type="dxa"/>
          </w:tcPr>
          <w:p w14:paraId="03DE4D6D" w14:textId="77777777" w:rsidR="008465C6" w:rsidRDefault="00000000" w:rsidP="00510E93">
            <w:pPr>
              <w:jc w:val="center"/>
            </w:pPr>
            <w:r>
              <w:t>0.912</w:t>
            </w:r>
          </w:p>
        </w:tc>
      </w:tr>
      <w:tr w:rsidR="008465C6" w14:paraId="3CAC9E4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FD99EA0" w14:textId="77777777" w:rsidR="008465C6" w:rsidRDefault="00000000" w:rsidP="00510E93">
            <w:pPr>
              <w:jc w:val="center"/>
            </w:pPr>
            <w:r>
              <w:t>2.424</w:t>
            </w:r>
          </w:p>
        </w:tc>
        <w:tc>
          <w:tcPr>
            <w:tcW w:w="2126" w:type="dxa"/>
          </w:tcPr>
          <w:p w14:paraId="3AA73BC4" w14:textId="77777777" w:rsidR="008465C6" w:rsidRDefault="00000000" w:rsidP="00510E93">
            <w:pPr>
              <w:jc w:val="center"/>
            </w:pPr>
            <w:r>
              <w:t>0.882</w:t>
            </w:r>
          </w:p>
        </w:tc>
      </w:tr>
      <w:tr w:rsidR="008465C6" w14:paraId="4125617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541D07B" w14:textId="77777777" w:rsidR="008465C6" w:rsidRDefault="00000000" w:rsidP="00510E93">
            <w:pPr>
              <w:jc w:val="center"/>
            </w:pPr>
            <w:r>
              <w:t>2.291</w:t>
            </w:r>
          </w:p>
        </w:tc>
        <w:tc>
          <w:tcPr>
            <w:tcW w:w="2126" w:type="dxa"/>
          </w:tcPr>
          <w:p w14:paraId="08E7D6BA" w14:textId="77777777" w:rsidR="008465C6" w:rsidRDefault="00000000" w:rsidP="00510E93">
            <w:pPr>
              <w:jc w:val="center"/>
            </w:pPr>
            <w:r>
              <w:t>0.823</w:t>
            </w:r>
          </w:p>
        </w:tc>
      </w:tr>
      <w:tr w:rsidR="008465C6" w14:paraId="7265CD3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2188EB5" w14:textId="77777777" w:rsidR="008465C6" w:rsidRDefault="00000000" w:rsidP="00510E93">
            <w:pPr>
              <w:jc w:val="center"/>
            </w:pPr>
            <w:r>
              <w:t>4.863</w:t>
            </w:r>
          </w:p>
        </w:tc>
        <w:tc>
          <w:tcPr>
            <w:tcW w:w="2126" w:type="dxa"/>
          </w:tcPr>
          <w:p w14:paraId="1327A15B" w14:textId="77777777" w:rsidR="008465C6" w:rsidRDefault="00000000" w:rsidP="00510E93">
            <w:pPr>
              <w:jc w:val="center"/>
            </w:pPr>
            <w:r>
              <w:t>0.95</w:t>
            </w:r>
          </w:p>
        </w:tc>
      </w:tr>
      <w:tr w:rsidR="008465C6" w14:paraId="5053D3F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67F8B4E" w14:textId="77777777" w:rsidR="008465C6" w:rsidRDefault="00000000" w:rsidP="00510E93">
            <w:pPr>
              <w:jc w:val="center"/>
            </w:pPr>
            <w:r>
              <w:t>4.82</w:t>
            </w:r>
          </w:p>
        </w:tc>
        <w:tc>
          <w:tcPr>
            <w:tcW w:w="2126" w:type="dxa"/>
          </w:tcPr>
          <w:p w14:paraId="261009C7" w14:textId="77777777" w:rsidR="008465C6" w:rsidRDefault="00000000" w:rsidP="00510E93">
            <w:pPr>
              <w:jc w:val="center"/>
            </w:pPr>
            <w:r>
              <w:t>1.073</w:t>
            </w:r>
          </w:p>
        </w:tc>
      </w:tr>
      <w:tr w:rsidR="008465C6" w14:paraId="5043A26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AF84955" w14:textId="77777777" w:rsidR="008465C6" w:rsidRDefault="00000000" w:rsidP="00510E93">
            <w:pPr>
              <w:jc w:val="center"/>
            </w:pPr>
            <w:r>
              <w:t>4.476</w:t>
            </w:r>
          </w:p>
        </w:tc>
        <w:tc>
          <w:tcPr>
            <w:tcW w:w="2126" w:type="dxa"/>
          </w:tcPr>
          <w:p w14:paraId="62221319" w14:textId="77777777" w:rsidR="008465C6" w:rsidRDefault="00000000" w:rsidP="00510E93">
            <w:pPr>
              <w:jc w:val="center"/>
            </w:pPr>
            <w:r>
              <w:t>1.101</w:t>
            </w:r>
          </w:p>
        </w:tc>
      </w:tr>
      <w:tr w:rsidR="008465C6" w14:paraId="1013387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DB996EA" w14:textId="77777777" w:rsidR="008465C6" w:rsidRDefault="00000000" w:rsidP="00510E93">
            <w:pPr>
              <w:jc w:val="center"/>
            </w:pPr>
            <w:r>
              <w:t>4.691</w:t>
            </w:r>
          </w:p>
        </w:tc>
        <w:tc>
          <w:tcPr>
            <w:tcW w:w="2126" w:type="dxa"/>
          </w:tcPr>
          <w:p w14:paraId="63DF7EE0" w14:textId="77777777" w:rsidR="008465C6" w:rsidRDefault="00000000" w:rsidP="00510E93">
            <w:pPr>
              <w:jc w:val="center"/>
            </w:pPr>
            <w:r>
              <w:t>1.21</w:t>
            </w:r>
          </w:p>
        </w:tc>
      </w:tr>
      <w:tr w:rsidR="008465C6" w14:paraId="093F8D5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C6AB01B" w14:textId="77777777" w:rsidR="008465C6" w:rsidRDefault="00000000" w:rsidP="00510E93">
            <w:pPr>
              <w:jc w:val="center"/>
            </w:pPr>
            <w:r>
              <w:t>4.837</w:t>
            </w:r>
          </w:p>
        </w:tc>
        <w:tc>
          <w:tcPr>
            <w:tcW w:w="2126" w:type="dxa"/>
          </w:tcPr>
          <w:p w14:paraId="33F2EB74" w14:textId="77777777" w:rsidR="008465C6" w:rsidRDefault="00000000" w:rsidP="00510E93">
            <w:pPr>
              <w:jc w:val="center"/>
            </w:pPr>
            <w:r>
              <w:t>1.346</w:t>
            </w:r>
          </w:p>
        </w:tc>
      </w:tr>
      <w:tr w:rsidR="008465C6" w14:paraId="5E1F559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61E3864" w14:textId="77777777" w:rsidR="008465C6" w:rsidRDefault="00000000" w:rsidP="00510E93">
            <w:pPr>
              <w:jc w:val="center"/>
            </w:pPr>
            <w:r>
              <w:t>5.505</w:t>
            </w:r>
          </w:p>
        </w:tc>
        <w:tc>
          <w:tcPr>
            <w:tcW w:w="2126" w:type="dxa"/>
          </w:tcPr>
          <w:p w14:paraId="306642D9" w14:textId="77777777" w:rsidR="008465C6" w:rsidRDefault="00000000" w:rsidP="00510E93">
            <w:pPr>
              <w:jc w:val="center"/>
            </w:pPr>
            <w:r>
              <w:t>1.1</w:t>
            </w:r>
          </w:p>
        </w:tc>
      </w:tr>
      <w:tr w:rsidR="008465C6" w14:paraId="489B7EA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23B575" w14:textId="77777777" w:rsidR="008465C6" w:rsidRDefault="00000000" w:rsidP="00510E93">
            <w:pPr>
              <w:jc w:val="center"/>
            </w:pPr>
            <w:r>
              <w:t>5.786</w:t>
            </w:r>
          </w:p>
        </w:tc>
        <w:tc>
          <w:tcPr>
            <w:tcW w:w="2126" w:type="dxa"/>
          </w:tcPr>
          <w:p w14:paraId="3BF53267" w14:textId="77777777" w:rsidR="008465C6" w:rsidRDefault="00000000" w:rsidP="00510E93">
            <w:pPr>
              <w:jc w:val="center"/>
            </w:pPr>
            <w:r>
              <w:t>0.797</w:t>
            </w:r>
          </w:p>
        </w:tc>
      </w:tr>
      <w:tr w:rsidR="008465C6" w14:paraId="3FF7AAB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05668FE" w14:textId="77777777" w:rsidR="008465C6" w:rsidRDefault="00000000" w:rsidP="00510E93">
            <w:pPr>
              <w:jc w:val="center"/>
            </w:pPr>
            <w:r>
              <w:t>9.044</w:t>
            </w:r>
          </w:p>
        </w:tc>
        <w:tc>
          <w:tcPr>
            <w:tcW w:w="2126" w:type="dxa"/>
          </w:tcPr>
          <w:p w14:paraId="5E06A513" w14:textId="77777777" w:rsidR="008465C6" w:rsidRDefault="00000000" w:rsidP="00510E93">
            <w:pPr>
              <w:jc w:val="center"/>
            </w:pPr>
            <w:r>
              <w:t>0.284</w:t>
            </w:r>
          </w:p>
        </w:tc>
      </w:tr>
      <w:tr w:rsidR="008465C6" w14:paraId="1E43012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B5CD5AC" w14:textId="77777777" w:rsidR="008465C6" w:rsidRDefault="00000000" w:rsidP="00510E93">
            <w:pPr>
              <w:jc w:val="center"/>
            </w:pPr>
            <w:r>
              <w:t>5.483</w:t>
            </w:r>
          </w:p>
        </w:tc>
        <w:tc>
          <w:tcPr>
            <w:tcW w:w="2126" w:type="dxa"/>
          </w:tcPr>
          <w:p w14:paraId="537DDAE2" w14:textId="77777777" w:rsidR="008465C6" w:rsidRDefault="00000000" w:rsidP="00510E93">
            <w:pPr>
              <w:jc w:val="center"/>
            </w:pPr>
            <w:r>
              <w:t>0.334</w:t>
            </w:r>
          </w:p>
        </w:tc>
      </w:tr>
      <w:tr w:rsidR="008465C6" w14:paraId="504C342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B90AC23" w14:textId="77777777" w:rsidR="008465C6" w:rsidRDefault="00000000" w:rsidP="00510E93">
            <w:pPr>
              <w:jc w:val="center"/>
            </w:pPr>
            <w:r>
              <w:t>5.178</w:t>
            </w:r>
          </w:p>
        </w:tc>
        <w:tc>
          <w:tcPr>
            <w:tcW w:w="2126" w:type="dxa"/>
          </w:tcPr>
          <w:p w14:paraId="48286234" w14:textId="77777777" w:rsidR="008465C6" w:rsidRDefault="00000000" w:rsidP="00510E93">
            <w:pPr>
              <w:jc w:val="center"/>
            </w:pPr>
            <w:r>
              <w:t>0.547</w:t>
            </w:r>
          </w:p>
        </w:tc>
      </w:tr>
      <w:tr w:rsidR="008465C6" w14:paraId="1FC560A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67A0FD8" w14:textId="77777777" w:rsidR="008465C6" w:rsidRDefault="00000000" w:rsidP="00510E93">
            <w:pPr>
              <w:jc w:val="center"/>
            </w:pPr>
            <w:r>
              <w:lastRenderedPageBreak/>
              <w:t>3.442</w:t>
            </w:r>
          </w:p>
        </w:tc>
        <w:tc>
          <w:tcPr>
            <w:tcW w:w="2126" w:type="dxa"/>
          </w:tcPr>
          <w:p w14:paraId="63BE8A1D" w14:textId="77777777" w:rsidR="008465C6" w:rsidRDefault="00000000" w:rsidP="00510E93">
            <w:pPr>
              <w:jc w:val="center"/>
            </w:pPr>
            <w:r>
              <w:t>0.428</w:t>
            </w:r>
          </w:p>
        </w:tc>
      </w:tr>
      <w:tr w:rsidR="008465C6" w14:paraId="46F642C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21A2356" w14:textId="77777777" w:rsidR="008465C6" w:rsidRDefault="00000000" w:rsidP="00510E93">
            <w:pPr>
              <w:jc w:val="center"/>
            </w:pPr>
            <w:r>
              <w:t>4.282</w:t>
            </w:r>
          </w:p>
        </w:tc>
        <w:tc>
          <w:tcPr>
            <w:tcW w:w="2126" w:type="dxa"/>
          </w:tcPr>
          <w:p w14:paraId="6FCA8251" w14:textId="77777777" w:rsidR="008465C6" w:rsidRDefault="00000000" w:rsidP="00510E93">
            <w:pPr>
              <w:jc w:val="center"/>
            </w:pPr>
            <w:r>
              <w:t>0.582</w:t>
            </w:r>
          </w:p>
        </w:tc>
      </w:tr>
      <w:tr w:rsidR="008465C6" w14:paraId="3B64190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06DA988" w14:textId="77777777" w:rsidR="008465C6" w:rsidRDefault="00000000" w:rsidP="00510E93">
            <w:pPr>
              <w:jc w:val="center"/>
            </w:pPr>
            <w:r>
              <w:t>3.696</w:t>
            </w:r>
          </w:p>
        </w:tc>
        <w:tc>
          <w:tcPr>
            <w:tcW w:w="2126" w:type="dxa"/>
          </w:tcPr>
          <w:p w14:paraId="3A0DB84C" w14:textId="77777777" w:rsidR="008465C6" w:rsidRDefault="00000000" w:rsidP="00510E93">
            <w:pPr>
              <w:jc w:val="center"/>
            </w:pPr>
            <w:r>
              <w:t>0.641</w:t>
            </w:r>
          </w:p>
        </w:tc>
      </w:tr>
      <w:tr w:rsidR="008465C6" w14:paraId="5FFB889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A21A83F" w14:textId="77777777" w:rsidR="008465C6" w:rsidRDefault="00000000" w:rsidP="00510E93">
            <w:pPr>
              <w:jc w:val="center"/>
            </w:pPr>
            <w:r>
              <w:t>3.062</w:t>
            </w:r>
          </w:p>
        </w:tc>
        <w:tc>
          <w:tcPr>
            <w:tcW w:w="2126" w:type="dxa"/>
          </w:tcPr>
          <w:p w14:paraId="484025EB" w14:textId="77777777" w:rsidR="008465C6" w:rsidRDefault="00000000" w:rsidP="00510E93">
            <w:pPr>
              <w:jc w:val="center"/>
            </w:pPr>
            <w:r>
              <w:t>0.594</w:t>
            </w:r>
          </w:p>
        </w:tc>
      </w:tr>
      <w:tr w:rsidR="008465C6" w14:paraId="26A997E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FB3784C" w14:textId="77777777" w:rsidR="008465C6" w:rsidRDefault="00000000" w:rsidP="00510E93">
            <w:pPr>
              <w:jc w:val="center"/>
            </w:pPr>
            <w:r>
              <w:t>2.548</w:t>
            </w:r>
          </w:p>
        </w:tc>
        <w:tc>
          <w:tcPr>
            <w:tcW w:w="2126" w:type="dxa"/>
          </w:tcPr>
          <w:p w14:paraId="331ACFFB" w14:textId="77777777" w:rsidR="008465C6" w:rsidRDefault="00000000" w:rsidP="00510E93">
            <w:pPr>
              <w:jc w:val="center"/>
            </w:pPr>
            <w:r>
              <w:t>0.497</w:t>
            </w:r>
          </w:p>
        </w:tc>
      </w:tr>
      <w:tr w:rsidR="008465C6" w14:paraId="71206CA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334D926" w14:textId="77777777" w:rsidR="008465C6" w:rsidRDefault="00000000" w:rsidP="00510E93">
            <w:pPr>
              <w:jc w:val="center"/>
            </w:pPr>
            <w:r>
              <w:t>2.412</w:t>
            </w:r>
          </w:p>
        </w:tc>
        <w:tc>
          <w:tcPr>
            <w:tcW w:w="2126" w:type="dxa"/>
          </w:tcPr>
          <w:p w14:paraId="2D7B600C" w14:textId="77777777" w:rsidR="008465C6" w:rsidRDefault="00000000" w:rsidP="00510E93">
            <w:pPr>
              <w:jc w:val="center"/>
            </w:pPr>
            <w:r>
              <w:t>0.458</w:t>
            </w:r>
          </w:p>
        </w:tc>
      </w:tr>
      <w:tr w:rsidR="008465C6" w14:paraId="100CBD5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3F4F04E" w14:textId="77777777" w:rsidR="008465C6" w:rsidRDefault="00000000" w:rsidP="00510E93">
            <w:pPr>
              <w:jc w:val="center"/>
            </w:pPr>
            <w:r>
              <w:t>2.363</w:t>
            </w:r>
          </w:p>
        </w:tc>
        <w:tc>
          <w:tcPr>
            <w:tcW w:w="2126" w:type="dxa"/>
          </w:tcPr>
          <w:p w14:paraId="66B38546" w14:textId="77777777" w:rsidR="008465C6" w:rsidRDefault="00000000" w:rsidP="00510E93">
            <w:pPr>
              <w:jc w:val="center"/>
            </w:pPr>
            <w:r>
              <w:t>0.459</w:t>
            </w:r>
          </w:p>
        </w:tc>
      </w:tr>
      <w:tr w:rsidR="008465C6" w14:paraId="158575E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3C7EC66" w14:textId="77777777" w:rsidR="008465C6" w:rsidRDefault="00000000" w:rsidP="00510E93">
            <w:pPr>
              <w:jc w:val="center"/>
            </w:pPr>
            <w:r>
              <w:t>2.207</w:t>
            </w:r>
          </w:p>
        </w:tc>
        <w:tc>
          <w:tcPr>
            <w:tcW w:w="2126" w:type="dxa"/>
          </w:tcPr>
          <w:p w14:paraId="37C4D754" w14:textId="77777777" w:rsidR="008465C6" w:rsidRDefault="00000000" w:rsidP="00510E93">
            <w:pPr>
              <w:jc w:val="center"/>
            </w:pPr>
            <w:r>
              <w:t>0.405</w:t>
            </w:r>
          </w:p>
        </w:tc>
      </w:tr>
      <w:tr w:rsidR="008465C6" w14:paraId="0767726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C09D8B8" w14:textId="77777777" w:rsidR="008465C6" w:rsidRDefault="00000000" w:rsidP="00510E93">
            <w:pPr>
              <w:jc w:val="center"/>
            </w:pPr>
            <w:r>
              <w:t>1.7</w:t>
            </w:r>
          </w:p>
        </w:tc>
        <w:tc>
          <w:tcPr>
            <w:tcW w:w="2126" w:type="dxa"/>
          </w:tcPr>
          <w:p w14:paraId="60CBD997" w14:textId="77777777" w:rsidR="008465C6" w:rsidRDefault="00000000" w:rsidP="00510E93">
            <w:pPr>
              <w:jc w:val="center"/>
            </w:pPr>
            <w:r>
              <w:t>0.346</w:t>
            </w:r>
          </w:p>
        </w:tc>
      </w:tr>
      <w:tr w:rsidR="008465C6" w14:paraId="302FE7F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69C1576" w14:textId="77777777" w:rsidR="008465C6" w:rsidRDefault="00000000" w:rsidP="00510E93">
            <w:pPr>
              <w:jc w:val="center"/>
            </w:pPr>
            <w:r>
              <w:t>1.93</w:t>
            </w:r>
          </w:p>
        </w:tc>
        <w:tc>
          <w:tcPr>
            <w:tcW w:w="2126" w:type="dxa"/>
          </w:tcPr>
          <w:p w14:paraId="4CF00D02" w14:textId="77777777" w:rsidR="008465C6" w:rsidRDefault="00000000" w:rsidP="00510E93">
            <w:pPr>
              <w:jc w:val="center"/>
            </w:pPr>
            <w:r>
              <w:t>0.502</w:t>
            </w:r>
          </w:p>
        </w:tc>
      </w:tr>
      <w:tr w:rsidR="008465C6" w14:paraId="2FABF82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8E280DD" w14:textId="77777777" w:rsidR="008465C6" w:rsidRDefault="00000000" w:rsidP="00510E93">
            <w:pPr>
              <w:jc w:val="center"/>
            </w:pPr>
            <w:r>
              <w:t>2.178</w:t>
            </w:r>
          </w:p>
        </w:tc>
        <w:tc>
          <w:tcPr>
            <w:tcW w:w="2126" w:type="dxa"/>
          </w:tcPr>
          <w:p w14:paraId="64767679" w14:textId="77777777" w:rsidR="008465C6" w:rsidRDefault="00000000" w:rsidP="00510E93">
            <w:pPr>
              <w:jc w:val="center"/>
            </w:pPr>
            <w:r>
              <w:t>0.621</w:t>
            </w:r>
          </w:p>
        </w:tc>
      </w:tr>
      <w:tr w:rsidR="008465C6" w14:paraId="518EBED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5B6467" w14:textId="77777777" w:rsidR="008465C6" w:rsidRDefault="00000000" w:rsidP="00510E93">
            <w:pPr>
              <w:jc w:val="center"/>
            </w:pPr>
            <w:r>
              <w:t>2.433</w:t>
            </w:r>
          </w:p>
        </w:tc>
        <w:tc>
          <w:tcPr>
            <w:tcW w:w="2126" w:type="dxa"/>
          </w:tcPr>
          <w:p w14:paraId="1427AFC4" w14:textId="77777777" w:rsidR="008465C6" w:rsidRDefault="00000000" w:rsidP="00510E93">
            <w:pPr>
              <w:jc w:val="center"/>
            </w:pPr>
            <w:r>
              <w:t>0.785</w:t>
            </w:r>
          </w:p>
        </w:tc>
      </w:tr>
      <w:tr w:rsidR="008465C6" w14:paraId="69F9AC3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C3CAA6D" w14:textId="77777777" w:rsidR="008465C6" w:rsidRDefault="00000000" w:rsidP="00510E93">
            <w:pPr>
              <w:jc w:val="center"/>
            </w:pPr>
            <w:r>
              <w:t>2.07</w:t>
            </w:r>
          </w:p>
        </w:tc>
        <w:tc>
          <w:tcPr>
            <w:tcW w:w="2126" w:type="dxa"/>
          </w:tcPr>
          <w:p w14:paraId="6E6313C0" w14:textId="77777777" w:rsidR="008465C6" w:rsidRDefault="00000000" w:rsidP="00510E93">
            <w:pPr>
              <w:jc w:val="center"/>
            </w:pPr>
            <w:r>
              <w:t>0.793</w:t>
            </w:r>
          </w:p>
        </w:tc>
      </w:tr>
      <w:tr w:rsidR="008465C6" w14:paraId="4193843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A501FAF" w14:textId="77777777" w:rsidR="008465C6" w:rsidRDefault="00000000" w:rsidP="00510E93">
            <w:pPr>
              <w:jc w:val="center"/>
            </w:pPr>
            <w:r>
              <w:t>2.674</w:t>
            </w:r>
          </w:p>
        </w:tc>
        <w:tc>
          <w:tcPr>
            <w:tcW w:w="2126" w:type="dxa"/>
          </w:tcPr>
          <w:p w14:paraId="5EDC396A" w14:textId="77777777" w:rsidR="008465C6" w:rsidRDefault="00000000" w:rsidP="00510E93">
            <w:pPr>
              <w:jc w:val="center"/>
            </w:pPr>
            <w:r>
              <w:t>0.925</w:t>
            </w:r>
          </w:p>
        </w:tc>
      </w:tr>
      <w:tr w:rsidR="008465C6" w14:paraId="2615ED7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344946A" w14:textId="77777777" w:rsidR="008465C6" w:rsidRDefault="00000000" w:rsidP="00510E93">
            <w:pPr>
              <w:jc w:val="center"/>
            </w:pPr>
            <w:r>
              <w:t>2.549</w:t>
            </w:r>
          </w:p>
        </w:tc>
        <w:tc>
          <w:tcPr>
            <w:tcW w:w="2126" w:type="dxa"/>
          </w:tcPr>
          <w:p w14:paraId="08FE7D34" w14:textId="77777777" w:rsidR="008465C6" w:rsidRDefault="00000000" w:rsidP="00510E93">
            <w:pPr>
              <w:jc w:val="center"/>
            </w:pPr>
            <w:r>
              <w:t>1.034</w:t>
            </w:r>
          </w:p>
        </w:tc>
      </w:tr>
      <w:tr w:rsidR="008465C6" w14:paraId="56FB90D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242A859" w14:textId="77777777" w:rsidR="008465C6" w:rsidRDefault="00000000" w:rsidP="00510E93">
            <w:pPr>
              <w:jc w:val="center"/>
            </w:pPr>
            <w:r>
              <w:t>2.552</w:t>
            </w:r>
          </w:p>
        </w:tc>
        <w:tc>
          <w:tcPr>
            <w:tcW w:w="2126" w:type="dxa"/>
          </w:tcPr>
          <w:p w14:paraId="42411CD3" w14:textId="77777777" w:rsidR="008465C6" w:rsidRDefault="00000000" w:rsidP="00510E93">
            <w:pPr>
              <w:jc w:val="center"/>
            </w:pPr>
            <w:r>
              <w:t>1.152</w:t>
            </w:r>
          </w:p>
        </w:tc>
      </w:tr>
      <w:tr w:rsidR="008465C6" w14:paraId="3D59CCF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BF12955" w14:textId="77777777" w:rsidR="008465C6" w:rsidRDefault="00000000" w:rsidP="00510E93">
            <w:pPr>
              <w:jc w:val="center"/>
            </w:pPr>
            <w:r>
              <w:t>3.362</w:t>
            </w:r>
          </w:p>
        </w:tc>
        <w:tc>
          <w:tcPr>
            <w:tcW w:w="2126" w:type="dxa"/>
          </w:tcPr>
          <w:p w14:paraId="3DCB5A73" w14:textId="77777777" w:rsidR="008465C6" w:rsidRDefault="00000000" w:rsidP="00510E93">
            <w:pPr>
              <w:jc w:val="center"/>
            </w:pPr>
            <w:r>
              <w:t>1.529</w:t>
            </w:r>
          </w:p>
        </w:tc>
      </w:tr>
      <w:tr w:rsidR="008465C6" w14:paraId="0645D01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917E0E4" w14:textId="77777777" w:rsidR="008465C6" w:rsidRDefault="00000000" w:rsidP="00510E93">
            <w:pPr>
              <w:jc w:val="center"/>
            </w:pPr>
            <w:r>
              <w:t>3.278</w:t>
            </w:r>
          </w:p>
        </w:tc>
        <w:tc>
          <w:tcPr>
            <w:tcW w:w="2126" w:type="dxa"/>
          </w:tcPr>
          <w:p w14:paraId="641B4C2A" w14:textId="77777777" w:rsidR="008465C6" w:rsidRDefault="00000000" w:rsidP="00510E93">
            <w:pPr>
              <w:jc w:val="center"/>
            </w:pPr>
            <w:r>
              <w:t>1.651</w:t>
            </w:r>
          </w:p>
        </w:tc>
      </w:tr>
      <w:tr w:rsidR="008465C6" w14:paraId="5B9F31A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F4C93E4" w14:textId="77777777" w:rsidR="008465C6" w:rsidRDefault="00000000" w:rsidP="00510E93">
            <w:pPr>
              <w:jc w:val="center"/>
            </w:pPr>
            <w:r>
              <w:t>3.681</w:t>
            </w:r>
          </w:p>
        </w:tc>
        <w:tc>
          <w:tcPr>
            <w:tcW w:w="2126" w:type="dxa"/>
          </w:tcPr>
          <w:p w14:paraId="77D258A2" w14:textId="77777777" w:rsidR="008465C6" w:rsidRDefault="00000000" w:rsidP="00510E93">
            <w:pPr>
              <w:jc w:val="center"/>
            </w:pPr>
            <w:r>
              <w:t>1.881</w:t>
            </w:r>
          </w:p>
        </w:tc>
      </w:tr>
      <w:tr w:rsidR="008465C6" w14:paraId="5BBA529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54044E9" w14:textId="77777777" w:rsidR="008465C6" w:rsidRDefault="00000000" w:rsidP="00510E93">
            <w:pPr>
              <w:jc w:val="center"/>
            </w:pPr>
            <w:r>
              <w:t>3.318</w:t>
            </w:r>
          </w:p>
        </w:tc>
        <w:tc>
          <w:tcPr>
            <w:tcW w:w="2126" w:type="dxa"/>
          </w:tcPr>
          <w:p w14:paraId="0DA05A71" w14:textId="77777777" w:rsidR="008465C6" w:rsidRDefault="00000000" w:rsidP="00510E93">
            <w:pPr>
              <w:jc w:val="center"/>
            </w:pPr>
            <w:r>
              <w:t>1.865</w:t>
            </w:r>
          </w:p>
        </w:tc>
      </w:tr>
      <w:tr w:rsidR="008465C6" w14:paraId="5C5F34F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5FED415" w14:textId="77777777" w:rsidR="008465C6" w:rsidRDefault="00000000" w:rsidP="00510E93">
            <w:pPr>
              <w:jc w:val="center"/>
            </w:pPr>
            <w:r>
              <w:t>3.239</w:t>
            </w:r>
          </w:p>
        </w:tc>
        <w:tc>
          <w:tcPr>
            <w:tcW w:w="2126" w:type="dxa"/>
          </w:tcPr>
          <w:p w14:paraId="6C1AD4B6" w14:textId="77777777" w:rsidR="008465C6" w:rsidRDefault="00000000" w:rsidP="00510E93">
            <w:pPr>
              <w:jc w:val="center"/>
            </w:pPr>
            <w:r>
              <w:t>1.836</w:t>
            </w:r>
          </w:p>
        </w:tc>
      </w:tr>
      <w:tr w:rsidR="008465C6" w14:paraId="6047493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B7FC278" w14:textId="77777777" w:rsidR="008465C6" w:rsidRDefault="00000000" w:rsidP="00510E93">
            <w:pPr>
              <w:jc w:val="center"/>
            </w:pPr>
            <w:r>
              <w:t>3.323</w:t>
            </w:r>
          </w:p>
        </w:tc>
        <w:tc>
          <w:tcPr>
            <w:tcW w:w="2126" w:type="dxa"/>
          </w:tcPr>
          <w:p w14:paraId="7F544E28" w14:textId="77777777" w:rsidR="008465C6" w:rsidRDefault="00000000" w:rsidP="00510E93">
            <w:pPr>
              <w:jc w:val="center"/>
            </w:pPr>
            <w:r>
              <w:t>1.831</w:t>
            </w:r>
          </w:p>
        </w:tc>
      </w:tr>
      <w:tr w:rsidR="008465C6" w14:paraId="0B16EDF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9CFD5F6" w14:textId="77777777" w:rsidR="008465C6" w:rsidRDefault="00000000" w:rsidP="00510E93">
            <w:pPr>
              <w:jc w:val="center"/>
            </w:pPr>
            <w:r>
              <w:t>3.476</w:t>
            </w:r>
          </w:p>
        </w:tc>
        <w:tc>
          <w:tcPr>
            <w:tcW w:w="2126" w:type="dxa"/>
          </w:tcPr>
          <w:p w14:paraId="25500D32" w14:textId="77777777" w:rsidR="008465C6" w:rsidRDefault="00000000" w:rsidP="00510E93">
            <w:pPr>
              <w:jc w:val="center"/>
            </w:pPr>
            <w:r>
              <w:t>1.823</w:t>
            </w:r>
          </w:p>
        </w:tc>
      </w:tr>
      <w:tr w:rsidR="008465C6" w14:paraId="1B39B9B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9B2E190" w14:textId="77777777" w:rsidR="008465C6" w:rsidRDefault="00000000" w:rsidP="00510E93">
            <w:pPr>
              <w:jc w:val="center"/>
            </w:pPr>
            <w:r>
              <w:t>3.645</w:t>
            </w:r>
          </w:p>
        </w:tc>
        <w:tc>
          <w:tcPr>
            <w:tcW w:w="2126" w:type="dxa"/>
          </w:tcPr>
          <w:p w14:paraId="2E840ED4" w14:textId="77777777" w:rsidR="008465C6" w:rsidRDefault="00000000" w:rsidP="00510E93">
            <w:pPr>
              <w:jc w:val="center"/>
            </w:pPr>
            <w:r>
              <w:t>1.833</w:t>
            </w:r>
          </w:p>
        </w:tc>
      </w:tr>
      <w:tr w:rsidR="008465C6" w14:paraId="1E7A390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096DED4" w14:textId="77777777" w:rsidR="008465C6" w:rsidRDefault="00000000" w:rsidP="00510E93">
            <w:pPr>
              <w:jc w:val="center"/>
            </w:pPr>
            <w:r>
              <w:t>4.045</w:t>
            </w:r>
          </w:p>
        </w:tc>
        <w:tc>
          <w:tcPr>
            <w:tcW w:w="2126" w:type="dxa"/>
          </w:tcPr>
          <w:p w14:paraId="06EF1EB8" w14:textId="77777777" w:rsidR="008465C6" w:rsidRDefault="00000000" w:rsidP="00510E93">
            <w:pPr>
              <w:jc w:val="center"/>
            </w:pPr>
            <w:r>
              <w:t>1.949</w:t>
            </w:r>
          </w:p>
        </w:tc>
      </w:tr>
      <w:tr w:rsidR="008465C6" w14:paraId="71736BA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1EBC17A" w14:textId="77777777" w:rsidR="008465C6" w:rsidRDefault="00000000" w:rsidP="00510E93">
            <w:pPr>
              <w:jc w:val="center"/>
            </w:pPr>
            <w:r>
              <w:t>4.075</w:t>
            </w:r>
          </w:p>
        </w:tc>
        <w:tc>
          <w:tcPr>
            <w:tcW w:w="2126" w:type="dxa"/>
          </w:tcPr>
          <w:p w14:paraId="5C6A34AB" w14:textId="77777777" w:rsidR="008465C6" w:rsidRDefault="00000000" w:rsidP="00510E93">
            <w:pPr>
              <w:jc w:val="center"/>
            </w:pPr>
            <w:r>
              <w:t>2.054</w:t>
            </w:r>
          </w:p>
        </w:tc>
      </w:tr>
      <w:tr w:rsidR="008465C6" w14:paraId="0428767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F6805F" w14:textId="77777777" w:rsidR="008465C6" w:rsidRDefault="00000000" w:rsidP="00510E93">
            <w:pPr>
              <w:jc w:val="center"/>
            </w:pPr>
            <w:r>
              <w:t>4.052</w:t>
            </w:r>
          </w:p>
        </w:tc>
        <w:tc>
          <w:tcPr>
            <w:tcW w:w="2126" w:type="dxa"/>
          </w:tcPr>
          <w:p w14:paraId="52A7A316" w14:textId="77777777" w:rsidR="008465C6" w:rsidRDefault="00000000" w:rsidP="00510E93">
            <w:pPr>
              <w:jc w:val="center"/>
            </w:pPr>
            <w:r>
              <w:t>2.135</w:t>
            </w:r>
          </w:p>
        </w:tc>
      </w:tr>
      <w:tr w:rsidR="008465C6" w14:paraId="5AFF991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F553CD3" w14:textId="77777777" w:rsidR="008465C6" w:rsidRDefault="00000000" w:rsidP="00510E93">
            <w:pPr>
              <w:jc w:val="center"/>
            </w:pPr>
            <w:r>
              <w:t>4.215</w:t>
            </w:r>
          </w:p>
        </w:tc>
        <w:tc>
          <w:tcPr>
            <w:tcW w:w="2126" w:type="dxa"/>
          </w:tcPr>
          <w:p w14:paraId="240B27B9" w14:textId="77777777" w:rsidR="008465C6" w:rsidRDefault="00000000" w:rsidP="00510E93">
            <w:pPr>
              <w:jc w:val="center"/>
            </w:pPr>
            <w:r>
              <w:t>2.21</w:t>
            </w:r>
          </w:p>
        </w:tc>
      </w:tr>
      <w:tr w:rsidR="008465C6" w14:paraId="4392DDD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AA183CB" w14:textId="77777777" w:rsidR="008465C6" w:rsidRDefault="00000000" w:rsidP="00510E93">
            <w:pPr>
              <w:jc w:val="center"/>
            </w:pPr>
            <w:r>
              <w:t>4.235</w:t>
            </w:r>
          </w:p>
        </w:tc>
        <w:tc>
          <w:tcPr>
            <w:tcW w:w="2126" w:type="dxa"/>
          </w:tcPr>
          <w:p w14:paraId="4149B433" w14:textId="77777777" w:rsidR="008465C6" w:rsidRDefault="00000000" w:rsidP="00510E93">
            <w:pPr>
              <w:jc w:val="center"/>
            </w:pPr>
            <w:r>
              <w:t>2.266</w:t>
            </w:r>
          </w:p>
        </w:tc>
      </w:tr>
      <w:tr w:rsidR="008465C6" w14:paraId="1E7C4B5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4568994" w14:textId="77777777" w:rsidR="008465C6" w:rsidRDefault="00000000" w:rsidP="00510E93">
            <w:pPr>
              <w:jc w:val="center"/>
            </w:pPr>
            <w:r>
              <w:t>4.237</w:t>
            </w:r>
          </w:p>
        </w:tc>
        <w:tc>
          <w:tcPr>
            <w:tcW w:w="2126" w:type="dxa"/>
          </w:tcPr>
          <w:p w14:paraId="36E8DD3D" w14:textId="77777777" w:rsidR="008465C6" w:rsidRDefault="00000000" w:rsidP="00510E93">
            <w:pPr>
              <w:jc w:val="center"/>
            </w:pPr>
            <w:r>
              <w:t>2.3</w:t>
            </w:r>
          </w:p>
        </w:tc>
      </w:tr>
      <w:tr w:rsidR="008465C6" w14:paraId="4A5CCA5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163552C" w14:textId="77777777" w:rsidR="008465C6" w:rsidRDefault="00000000" w:rsidP="00510E93">
            <w:pPr>
              <w:jc w:val="center"/>
            </w:pPr>
            <w:r>
              <w:t>4.213</w:t>
            </w:r>
          </w:p>
        </w:tc>
        <w:tc>
          <w:tcPr>
            <w:tcW w:w="2126" w:type="dxa"/>
          </w:tcPr>
          <w:p w14:paraId="7AC74987" w14:textId="77777777" w:rsidR="008465C6" w:rsidRDefault="00000000" w:rsidP="00510E93">
            <w:pPr>
              <w:jc w:val="center"/>
            </w:pPr>
            <w:r>
              <w:t>2.316</w:t>
            </w:r>
          </w:p>
        </w:tc>
      </w:tr>
      <w:tr w:rsidR="008465C6" w14:paraId="41E653F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4CC113F" w14:textId="77777777" w:rsidR="008465C6" w:rsidRDefault="00000000" w:rsidP="00510E93">
            <w:pPr>
              <w:jc w:val="center"/>
            </w:pPr>
            <w:r>
              <w:t>4.259</w:t>
            </w:r>
          </w:p>
        </w:tc>
        <w:tc>
          <w:tcPr>
            <w:tcW w:w="2126" w:type="dxa"/>
          </w:tcPr>
          <w:p w14:paraId="03BE9853" w14:textId="77777777" w:rsidR="008465C6" w:rsidRDefault="00000000" w:rsidP="00510E93">
            <w:pPr>
              <w:jc w:val="center"/>
            </w:pPr>
            <w:r>
              <w:t>2.353</w:t>
            </w:r>
          </w:p>
        </w:tc>
      </w:tr>
      <w:tr w:rsidR="008465C6" w14:paraId="588DD91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C30CE5A" w14:textId="77777777" w:rsidR="008465C6" w:rsidRDefault="00000000" w:rsidP="00510E93">
            <w:pPr>
              <w:jc w:val="center"/>
            </w:pPr>
            <w:r>
              <w:t>4.124</w:t>
            </w:r>
          </w:p>
        </w:tc>
        <w:tc>
          <w:tcPr>
            <w:tcW w:w="2126" w:type="dxa"/>
          </w:tcPr>
          <w:p w14:paraId="37692A70" w14:textId="77777777" w:rsidR="008465C6" w:rsidRDefault="00000000" w:rsidP="00510E93">
            <w:pPr>
              <w:jc w:val="center"/>
            </w:pPr>
            <w:r>
              <w:t>2.355</w:t>
            </w:r>
          </w:p>
        </w:tc>
      </w:tr>
      <w:tr w:rsidR="008465C6" w14:paraId="22253B3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4CD1480" w14:textId="77777777" w:rsidR="008465C6" w:rsidRDefault="00000000" w:rsidP="00510E93">
            <w:pPr>
              <w:jc w:val="center"/>
            </w:pPr>
            <w:r>
              <w:t>3.996</w:t>
            </w:r>
          </w:p>
        </w:tc>
        <w:tc>
          <w:tcPr>
            <w:tcW w:w="2126" w:type="dxa"/>
          </w:tcPr>
          <w:p w14:paraId="5A985C99" w14:textId="77777777" w:rsidR="008465C6" w:rsidRDefault="00000000" w:rsidP="00510E93">
            <w:pPr>
              <w:jc w:val="center"/>
            </w:pPr>
            <w:r>
              <w:t>2.327</w:t>
            </w:r>
          </w:p>
        </w:tc>
      </w:tr>
      <w:tr w:rsidR="008465C6" w14:paraId="5A1831C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95D7A76" w14:textId="77777777" w:rsidR="008465C6" w:rsidRDefault="00000000" w:rsidP="00510E93">
            <w:pPr>
              <w:jc w:val="center"/>
            </w:pPr>
            <w:r>
              <w:t>3.981</w:t>
            </w:r>
          </w:p>
        </w:tc>
        <w:tc>
          <w:tcPr>
            <w:tcW w:w="2126" w:type="dxa"/>
          </w:tcPr>
          <w:p w14:paraId="622FAD4C" w14:textId="77777777" w:rsidR="008465C6" w:rsidRDefault="00000000" w:rsidP="00510E93">
            <w:pPr>
              <w:jc w:val="center"/>
            </w:pPr>
            <w:r>
              <w:t>2.315</w:t>
            </w:r>
          </w:p>
        </w:tc>
      </w:tr>
      <w:tr w:rsidR="008465C6" w14:paraId="02C6DE0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D3B3C3E" w14:textId="77777777" w:rsidR="008465C6" w:rsidRDefault="00000000" w:rsidP="00510E93">
            <w:pPr>
              <w:jc w:val="center"/>
            </w:pPr>
            <w:r>
              <w:t>4.261</w:t>
            </w:r>
          </w:p>
        </w:tc>
        <w:tc>
          <w:tcPr>
            <w:tcW w:w="2126" w:type="dxa"/>
          </w:tcPr>
          <w:p w14:paraId="14830E43" w14:textId="77777777" w:rsidR="008465C6" w:rsidRDefault="00000000" w:rsidP="00510E93">
            <w:pPr>
              <w:jc w:val="center"/>
            </w:pPr>
            <w:r>
              <w:t>2.394</w:t>
            </w:r>
          </w:p>
        </w:tc>
      </w:tr>
      <w:tr w:rsidR="008465C6" w14:paraId="5B58594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23FB903" w14:textId="77777777" w:rsidR="008465C6" w:rsidRDefault="00000000" w:rsidP="00510E93">
            <w:pPr>
              <w:jc w:val="center"/>
            </w:pPr>
            <w:r>
              <w:t>4.21</w:t>
            </w:r>
          </w:p>
        </w:tc>
        <w:tc>
          <w:tcPr>
            <w:tcW w:w="2126" w:type="dxa"/>
          </w:tcPr>
          <w:p w14:paraId="01A96A1C" w14:textId="77777777" w:rsidR="008465C6" w:rsidRDefault="00000000" w:rsidP="00510E93">
            <w:pPr>
              <w:jc w:val="center"/>
            </w:pPr>
            <w:r>
              <w:t>2.417</w:t>
            </w:r>
          </w:p>
        </w:tc>
      </w:tr>
      <w:tr w:rsidR="008465C6" w14:paraId="6E2E971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76535CE" w14:textId="77777777" w:rsidR="008465C6" w:rsidRDefault="00000000" w:rsidP="00510E93">
            <w:pPr>
              <w:jc w:val="center"/>
            </w:pPr>
            <w:r>
              <w:t>5.017</w:t>
            </w:r>
          </w:p>
        </w:tc>
        <w:tc>
          <w:tcPr>
            <w:tcW w:w="2126" w:type="dxa"/>
          </w:tcPr>
          <w:p w14:paraId="30CE1CAB" w14:textId="77777777" w:rsidR="008465C6" w:rsidRDefault="00000000" w:rsidP="00510E93">
            <w:pPr>
              <w:jc w:val="center"/>
            </w:pPr>
            <w:r>
              <w:t>2.606</w:t>
            </w:r>
          </w:p>
        </w:tc>
      </w:tr>
      <w:tr w:rsidR="008465C6" w14:paraId="337AA14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C6879A6" w14:textId="77777777" w:rsidR="008465C6" w:rsidRDefault="00000000" w:rsidP="00510E93">
            <w:pPr>
              <w:jc w:val="center"/>
            </w:pPr>
            <w:r>
              <w:t>4.888</w:t>
            </w:r>
          </w:p>
        </w:tc>
        <w:tc>
          <w:tcPr>
            <w:tcW w:w="2126" w:type="dxa"/>
          </w:tcPr>
          <w:p w14:paraId="1F0F92AC" w14:textId="77777777" w:rsidR="008465C6" w:rsidRDefault="00000000" w:rsidP="00510E93">
            <w:pPr>
              <w:jc w:val="center"/>
            </w:pPr>
            <w:r>
              <w:t>2.686</w:t>
            </w:r>
          </w:p>
        </w:tc>
      </w:tr>
      <w:tr w:rsidR="008465C6" w14:paraId="63FA7EB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289337A" w14:textId="77777777" w:rsidR="008465C6" w:rsidRDefault="00000000" w:rsidP="00510E93">
            <w:pPr>
              <w:jc w:val="center"/>
            </w:pPr>
            <w:r>
              <w:t>6.314</w:t>
            </w:r>
          </w:p>
        </w:tc>
        <w:tc>
          <w:tcPr>
            <w:tcW w:w="2126" w:type="dxa"/>
          </w:tcPr>
          <w:p w14:paraId="64888245" w14:textId="77777777" w:rsidR="008465C6" w:rsidRDefault="00000000" w:rsidP="00510E93">
            <w:pPr>
              <w:jc w:val="center"/>
            </w:pPr>
            <w:r>
              <w:t>3.005</w:t>
            </w:r>
          </w:p>
        </w:tc>
      </w:tr>
      <w:tr w:rsidR="008465C6" w14:paraId="0FF2441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BDB0CD1" w14:textId="77777777" w:rsidR="008465C6" w:rsidRDefault="00000000" w:rsidP="00510E93">
            <w:pPr>
              <w:jc w:val="center"/>
            </w:pPr>
            <w:r>
              <w:t>6.372</w:t>
            </w:r>
          </w:p>
        </w:tc>
        <w:tc>
          <w:tcPr>
            <w:tcW w:w="2126" w:type="dxa"/>
          </w:tcPr>
          <w:p w14:paraId="3D877076" w14:textId="77777777" w:rsidR="008465C6" w:rsidRDefault="00000000" w:rsidP="00510E93">
            <w:pPr>
              <w:jc w:val="center"/>
            </w:pPr>
            <w:r>
              <w:t>3.238</w:t>
            </w:r>
          </w:p>
        </w:tc>
      </w:tr>
      <w:tr w:rsidR="008465C6" w14:paraId="10B45DF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C2B35C4" w14:textId="77777777" w:rsidR="008465C6" w:rsidRDefault="00000000" w:rsidP="00510E93">
            <w:pPr>
              <w:jc w:val="center"/>
            </w:pPr>
            <w:r>
              <w:t>4.398</w:t>
            </w:r>
          </w:p>
        </w:tc>
        <w:tc>
          <w:tcPr>
            <w:tcW w:w="2126" w:type="dxa"/>
          </w:tcPr>
          <w:p w14:paraId="00BA935F" w14:textId="77777777" w:rsidR="008465C6" w:rsidRDefault="00000000" w:rsidP="00510E93">
            <w:pPr>
              <w:jc w:val="center"/>
            </w:pPr>
            <w:r>
              <w:t>0.928</w:t>
            </w:r>
          </w:p>
        </w:tc>
      </w:tr>
      <w:tr w:rsidR="008465C6" w14:paraId="50A1F59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2854D8E" w14:textId="77777777" w:rsidR="008465C6" w:rsidRDefault="00000000" w:rsidP="00510E93">
            <w:pPr>
              <w:jc w:val="center"/>
            </w:pPr>
            <w:r>
              <w:t>5.729</w:t>
            </w:r>
          </w:p>
        </w:tc>
        <w:tc>
          <w:tcPr>
            <w:tcW w:w="2126" w:type="dxa"/>
          </w:tcPr>
          <w:p w14:paraId="7EFD25D9" w14:textId="77777777" w:rsidR="008465C6" w:rsidRDefault="00000000" w:rsidP="00510E93">
            <w:pPr>
              <w:jc w:val="center"/>
            </w:pPr>
            <w:r>
              <w:t>0.773</w:t>
            </w:r>
          </w:p>
        </w:tc>
      </w:tr>
      <w:tr w:rsidR="008465C6" w14:paraId="01759A7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05749CA" w14:textId="77777777" w:rsidR="008465C6" w:rsidRDefault="00000000" w:rsidP="00510E93">
            <w:pPr>
              <w:jc w:val="center"/>
            </w:pPr>
            <w:r>
              <w:t>8.339</w:t>
            </w:r>
          </w:p>
        </w:tc>
        <w:tc>
          <w:tcPr>
            <w:tcW w:w="2126" w:type="dxa"/>
          </w:tcPr>
          <w:p w14:paraId="5FB6C377" w14:textId="77777777" w:rsidR="008465C6" w:rsidRDefault="00000000" w:rsidP="00510E93">
            <w:pPr>
              <w:jc w:val="center"/>
            </w:pPr>
            <w:r>
              <w:t>0.352</w:t>
            </w:r>
          </w:p>
        </w:tc>
      </w:tr>
      <w:tr w:rsidR="008465C6" w14:paraId="08222C9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7B30F09" w14:textId="77777777" w:rsidR="008465C6" w:rsidRDefault="00000000" w:rsidP="00510E93">
            <w:pPr>
              <w:jc w:val="center"/>
            </w:pPr>
            <w:r>
              <w:t>12.563</w:t>
            </w:r>
          </w:p>
        </w:tc>
        <w:tc>
          <w:tcPr>
            <w:tcW w:w="2126" w:type="dxa"/>
          </w:tcPr>
          <w:p w14:paraId="4B549D45" w14:textId="77777777" w:rsidR="008465C6" w:rsidRDefault="00000000" w:rsidP="00510E93">
            <w:pPr>
              <w:jc w:val="center"/>
            </w:pPr>
            <w:r>
              <w:t>0.452</w:t>
            </w:r>
          </w:p>
        </w:tc>
      </w:tr>
      <w:tr w:rsidR="008465C6" w14:paraId="15C0CC3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21611E0" w14:textId="77777777" w:rsidR="008465C6" w:rsidRDefault="00000000" w:rsidP="00510E93">
            <w:pPr>
              <w:jc w:val="center"/>
            </w:pPr>
            <w:r>
              <w:t>8.516</w:t>
            </w:r>
          </w:p>
        </w:tc>
        <w:tc>
          <w:tcPr>
            <w:tcW w:w="2126" w:type="dxa"/>
          </w:tcPr>
          <w:p w14:paraId="43B87081" w14:textId="77777777" w:rsidR="008465C6" w:rsidRDefault="00000000" w:rsidP="00510E93">
            <w:pPr>
              <w:jc w:val="center"/>
            </w:pPr>
            <w:r>
              <w:t>0.623</w:t>
            </w:r>
          </w:p>
        </w:tc>
      </w:tr>
      <w:tr w:rsidR="008465C6" w14:paraId="40A8D30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0667102" w14:textId="77777777" w:rsidR="008465C6" w:rsidRDefault="00000000" w:rsidP="00510E93">
            <w:pPr>
              <w:jc w:val="center"/>
            </w:pPr>
            <w:r>
              <w:t>11.451</w:t>
            </w:r>
          </w:p>
        </w:tc>
        <w:tc>
          <w:tcPr>
            <w:tcW w:w="2126" w:type="dxa"/>
          </w:tcPr>
          <w:p w14:paraId="150A2136" w14:textId="77777777" w:rsidR="008465C6" w:rsidRDefault="00000000" w:rsidP="00510E93">
            <w:pPr>
              <w:jc w:val="center"/>
            </w:pPr>
            <w:r>
              <w:t>1.259</w:t>
            </w:r>
          </w:p>
        </w:tc>
      </w:tr>
      <w:tr w:rsidR="008465C6" w14:paraId="6319A1A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7B4BF83" w14:textId="77777777" w:rsidR="008465C6" w:rsidRDefault="00000000" w:rsidP="00510E93">
            <w:pPr>
              <w:jc w:val="center"/>
            </w:pPr>
            <w:r>
              <w:t>9.5</w:t>
            </w:r>
          </w:p>
        </w:tc>
        <w:tc>
          <w:tcPr>
            <w:tcW w:w="2126" w:type="dxa"/>
          </w:tcPr>
          <w:p w14:paraId="5C23C3C1" w14:textId="77777777" w:rsidR="008465C6" w:rsidRDefault="00000000" w:rsidP="00510E93">
            <w:pPr>
              <w:jc w:val="center"/>
            </w:pPr>
            <w:r>
              <w:t>1.37</w:t>
            </w:r>
          </w:p>
        </w:tc>
      </w:tr>
      <w:tr w:rsidR="008465C6" w14:paraId="652FA92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95C262A" w14:textId="77777777" w:rsidR="008465C6" w:rsidRDefault="00000000" w:rsidP="00510E93">
            <w:pPr>
              <w:jc w:val="center"/>
            </w:pPr>
            <w:r>
              <w:t>7.89</w:t>
            </w:r>
          </w:p>
        </w:tc>
        <w:tc>
          <w:tcPr>
            <w:tcW w:w="2126" w:type="dxa"/>
          </w:tcPr>
          <w:p w14:paraId="0F30FB91" w14:textId="77777777" w:rsidR="008465C6" w:rsidRDefault="00000000" w:rsidP="00510E93">
            <w:pPr>
              <w:jc w:val="center"/>
            </w:pPr>
            <w:r>
              <w:t>1.24</w:t>
            </w:r>
          </w:p>
        </w:tc>
      </w:tr>
      <w:tr w:rsidR="008465C6" w14:paraId="6DB8E5E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0789E25" w14:textId="77777777" w:rsidR="008465C6" w:rsidRDefault="00000000" w:rsidP="00510E93">
            <w:pPr>
              <w:jc w:val="center"/>
            </w:pPr>
            <w:r>
              <w:t>6.376</w:t>
            </w:r>
          </w:p>
        </w:tc>
        <w:tc>
          <w:tcPr>
            <w:tcW w:w="2126" w:type="dxa"/>
          </w:tcPr>
          <w:p w14:paraId="5E57EA00" w14:textId="77777777" w:rsidR="008465C6" w:rsidRDefault="00000000" w:rsidP="00510E93">
            <w:pPr>
              <w:jc w:val="center"/>
            </w:pPr>
            <w:r>
              <w:t>1.008</w:t>
            </w:r>
          </w:p>
        </w:tc>
      </w:tr>
      <w:tr w:rsidR="008465C6" w14:paraId="66B079F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957C772" w14:textId="77777777" w:rsidR="008465C6" w:rsidRDefault="00000000" w:rsidP="00510E93">
            <w:pPr>
              <w:jc w:val="center"/>
            </w:pPr>
            <w:r>
              <w:lastRenderedPageBreak/>
              <w:t>7.854</w:t>
            </w:r>
          </w:p>
        </w:tc>
        <w:tc>
          <w:tcPr>
            <w:tcW w:w="2126" w:type="dxa"/>
          </w:tcPr>
          <w:p w14:paraId="678B5107" w14:textId="77777777" w:rsidR="008465C6" w:rsidRDefault="00000000" w:rsidP="00510E93">
            <w:pPr>
              <w:jc w:val="center"/>
            </w:pPr>
            <w:r>
              <w:t>1.16</w:t>
            </w:r>
          </w:p>
        </w:tc>
      </w:tr>
      <w:tr w:rsidR="008465C6" w14:paraId="0D0EC4F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B4405AC" w14:textId="77777777" w:rsidR="008465C6" w:rsidRDefault="00000000" w:rsidP="00510E93">
            <w:pPr>
              <w:jc w:val="center"/>
            </w:pPr>
            <w:r>
              <w:t>6.032</w:t>
            </w:r>
          </w:p>
        </w:tc>
        <w:tc>
          <w:tcPr>
            <w:tcW w:w="2126" w:type="dxa"/>
          </w:tcPr>
          <w:p w14:paraId="1B9A6483" w14:textId="77777777" w:rsidR="008465C6" w:rsidRDefault="00000000" w:rsidP="00510E93">
            <w:pPr>
              <w:jc w:val="center"/>
            </w:pPr>
            <w:r>
              <w:t>1.006</w:t>
            </w:r>
          </w:p>
        </w:tc>
      </w:tr>
      <w:tr w:rsidR="008465C6" w14:paraId="7B735C5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AA612BE" w14:textId="77777777" w:rsidR="008465C6" w:rsidRDefault="00000000" w:rsidP="00510E93">
            <w:pPr>
              <w:jc w:val="center"/>
            </w:pPr>
            <w:r>
              <w:t>5.54</w:t>
            </w:r>
          </w:p>
        </w:tc>
        <w:tc>
          <w:tcPr>
            <w:tcW w:w="2126" w:type="dxa"/>
          </w:tcPr>
          <w:p w14:paraId="2029B78D" w14:textId="77777777" w:rsidR="008465C6" w:rsidRDefault="00000000" w:rsidP="00510E93">
            <w:pPr>
              <w:jc w:val="center"/>
            </w:pPr>
            <w:r>
              <w:t>1.056</w:t>
            </w:r>
          </w:p>
        </w:tc>
      </w:tr>
      <w:tr w:rsidR="008465C6" w14:paraId="179E743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3AB21D9" w14:textId="77777777" w:rsidR="008465C6" w:rsidRDefault="00000000" w:rsidP="00510E93">
            <w:pPr>
              <w:jc w:val="center"/>
            </w:pPr>
            <w:r>
              <w:t>4.868</w:t>
            </w:r>
          </w:p>
        </w:tc>
        <w:tc>
          <w:tcPr>
            <w:tcW w:w="2126" w:type="dxa"/>
          </w:tcPr>
          <w:p w14:paraId="273E2F04" w14:textId="77777777" w:rsidR="008465C6" w:rsidRDefault="00000000" w:rsidP="00510E93">
            <w:pPr>
              <w:jc w:val="center"/>
            </w:pPr>
            <w:r>
              <w:t>1.109</w:t>
            </w:r>
          </w:p>
        </w:tc>
      </w:tr>
      <w:tr w:rsidR="008465C6" w14:paraId="3E29F23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4DDFC16" w14:textId="77777777" w:rsidR="008465C6" w:rsidRDefault="00000000" w:rsidP="00510E93">
            <w:pPr>
              <w:jc w:val="center"/>
            </w:pPr>
            <w:r>
              <w:t>4.17</w:t>
            </w:r>
          </w:p>
        </w:tc>
        <w:tc>
          <w:tcPr>
            <w:tcW w:w="2126" w:type="dxa"/>
          </w:tcPr>
          <w:p w14:paraId="431CAD1C" w14:textId="77777777" w:rsidR="008465C6" w:rsidRDefault="00000000" w:rsidP="00510E93">
            <w:pPr>
              <w:jc w:val="center"/>
            </w:pPr>
            <w:r>
              <w:t>1.141</w:t>
            </w:r>
          </w:p>
        </w:tc>
      </w:tr>
      <w:tr w:rsidR="008465C6" w14:paraId="71D9305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A3D5F00" w14:textId="77777777" w:rsidR="008465C6" w:rsidRDefault="00000000" w:rsidP="00510E93">
            <w:pPr>
              <w:jc w:val="center"/>
            </w:pPr>
            <w:r>
              <w:t>4.343</w:t>
            </w:r>
          </w:p>
        </w:tc>
        <w:tc>
          <w:tcPr>
            <w:tcW w:w="2126" w:type="dxa"/>
          </w:tcPr>
          <w:p w14:paraId="4F725FFC" w14:textId="77777777" w:rsidR="008465C6" w:rsidRDefault="00000000" w:rsidP="00510E93">
            <w:pPr>
              <w:jc w:val="center"/>
            </w:pPr>
            <w:r>
              <w:t>1.294</w:t>
            </w:r>
          </w:p>
        </w:tc>
      </w:tr>
      <w:tr w:rsidR="008465C6" w14:paraId="44D2D09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4208C17" w14:textId="77777777" w:rsidR="008465C6" w:rsidRDefault="00000000" w:rsidP="00510E93">
            <w:pPr>
              <w:jc w:val="center"/>
            </w:pPr>
            <w:r>
              <w:t>3.688</w:t>
            </w:r>
          </w:p>
        </w:tc>
        <w:tc>
          <w:tcPr>
            <w:tcW w:w="2126" w:type="dxa"/>
          </w:tcPr>
          <w:p w14:paraId="5FAB2C64" w14:textId="77777777" w:rsidR="008465C6" w:rsidRDefault="00000000" w:rsidP="00510E93">
            <w:pPr>
              <w:jc w:val="center"/>
            </w:pPr>
            <w:r>
              <w:t>1.327</w:t>
            </w:r>
          </w:p>
        </w:tc>
      </w:tr>
      <w:tr w:rsidR="008465C6" w14:paraId="5AAB5A2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6993002" w14:textId="77777777" w:rsidR="008465C6" w:rsidRDefault="00000000" w:rsidP="00510E93">
            <w:pPr>
              <w:jc w:val="center"/>
            </w:pPr>
            <w:r>
              <w:t>3.799</w:t>
            </w:r>
          </w:p>
        </w:tc>
        <w:tc>
          <w:tcPr>
            <w:tcW w:w="2126" w:type="dxa"/>
          </w:tcPr>
          <w:p w14:paraId="1DD39FEF" w14:textId="77777777" w:rsidR="008465C6" w:rsidRDefault="00000000" w:rsidP="00510E93">
            <w:pPr>
              <w:jc w:val="center"/>
            </w:pPr>
            <w:r>
              <w:t>1.451</w:t>
            </w:r>
          </w:p>
        </w:tc>
      </w:tr>
      <w:tr w:rsidR="008465C6" w14:paraId="0ACFBB4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AAF860D" w14:textId="77777777" w:rsidR="008465C6" w:rsidRDefault="00000000" w:rsidP="00510E93">
            <w:pPr>
              <w:jc w:val="center"/>
            </w:pPr>
            <w:r>
              <w:t>3.524</w:t>
            </w:r>
          </w:p>
        </w:tc>
        <w:tc>
          <w:tcPr>
            <w:tcW w:w="2126" w:type="dxa"/>
          </w:tcPr>
          <w:p w14:paraId="3AB69DC7" w14:textId="77777777" w:rsidR="008465C6" w:rsidRDefault="00000000" w:rsidP="00510E93">
            <w:pPr>
              <w:jc w:val="center"/>
            </w:pPr>
            <w:r>
              <w:t>1.499</w:t>
            </w:r>
          </w:p>
        </w:tc>
      </w:tr>
      <w:tr w:rsidR="008465C6" w14:paraId="433605E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E50606B" w14:textId="77777777" w:rsidR="008465C6" w:rsidRDefault="00000000" w:rsidP="00510E93">
            <w:pPr>
              <w:jc w:val="center"/>
            </w:pPr>
            <w:r>
              <w:t>4.306</w:t>
            </w:r>
          </w:p>
        </w:tc>
        <w:tc>
          <w:tcPr>
            <w:tcW w:w="2126" w:type="dxa"/>
          </w:tcPr>
          <w:p w14:paraId="4C8FC99A" w14:textId="77777777" w:rsidR="008465C6" w:rsidRDefault="00000000" w:rsidP="00510E93">
            <w:pPr>
              <w:jc w:val="center"/>
            </w:pPr>
            <w:r>
              <w:t>1.735</w:t>
            </w:r>
          </w:p>
        </w:tc>
      </w:tr>
      <w:tr w:rsidR="008465C6" w14:paraId="1C96E53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A8CD9B8" w14:textId="77777777" w:rsidR="008465C6" w:rsidRDefault="00000000" w:rsidP="00510E93">
            <w:pPr>
              <w:jc w:val="center"/>
            </w:pPr>
            <w:r>
              <w:t>3.857</w:t>
            </w:r>
          </w:p>
        </w:tc>
        <w:tc>
          <w:tcPr>
            <w:tcW w:w="2126" w:type="dxa"/>
          </w:tcPr>
          <w:p w14:paraId="58890BCF" w14:textId="77777777" w:rsidR="008465C6" w:rsidRDefault="00000000" w:rsidP="00510E93">
            <w:pPr>
              <w:jc w:val="center"/>
            </w:pPr>
            <w:r>
              <w:t>1.745</w:t>
            </w:r>
          </w:p>
        </w:tc>
      </w:tr>
      <w:tr w:rsidR="008465C6" w14:paraId="7973754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3E4EAE3" w14:textId="77777777" w:rsidR="008465C6" w:rsidRDefault="00000000" w:rsidP="00510E93">
            <w:pPr>
              <w:jc w:val="center"/>
            </w:pPr>
            <w:r>
              <w:t>4.132</w:t>
            </w:r>
          </w:p>
        </w:tc>
        <w:tc>
          <w:tcPr>
            <w:tcW w:w="2126" w:type="dxa"/>
          </w:tcPr>
          <w:p w14:paraId="6013FA3A" w14:textId="77777777" w:rsidR="008465C6" w:rsidRDefault="00000000" w:rsidP="00510E93">
            <w:pPr>
              <w:jc w:val="center"/>
            </w:pPr>
            <w:r>
              <w:t>1.831</w:t>
            </w:r>
          </w:p>
        </w:tc>
      </w:tr>
      <w:tr w:rsidR="008465C6" w14:paraId="05F3C5E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D665E49" w14:textId="77777777" w:rsidR="008465C6" w:rsidRDefault="00000000" w:rsidP="00510E93">
            <w:pPr>
              <w:jc w:val="center"/>
            </w:pPr>
            <w:r>
              <w:t>3.686</w:t>
            </w:r>
          </w:p>
        </w:tc>
        <w:tc>
          <w:tcPr>
            <w:tcW w:w="2126" w:type="dxa"/>
          </w:tcPr>
          <w:p w14:paraId="3B3BF35B" w14:textId="77777777" w:rsidR="008465C6" w:rsidRDefault="00000000" w:rsidP="00510E93">
            <w:pPr>
              <w:jc w:val="center"/>
            </w:pPr>
            <w:r>
              <w:t>1.753</w:t>
            </w:r>
          </w:p>
        </w:tc>
      </w:tr>
      <w:tr w:rsidR="008465C6" w14:paraId="7C9A349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FCBCBB" w14:textId="77777777" w:rsidR="008465C6" w:rsidRDefault="00000000" w:rsidP="00510E93">
            <w:pPr>
              <w:jc w:val="center"/>
            </w:pPr>
            <w:r>
              <w:t>4.289</w:t>
            </w:r>
          </w:p>
        </w:tc>
        <w:tc>
          <w:tcPr>
            <w:tcW w:w="2126" w:type="dxa"/>
          </w:tcPr>
          <w:p w14:paraId="41E15582" w14:textId="77777777" w:rsidR="008465C6" w:rsidRDefault="00000000" w:rsidP="00510E93">
            <w:pPr>
              <w:jc w:val="center"/>
            </w:pPr>
            <w:r>
              <w:t>1.817</w:t>
            </w:r>
          </w:p>
        </w:tc>
      </w:tr>
      <w:tr w:rsidR="008465C6" w14:paraId="59800D9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2DF7E6F" w14:textId="77777777" w:rsidR="008465C6" w:rsidRDefault="00000000" w:rsidP="00510E93">
            <w:pPr>
              <w:jc w:val="center"/>
            </w:pPr>
            <w:r>
              <w:t>4.201</w:t>
            </w:r>
          </w:p>
        </w:tc>
        <w:tc>
          <w:tcPr>
            <w:tcW w:w="2126" w:type="dxa"/>
          </w:tcPr>
          <w:p w14:paraId="13024790" w14:textId="77777777" w:rsidR="008465C6" w:rsidRDefault="00000000" w:rsidP="00510E93">
            <w:pPr>
              <w:jc w:val="center"/>
            </w:pPr>
            <w:r>
              <w:t>1.88</w:t>
            </w:r>
          </w:p>
        </w:tc>
      </w:tr>
      <w:tr w:rsidR="008465C6" w14:paraId="3547CB8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09749FB" w14:textId="77777777" w:rsidR="008465C6" w:rsidRDefault="00000000" w:rsidP="00510E93">
            <w:pPr>
              <w:jc w:val="center"/>
            </w:pPr>
            <w:r>
              <w:t>4.09</w:t>
            </w:r>
          </w:p>
        </w:tc>
        <w:tc>
          <w:tcPr>
            <w:tcW w:w="2126" w:type="dxa"/>
          </w:tcPr>
          <w:p w14:paraId="66FDE505" w14:textId="77777777" w:rsidR="008465C6" w:rsidRDefault="00000000" w:rsidP="00510E93">
            <w:pPr>
              <w:jc w:val="center"/>
            </w:pPr>
            <w:r>
              <w:t>1.883</w:t>
            </w:r>
          </w:p>
        </w:tc>
      </w:tr>
      <w:tr w:rsidR="008465C6" w14:paraId="06F3335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E58DF27" w14:textId="77777777" w:rsidR="008465C6" w:rsidRDefault="00000000" w:rsidP="00510E93">
            <w:pPr>
              <w:jc w:val="center"/>
            </w:pPr>
            <w:r>
              <w:t>4.157</w:t>
            </w:r>
          </w:p>
        </w:tc>
        <w:tc>
          <w:tcPr>
            <w:tcW w:w="2126" w:type="dxa"/>
          </w:tcPr>
          <w:p w14:paraId="5275A978" w14:textId="77777777" w:rsidR="008465C6" w:rsidRDefault="00000000" w:rsidP="00510E93">
            <w:pPr>
              <w:jc w:val="center"/>
            </w:pPr>
            <w:r>
              <w:t>1.947</w:t>
            </w:r>
          </w:p>
        </w:tc>
      </w:tr>
      <w:tr w:rsidR="008465C6" w14:paraId="22BF548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B047248" w14:textId="77777777" w:rsidR="008465C6" w:rsidRDefault="00000000" w:rsidP="00510E93">
            <w:pPr>
              <w:jc w:val="center"/>
            </w:pPr>
            <w:r>
              <w:t>4.376</w:t>
            </w:r>
          </w:p>
        </w:tc>
        <w:tc>
          <w:tcPr>
            <w:tcW w:w="2126" w:type="dxa"/>
          </w:tcPr>
          <w:p w14:paraId="34A1156A" w14:textId="77777777" w:rsidR="008465C6" w:rsidRDefault="00000000" w:rsidP="00510E93">
            <w:pPr>
              <w:jc w:val="center"/>
            </w:pPr>
            <w:r>
              <w:t>2.028</w:t>
            </w:r>
          </w:p>
        </w:tc>
      </w:tr>
      <w:tr w:rsidR="008465C6" w14:paraId="1C059E6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119C044" w14:textId="77777777" w:rsidR="008465C6" w:rsidRDefault="00000000" w:rsidP="00510E93">
            <w:pPr>
              <w:jc w:val="center"/>
            </w:pPr>
            <w:r>
              <w:t>4.401</w:t>
            </w:r>
          </w:p>
        </w:tc>
        <w:tc>
          <w:tcPr>
            <w:tcW w:w="2126" w:type="dxa"/>
          </w:tcPr>
          <w:p w14:paraId="73F1BDA7" w14:textId="77777777" w:rsidR="008465C6" w:rsidRDefault="00000000" w:rsidP="00510E93">
            <w:pPr>
              <w:jc w:val="center"/>
            </w:pPr>
            <w:r>
              <w:t>2.032</w:t>
            </w:r>
          </w:p>
        </w:tc>
      </w:tr>
      <w:tr w:rsidR="008465C6" w14:paraId="1894B77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E9B0DF8" w14:textId="77777777" w:rsidR="008465C6" w:rsidRDefault="00000000" w:rsidP="00510E93">
            <w:pPr>
              <w:jc w:val="center"/>
            </w:pPr>
            <w:r>
              <w:t>4.664</w:t>
            </w:r>
          </w:p>
        </w:tc>
        <w:tc>
          <w:tcPr>
            <w:tcW w:w="2126" w:type="dxa"/>
          </w:tcPr>
          <w:p w14:paraId="3D73A52E" w14:textId="77777777" w:rsidR="008465C6" w:rsidRDefault="00000000" w:rsidP="00510E93">
            <w:pPr>
              <w:jc w:val="center"/>
            </w:pPr>
            <w:r>
              <w:t>2.123</w:t>
            </w:r>
          </w:p>
        </w:tc>
      </w:tr>
      <w:tr w:rsidR="008465C6" w14:paraId="250B06D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C503830" w14:textId="77777777" w:rsidR="008465C6" w:rsidRDefault="00000000" w:rsidP="00510E93">
            <w:pPr>
              <w:jc w:val="center"/>
            </w:pPr>
            <w:r>
              <w:t>4.509</w:t>
            </w:r>
          </w:p>
        </w:tc>
        <w:tc>
          <w:tcPr>
            <w:tcW w:w="2126" w:type="dxa"/>
          </w:tcPr>
          <w:p w14:paraId="4C8853FE" w14:textId="77777777" w:rsidR="008465C6" w:rsidRDefault="00000000" w:rsidP="00510E93">
            <w:pPr>
              <w:jc w:val="center"/>
            </w:pPr>
            <w:r>
              <w:t>2.181</w:t>
            </w:r>
          </w:p>
        </w:tc>
      </w:tr>
      <w:tr w:rsidR="008465C6" w14:paraId="67D34D6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31288ED" w14:textId="77777777" w:rsidR="008465C6" w:rsidRDefault="00000000" w:rsidP="00510E93">
            <w:pPr>
              <w:jc w:val="center"/>
            </w:pPr>
            <w:r>
              <w:t>4.351</w:t>
            </w:r>
          </w:p>
        </w:tc>
        <w:tc>
          <w:tcPr>
            <w:tcW w:w="2126" w:type="dxa"/>
          </w:tcPr>
          <w:p w14:paraId="691BBA9F" w14:textId="77777777" w:rsidR="008465C6" w:rsidRDefault="00000000" w:rsidP="00510E93">
            <w:pPr>
              <w:jc w:val="center"/>
            </w:pPr>
            <w:r>
              <w:t>2.162</w:t>
            </w:r>
          </w:p>
        </w:tc>
      </w:tr>
      <w:tr w:rsidR="008465C6" w14:paraId="69C56EE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04CB0D3" w14:textId="77777777" w:rsidR="008465C6" w:rsidRDefault="00000000" w:rsidP="00510E93">
            <w:pPr>
              <w:jc w:val="center"/>
            </w:pPr>
            <w:r>
              <w:t>4.152</w:t>
            </w:r>
          </w:p>
        </w:tc>
        <w:tc>
          <w:tcPr>
            <w:tcW w:w="2126" w:type="dxa"/>
          </w:tcPr>
          <w:p w14:paraId="09284AAC" w14:textId="77777777" w:rsidR="008465C6" w:rsidRDefault="00000000" w:rsidP="00510E93">
            <w:pPr>
              <w:jc w:val="center"/>
            </w:pPr>
            <w:r>
              <w:t>2.102</w:t>
            </w:r>
          </w:p>
        </w:tc>
      </w:tr>
      <w:tr w:rsidR="008465C6" w14:paraId="2D0D7AB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63CFD52" w14:textId="77777777" w:rsidR="008465C6" w:rsidRDefault="00000000" w:rsidP="00510E93">
            <w:pPr>
              <w:jc w:val="center"/>
            </w:pPr>
            <w:r>
              <w:t>4.162</w:t>
            </w:r>
          </w:p>
        </w:tc>
        <w:tc>
          <w:tcPr>
            <w:tcW w:w="2126" w:type="dxa"/>
          </w:tcPr>
          <w:p w14:paraId="7CCF055B" w14:textId="77777777" w:rsidR="008465C6" w:rsidRDefault="00000000" w:rsidP="00510E93">
            <w:pPr>
              <w:jc w:val="center"/>
            </w:pPr>
            <w:r>
              <w:t>2.071</w:t>
            </w:r>
          </w:p>
        </w:tc>
      </w:tr>
      <w:tr w:rsidR="008465C6" w14:paraId="3B67343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92934F6" w14:textId="77777777" w:rsidR="008465C6" w:rsidRDefault="00000000" w:rsidP="00510E93">
            <w:pPr>
              <w:jc w:val="center"/>
            </w:pPr>
            <w:r>
              <w:t>4.686</w:t>
            </w:r>
          </w:p>
        </w:tc>
        <w:tc>
          <w:tcPr>
            <w:tcW w:w="2126" w:type="dxa"/>
          </w:tcPr>
          <w:p w14:paraId="3CE1BEF3" w14:textId="77777777" w:rsidR="008465C6" w:rsidRDefault="00000000" w:rsidP="00510E93">
            <w:pPr>
              <w:jc w:val="center"/>
            </w:pPr>
            <w:r>
              <w:t>2.012</w:t>
            </w:r>
          </w:p>
        </w:tc>
      </w:tr>
      <w:tr w:rsidR="008465C6" w14:paraId="6CC7A2F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14BD856" w14:textId="77777777" w:rsidR="008465C6" w:rsidRDefault="00000000" w:rsidP="00510E93">
            <w:pPr>
              <w:jc w:val="center"/>
            </w:pPr>
            <w:r>
              <w:t>4.882</w:t>
            </w:r>
          </w:p>
        </w:tc>
        <w:tc>
          <w:tcPr>
            <w:tcW w:w="2126" w:type="dxa"/>
          </w:tcPr>
          <w:p w14:paraId="55B71C5B" w14:textId="77777777" w:rsidR="008465C6" w:rsidRDefault="00000000" w:rsidP="00510E93">
            <w:pPr>
              <w:jc w:val="center"/>
            </w:pPr>
            <w:r>
              <w:t>1.967</w:t>
            </w:r>
          </w:p>
        </w:tc>
      </w:tr>
      <w:tr w:rsidR="008465C6" w14:paraId="5321C15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1C446E8" w14:textId="77777777" w:rsidR="008465C6" w:rsidRDefault="00000000" w:rsidP="00510E93">
            <w:pPr>
              <w:jc w:val="center"/>
            </w:pPr>
            <w:r>
              <w:t>5.459</w:t>
            </w:r>
          </w:p>
        </w:tc>
        <w:tc>
          <w:tcPr>
            <w:tcW w:w="2126" w:type="dxa"/>
          </w:tcPr>
          <w:p w14:paraId="21E11650" w14:textId="77777777" w:rsidR="008465C6" w:rsidRDefault="00000000" w:rsidP="00510E93">
            <w:pPr>
              <w:jc w:val="center"/>
            </w:pPr>
            <w:r>
              <w:t>1.992</w:t>
            </w:r>
          </w:p>
        </w:tc>
      </w:tr>
      <w:tr w:rsidR="008465C6" w14:paraId="55C2173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1033558" w14:textId="77777777" w:rsidR="008465C6" w:rsidRDefault="00000000" w:rsidP="00510E93">
            <w:pPr>
              <w:jc w:val="center"/>
            </w:pPr>
            <w:r>
              <w:t>5.354</w:t>
            </w:r>
          </w:p>
        </w:tc>
        <w:tc>
          <w:tcPr>
            <w:tcW w:w="2126" w:type="dxa"/>
          </w:tcPr>
          <w:p w14:paraId="03224BC9" w14:textId="77777777" w:rsidR="008465C6" w:rsidRDefault="00000000" w:rsidP="00510E93">
            <w:pPr>
              <w:jc w:val="center"/>
            </w:pPr>
            <w:r>
              <w:t>2.003</w:t>
            </w:r>
          </w:p>
        </w:tc>
      </w:tr>
      <w:tr w:rsidR="008465C6" w14:paraId="7E6A12C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2007CFC" w14:textId="77777777" w:rsidR="008465C6" w:rsidRDefault="00000000" w:rsidP="00510E93">
            <w:pPr>
              <w:jc w:val="center"/>
            </w:pPr>
            <w:r>
              <w:t>4.884</w:t>
            </w:r>
          </w:p>
        </w:tc>
        <w:tc>
          <w:tcPr>
            <w:tcW w:w="2126" w:type="dxa"/>
          </w:tcPr>
          <w:p w14:paraId="37C79348" w14:textId="77777777" w:rsidR="008465C6" w:rsidRDefault="00000000" w:rsidP="00510E93">
            <w:pPr>
              <w:jc w:val="center"/>
            </w:pPr>
            <w:r>
              <w:t>1.947</w:t>
            </w:r>
          </w:p>
        </w:tc>
      </w:tr>
      <w:tr w:rsidR="008465C6" w14:paraId="0209FF6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65F9CDC" w14:textId="77777777" w:rsidR="008465C6" w:rsidRDefault="00000000" w:rsidP="00510E93">
            <w:pPr>
              <w:jc w:val="center"/>
            </w:pPr>
            <w:r>
              <w:t>4.807</w:t>
            </w:r>
          </w:p>
        </w:tc>
        <w:tc>
          <w:tcPr>
            <w:tcW w:w="2126" w:type="dxa"/>
          </w:tcPr>
          <w:p w14:paraId="5D1176DE" w14:textId="77777777" w:rsidR="008465C6" w:rsidRDefault="00000000" w:rsidP="00510E93">
            <w:pPr>
              <w:jc w:val="center"/>
            </w:pPr>
            <w:r>
              <w:t>1.886</w:t>
            </w:r>
          </w:p>
        </w:tc>
      </w:tr>
      <w:tr w:rsidR="008465C6" w14:paraId="254820F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498340A" w14:textId="77777777" w:rsidR="008465C6" w:rsidRDefault="00000000" w:rsidP="00510E93">
            <w:pPr>
              <w:jc w:val="center"/>
            </w:pPr>
            <w:r>
              <w:t>4.686</w:t>
            </w:r>
          </w:p>
        </w:tc>
        <w:tc>
          <w:tcPr>
            <w:tcW w:w="2126" w:type="dxa"/>
          </w:tcPr>
          <w:p w14:paraId="6E1135C1" w14:textId="77777777" w:rsidR="008465C6" w:rsidRDefault="00000000" w:rsidP="00510E93">
            <w:pPr>
              <w:jc w:val="center"/>
            </w:pPr>
            <w:r>
              <w:t>1.827</w:t>
            </w:r>
          </w:p>
        </w:tc>
      </w:tr>
      <w:tr w:rsidR="008465C6" w14:paraId="561D888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B250396" w14:textId="77777777" w:rsidR="008465C6" w:rsidRDefault="00000000" w:rsidP="00510E93">
            <w:pPr>
              <w:jc w:val="center"/>
            </w:pPr>
            <w:r>
              <w:t>4.69</w:t>
            </w:r>
          </w:p>
        </w:tc>
        <w:tc>
          <w:tcPr>
            <w:tcW w:w="2126" w:type="dxa"/>
          </w:tcPr>
          <w:p w14:paraId="36076E41" w14:textId="77777777" w:rsidR="008465C6" w:rsidRDefault="00000000" w:rsidP="00510E93">
            <w:pPr>
              <w:jc w:val="center"/>
            </w:pPr>
            <w:r>
              <w:t>1.792</w:t>
            </w:r>
          </w:p>
        </w:tc>
      </w:tr>
      <w:tr w:rsidR="008465C6" w14:paraId="4832F17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60AB559" w14:textId="77777777" w:rsidR="008465C6" w:rsidRDefault="00000000" w:rsidP="00510E93">
            <w:pPr>
              <w:jc w:val="center"/>
            </w:pPr>
            <w:r>
              <w:t>4.735</w:t>
            </w:r>
          </w:p>
        </w:tc>
        <w:tc>
          <w:tcPr>
            <w:tcW w:w="2126" w:type="dxa"/>
          </w:tcPr>
          <w:p w14:paraId="23DBF42C" w14:textId="77777777" w:rsidR="008465C6" w:rsidRDefault="00000000" w:rsidP="00510E93">
            <w:pPr>
              <w:jc w:val="center"/>
            </w:pPr>
            <w:r>
              <w:t>1.798</w:t>
            </w:r>
          </w:p>
        </w:tc>
      </w:tr>
      <w:tr w:rsidR="008465C6" w14:paraId="498E8E6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566F00C" w14:textId="77777777" w:rsidR="008465C6" w:rsidRDefault="00000000" w:rsidP="00510E93">
            <w:pPr>
              <w:jc w:val="center"/>
            </w:pPr>
            <w:r>
              <w:t>4.316</w:t>
            </w:r>
          </w:p>
        </w:tc>
        <w:tc>
          <w:tcPr>
            <w:tcW w:w="2126" w:type="dxa"/>
          </w:tcPr>
          <w:p w14:paraId="3913D992" w14:textId="77777777" w:rsidR="008465C6" w:rsidRDefault="00000000" w:rsidP="00510E93">
            <w:pPr>
              <w:jc w:val="center"/>
            </w:pPr>
            <w:r>
              <w:t>1.008</w:t>
            </w:r>
          </w:p>
        </w:tc>
      </w:tr>
      <w:tr w:rsidR="008465C6" w14:paraId="06DA8F0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CF8FEFE" w14:textId="77777777" w:rsidR="008465C6" w:rsidRDefault="00000000" w:rsidP="00510E93">
            <w:pPr>
              <w:jc w:val="center"/>
            </w:pPr>
            <w:r>
              <w:t>6.331</w:t>
            </w:r>
          </w:p>
        </w:tc>
        <w:tc>
          <w:tcPr>
            <w:tcW w:w="2126" w:type="dxa"/>
          </w:tcPr>
          <w:p w14:paraId="775B5BB8" w14:textId="77777777" w:rsidR="008465C6" w:rsidRDefault="00000000" w:rsidP="00510E93">
            <w:pPr>
              <w:jc w:val="center"/>
            </w:pPr>
            <w:r>
              <w:t>0.796</w:t>
            </w:r>
          </w:p>
        </w:tc>
      </w:tr>
      <w:tr w:rsidR="008465C6" w14:paraId="0F7E9C3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9AD58F5" w14:textId="77777777" w:rsidR="008465C6" w:rsidRDefault="00000000" w:rsidP="00510E93">
            <w:pPr>
              <w:jc w:val="center"/>
            </w:pPr>
            <w:r>
              <w:t>14.843</w:t>
            </w:r>
          </w:p>
        </w:tc>
        <w:tc>
          <w:tcPr>
            <w:tcW w:w="2126" w:type="dxa"/>
          </w:tcPr>
          <w:p w14:paraId="5A3A73F0" w14:textId="77777777" w:rsidR="008465C6" w:rsidRDefault="00000000" w:rsidP="00510E93">
            <w:pPr>
              <w:jc w:val="center"/>
            </w:pPr>
            <w:r>
              <w:t>0.164</w:t>
            </w:r>
          </w:p>
        </w:tc>
      </w:tr>
      <w:tr w:rsidR="008465C6" w14:paraId="64E2371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73C0EFA" w14:textId="77777777" w:rsidR="008465C6" w:rsidRDefault="00000000" w:rsidP="00510E93">
            <w:pPr>
              <w:jc w:val="center"/>
            </w:pPr>
            <w:r>
              <w:t>9.911</w:t>
            </w:r>
          </w:p>
        </w:tc>
        <w:tc>
          <w:tcPr>
            <w:tcW w:w="2126" w:type="dxa"/>
          </w:tcPr>
          <w:p w14:paraId="26173F40" w14:textId="77777777" w:rsidR="008465C6" w:rsidRDefault="00000000" w:rsidP="00510E93">
            <w:pPr>
              <w:jc w:val="center"/>
            </w:pPr>
            <w:r>
              <w:t>0.406</w:t>
            </w:r>
          </w:p>
        </w:tc>
      </w:tr>
      <w:tr w:rsidR="008465C6" w14:paraId="06E2999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5685A13" w14:textId="77777777" w:rsidR="008465C6" w:rsidRDefault="00000000" w:rsidP="00510E93">
            <w:pPr>
              <w:jc w:val="center"/>
            </w:pPr>
            <w:r>
              <w:t>11.339</w:t>
            </w:r>
          </w:p>
        </w:tc>
        <w:tc>
          <w:tcPr>
            <w:tcW w:w="2126" w:type="dxa"/>
          </w:tcPr>
          <w:p w14:paraId="1F547A40" w14:textId="77777777" w:rsidR="008465C6" w:rsidRDefault="00000000" w:rsidP="00510E93">
            <w:pPr>
              <w:jc w:val="center"/>
            </w:pPr>
            <w:r>
              <w:t>0.932</w:t>
            </w:r>
          </w:p>
        </w:tc>
      </w:tr>
      <w:tr w:rsidR="008465C6" w14:paraId="5DD472B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E2AA2AD" w14:textId="77777777" w:rsidR="008465C6" w:rsidRDefault="00000000" w:rsidP="00510E93">
            <w:pPr>
              <w:jc w:val="center"/>
            </w:pPr>
            <w:r>
              <w:t>8.501</w:t>
            </w:r>
          </w:p>
        </w:tc>
        <w:tc>
          <w:tcPr>
            <w:tcW w:w="2126" w:type="dxa"/>
          </w:tcPr>
          <w:p w14:paraId="04AF8D82" w14:textId="77777777" w:rsidR="008465C6" w:rsidRDefault="00000000" w:rsidP="00510E93">
            <w:pPr>
              <w:jc w:val="center"/>
            </w:pPr>
            <w:r>
              <w:t>0.889</w:t>
            </w:r>
          </w:p>
        </w:tc>
      </w:tr>
      <w:tr w:rsidR="008465C6" w14:paraId="6A85EFE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A41C30D" w14:textId="77777777" w:rsidR="008465C6" w:rsidRDefault="00000000" w:rsidP="00510E93">
            <w:pPr>
              <w:jc w:val="center"/>
            </w:pPr>
            <w:r>
              <w:t>5.971</w:t>
            </w:r>
          </w:p>
        </w:tc>
        <w:tc>
          <w:tcPr>
            <w:tcW w:w="2126" w:type="dxa"/>
          </w:tcPr>
          <w:p w14:paraId="07E4AB22" w14:textId="77777777" w:rsidR="008465C6" w:rsidRDefault="00000000" w:rsidP="00510E93">
            <w:pPr>
              <w:jc w:val="center"/>
            </w:pPr>
            <w:r>
              <w:t>0.567</w:t>
            </w:r>
          </w:p>
        </w:tc>
      </w:tr>
      <w:tr w:rsidR="008465C6" w14:paraId="6741BF8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F520FE5" w14:textId="77777777" w:rsidR="008465C6" w:rsidRDefault="00000000" w:rsidP="00510E93">
            <w:pPr>
              <w:jc w:val="center"/>
            </w:pPr>
            <w:r>
              <w:t>5.624</w:t>
            </w:r>
          </w:p>
        </w:tc>
        <w:tc>
          <w:tcPr>
            <w:tcW w:w="2126" w:type="dxa"/>
          </w:tcPr>
          <w:p w14:paraId="7A3891E4" w14:textId="77777777" w:rsidR="008465C6" w:rsidRDefault="00000000" w:rsidP="00510E93">
            <w:pPr>
              <w:jc w:val="center"/>
            </w:pPr>
            <w:r>
              <w:t>0.402</w:t>
            </w:r>
          </w:p>
        </w:tc>
      </w:tr>
      <w:tr w:rsidR="008465C6" w14:paraId="035A417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05D86DE" w14:textId="77777777" w:rsidR="008465C6" w:rsidRDefault="00000000" w:rsidP="00510E93">
            <w:pPr>
              <w:jc w:val="center"/>
            </w:pPr>
            <w:r>
              <w:t>5.736</w:t>
            </w:r>
          </w:p>
        </w:tc>
        <w:tc>
          <w:tcPr>
            <w:tcW w:w="2126" w:type="dxa"/>
          </w:tcPr>
          <w:p w14:paraId="7F0BD0E8" w14:textId="77777777" w:rsidR="008465C6" w:rsidRDefault="00000000" w:rsidP="00510E93">
            <w:pPr>
              <w:jc w:val="center"/>
            </w:pPr>
            <w:r>
              <w:t>0.399</w:t>
            </w:r>
          </w:p>
        </w:tc>
      </w:tr>
      <w:tr w:rsidR="008465C6" w14:paraId="13B4986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88DCBA5" w14:textId="77777777" w:rsidR="008465C6" w:rsidRDefault="00000000" w:rsidP="00510E93">
            <w:pPr>
              <w:jc w:val="center"/>
            </w:pPr>
            <w:r>
              <w:t>4.577</w:t>
            </w:r>
          </w:p>
        </w:tc>
        <w:tc>
          <w:tcPr>
            <w:tcW w:w="2126" w:type="dxa"/>
          </w:tcPr>
          <w:p w14:paraId="32CA3DE0" w14:textId="77777777" w:rsidR="008465C6" w:rsidRDefault="00000000" w:rsidP="00510E93">
            <w:pPr>
              <w:jc w:val="center"/>
            </w:pPr>
            <w:r>
              <w:t>0.548</w:t>
            </w:r>
          </w:p>
        </w:tc>
      </w:tr>
      <w:tr w:rsidR="008465C6" w14:paraId="4285A40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247CC6A" w14:textId="77777777" w:rsidR="008465C6" w:rsidRDefault="00000000" w:rsidP="00510E93">
            <w:pPr>
              <w:jc w:val="center"/>
            </w:pPr>
            <w:r>
              <w:t>4.714</w:t>
            </w:r>
          </w:p>
        </w:tc>
        <w:tc>
          <w:tcPr>
            <w:tcW w:w="2126" w:type="dxa"/>
          </w:tcPr>
          <w:p w14:paraId="6779B0EF" w14:textId="77777777" w:rsidR="008465C6" w:rsidRDefault="00000000" w:rsidP="00510E93">
            <w:pPr>
              <w:jc w:val="center"/>
            </w:pPr>
            <w:r>
              <w:t>0.751</w:t>
            </w:r>
          </w:p>
        </w:tc>
      </w:tr>
      <w:tr w:rsidR="008465C6" w14:paraId="11FF3A4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BF28D44" w14:textId="77777777" w:rsidR="008465C6" w:rsidRDefault="00000000" w:rsidP="00510E93">
            <w:pPr>
              <w:jc w:val="center"/>
            </w:pPr>
            <w:r>
              <w:t>3.93</w:t>
            </w:r>
          </w:p>
        </w:tc>
        <w:tc>
          <w:tcPr>
            <w:tcW w:w="2126" w:type="dxa"/>
          </w:tcPr>
          <w:p w14:paraId="432232AF" w14:textId="77777777" w:rsidR="008465C6" w:rsidRDefault="00000000" w:rsidP="00510E93">
            <w:pPr>
              <w:jc w:val="center"/>
            </w:pPr>
            <w:r>
              <w:t>0.84</w:t>
            </w:r>
          </w:p>
        </w:tc>
      </w:tr>
      <w:tr w:rsidR="008465C6" w14:paraId="23FD162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76B229D" w14:textId="77777777" w:rsidR="008465C6" w:rsidRDefault="00000000" w:rsidP="00510E93">
            <w:pPr>
              <w:jc w:val="center"/>
            </w:pPr>
            <w:r>
              <w:t>7.377</w:t>
            </w:r>
          </w:p>
        </w:tc>
        <w:tc>
          <w:tcPr>
            <w:tcW w:w="2126" w:type="dxa"/>
          </w:tcPr>
          <w:p w14:paraId="341BA7B2" w14:textId="77777777" w:rsidR="008465C6" w:rsidRDefault="00000000" w:rsidP="00510E93">
            <w:pPr>
              <w:jc w:val="center"/>
            </w:pPr>
            <w:r>
              <w:t>1.384</w:t>
            </w:r>
          </w:p>
        </w:tc>
      </w:tr>
      <w:tr w:rsidR="008465C6" w14:paraId="7E50A11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F47C2BD" w14:textId="77777777" w:rsidR="008465C6" w:rsidRDefault="00000000" w:rsidP="00510E93">
            <w:pPr>
              <w:jc w:val="center"/>
            </w:pPr>
            <w:r>
              <w:t>5.787</w:t>
            </w:r>
          </w:p>
        </w:tc>
        <w:tc>
          <w:tcPr>
            <w:tcW w:w="2126" w:type="dxa"/>
          </w:tcPr>
          <w:p w14:paraId="3F06AE11" w14:textId="77777777" w:rsidR="008465C6" w:rsidRDefault="00000000" w:rsidP="00510E93">
            <w:pPr>
              <w:jc w:val="center"/>
            </w:pPr>
            <w:r>
              <w:t>1.306</w:t>
            </w:r>
          </w:p>
        </w:tc>
      </w:tr>
      <w:tr w:rsidR="008465C6" w14:paraId="6F3A754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6418E54" w14:textId="77777777" w:rsidR="008465C6" w:rsidRDefault="00000000" w:rsidP="00510E93">
            <w:pPr>
              <w:jc w:val="center"/>
            </w:pPr>
            <w:r>
              <w:t>7.069</w:t>
            </w:r>
          </w:p>
        </w:tc>
        <w:tc>
          <w:tcPr>
            <w:tcW w:w="2126" w:type="dxa"/>
          </w:tcPr>
          <w:p w14:paraId="4BFE20BB" w14:textId="77777777" w:rsidR="008465C6" w:rsidRDefault="00000000" w:rsidP="00510E93">
            <w:pPr>
              <w:jc w:val="center"/>
            </w:pPr>
            <w:r>
              <w:t>1.532</w:t>
            </w:r>
          </w:p>
        </w:tc>
      </w:tr>
      <w:tr w:rsidR="008465C6" w14:paraId="00A04DD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0B232B5" w14:textId="77777777" w:rsidR="008465C6" w:rsidRDefault="00000000" w:rsidP="00510E93">
            <w:pPr>
              <w:jc w:val="center"/>
            </w:pPr>
            <w:r>
              <w:t>6.473</w:t>
            </w:r>
          </w:p>
        </w:tc>
        <w:tc>
          <w:tcPr>
            <w:tcW w:w="2126" w:type="dxa"/>
          </w:tcPr>
          <w:p w14:paraId="3F5024CB" w14:textId="77777777" w:rsidR="008465C6" w:rsidRDefault="00000000" w:rsidP="00510E93">
            <w:pPr>
              <w:jc w:val="center"/>
            </w:pPr>
            <w:r>
              <w:t>1.586</w:t>
            </w:r>
          </w:p>
        </w:tc>
      </w:tr>
      <w:tr w:rsidR="008465C6" w14:paraId="7821073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0D65578" w14:textId="77777777" w:rsidR="008465C6" w:rsidRDefault="00000000" w:rsidP="00510E93">
            <w:pPr>
              <w:jc w:val="center"/>
            </w:pPr>
            <w:r>
              <w:t>8.854</w:t>
            </w:r>
          </w:p>
        </w:tc>
        <w:tc>
          <w:tcPr>
            <w:tcW w:w="2126" w:type="dxa"/>
          </w:tcPr>
          <w:p w14:paraId="5999B0D0" w14:textId="77777777" w:rsidR="008465C6" w:rsidRDefault="00000000" w:rsidP="00510E93">
            <w:pPr>
              <w:jc w:val="center"/>
            </w:pPr>
            <w:r>
              <w:t>2.001</w:t>
            </w:r>
          </w:p>
        </w:tc>
      </w:tr>
      <w:tr w:rsidR="008465C6" w14:paraId="0CE4DB7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61DF36A" w14:textId="77777777" w:rsidR="008465C6" w:rsidRDefault="00000000" w:rsidP="00510E93">
            <w:pPr>
              <w:jc w:val="center"/>
            </w:pPr>
            <w:r>
              <w:lastRenderedPageBreak/>
              <w:t>7.905</w:t>
            </w:r>
          </w:p>
        </w:tc>
        <w:tc>
          <w:tcPr>
            <w:tcW w:w="2126" w:type="dxa"/>
          </w:tcPr>
          <w:p w14:paraId="660FF2DC" w14:textId="77777777" w:rsidR="008465C6" w:rsidRDefault="00000000" w:rsidP="00510E93">
            <w:pPr>
              <w:jc w:val="center"/>
            </w:pPr>
            <w:r>
              <w:t>1.987</w:t>
            </w:r>
          </w:p>
        </w:tc>
      </w:tr>
      <w:tr w:rsidR="008465C6" w14:paraId="2226C42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2C3E2CF" w14:textId="77777777" w:rsidR="008465C6" w:rsidRDefault="00000000" w:rsidP="00510E93">
            <w:pPr>
              <w:jc w:val="center"/>
            </w:pPr>
            <w:r>
              <w:t>7.315</w:t>
            </w:r>
          </w:p>
        </w:tc>
        <w:tc>
          <w:tcPr>
            <w:tcW w:w="2126" w:type="dxa"/>
          </w:tcPr>
          <w:p w14:paraId="6FE0E7BA" w14:textId="77777777" w:rsidR="008465C6" w:rsidRDefault="00000000" w:rsidP="00510E93">
            <w:pPr>
              <w:jc w:val="center"/>
            </w:pPr>
            <w:r>
              <w:t>1.927</w:t>
            </w:r>
          </w:p>
        </w:tc>
      </w:tr>
      <w:tr w:rsidR="008465C6" w14:paraId="0496B98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440EB0F" w14:textId="77777777" w:rsidR="008465C6" w:rsidRDefault="00000000" w:rsidP="00510E93">
            <w:pPr>
              <w:jc w:val="center"/>
            </w:pPr>
            <w:r>
              <w:t>7.389</w:t>
            </w:r>
          </w:p>
        </w:tc>
        <w:tc>
          <w:tcPr>
            <w:tcW w:w="2126" w:type="dxa"/>
          </w:tcPr>
          <w:p w14:paraId="098669D5" w14:textId="77777777" w:rsidR="008465C6" w:rsidRDefault="00000000" w:rsidP="00510E93">
            <w:pPr>
              <w:jc w:val="center"/>
            </w:pPr>
            <w:r>
              <w:t>2.036</w:t>
            </w:r>
          </w:p>
        </w:tc>
      </w:tr>
      <w:tr w:rsidR="008465C6" w14:paraId="207FEAE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557CC14" w14:textId="77777777" w:rsidR="008465C6" w:rsidRDefault="00000000" w:rsidP="00510E93">
            <w:pPr>
              <w:jc w:val="center"/>
            </w:pPr>
            <w:r>
              <w:t>7.157</w:t>
            </w:r>
          </w:p>
        </w:tc>
        <w:tc>
          <w:tcPr>
            <w:tcW w:w="2126" w:type="dxa"/>
          </w:tcPr>
          <w:p w14:paraId="343CEDEA" w14:textId="77777777" w:rsidR="008465C6" w:rsidRDefault="00000000" w:rsidP="00510E93">
            <w:pPr>
              <w:jc w:val="center"/>
            </w:pPr>
            <w:r>
              <w:t>2.255</w:t>
            </w:r>
          </w:p>
        </w:tc>
      </w:tr>
      <w:tr w:rsidR="008465C6" w14:paraId="0945835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6633891" w14:textId="77777777" w:rsidR="008465C6" w:rsidRDefault="00000000" w:rsidP="00510E93">
            <w:pPr>
              <w:jc w:val="center"/>
            </w:pPr>
            <w:r>
              <w:t>7.645</w:t>
            </w:r>
          </w:p>
        </w:tc>
        <w:tc>
          <w:tcPr>
            <w:tcW w:w="2126" w:type="dxa"/>
          </w:tcPr>
          <w:p w14:paraId="077E09AA" w14:textId="77777777" w:rsidR="008465C6" w:rsidRDefault="00000000" w:rsidP="00510E93">
            <w:pPr>
              <w:jc w:val="center"/>
            </w:pPr>
            <w:r>
              <w:t>2.419</w:t>
            </w:r>
          </w:p>
        </w:tc>
      </w:tr>
      <w:tr w:rsidR="008465C6" w14:paraId="2D32C50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ACB9BFB" w14:textId="77777777" w:rsidR="008465C6" w:rsidRDefault="00000000" w:rsidP="00510E93">
            <w:pPr>
              <w:jc w:val="center"/>
            </w:pPr>
            <w:r>
              <w:t>8.874</w:t>
            </w:r>
          </w:p>
        </w:tc>
        <w:tc>
          <w:tcPr>
            <w:tcW w:w="2126" w:type="dxa"/>
          </w:tcPr>
          <w:p w14:paraId="002BD90F" w14:textId="77777777" w:rsidR="008465C6" w:rsidRDefault="00000000" w:rsidP="00510E93">
            <w:pPr>
              <w:jc w:val="center"/>
            </w:pPr>
            <w:r>
              <w:t>2.82</w:t>
            </w:r>
          </w:p>
        </w:tc>
      </w:tr>
      <w:tr w:rsidR="008465C6" w14:paraId="4A3AFA7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FBC85D1" w14:textId="77777777" w:rsidR="008465C6" w:rsidRDefault="00000000" w:rsidP="00510E93">
            <w:pPr>
              <w:jc w:val="center"/>
            </w:pPr>
            <w:r>
              <w:t>9.074</w:t>
            </w:r>
          </w:p>
        </w:tc>
        <w:tc>
          <w:tcPr>
            <w:tcW w:w="2126" w:type="dxa"/>
          </w:tcPr>
          <w:p w14:paraId="4E666B9B" w14:textId="77777777" w:rsidR="008465C6" w:rsidRDefault="00000000" w:rsidP="00510E93">
            <w:pPr>
              <w:jc w:val="center"/>
            </w:pPr>
            <w:r>
              <w:t>3.129</w:t>
            </w:r>
          </w:p>
        </w:tc>
      </w:tr>
      <w:tr w:rsidR="008465C6" w14:paraId="4AD25F3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3A87DCD" w14:textId="77777777" w:rsidR="008465C6" w:rsidRDefault="00000000" w:rsidP="00510E93">
            <w:pPr>
              <w:jc w:val="center"/>
            </w:pPr>
            <w:r>
              <w:t>9.177</w:t>
            </w:r>
          </w:p>
        </w:tc>
        <w:tc>
          <w:tcPr>
            <w:tcW w:w="2126" w:type="dxa"/>
          </w:tcPr>
          <w:p w14:paraId="01EF0D00" w14:textId="77777777" w:rsidR="008465C6" w:rsidRDefault="00000000" w:rsidP="00510E93">
            <w:pPr>
              <w:jc w:val="center"/>
            </w:pPr>
            <w:r>
              <w:t>3.322</w:t>
            </w:r>
          </w:p>
        </w:tc>
      </w:tr>
      <w:tr w:rsidR="008465C6" w14:paraId="0D45AE6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39B8CE4" w14:textId="77777777" w:rsidR="008465C6" w:rsidRDefault="00000000" w:rsidP="00510E93">
            <w:pPr>
              <w:jc w:val="center"/>
            </w:pPr>
            <w:r>
              <w:t>8.801</w:t>
            </w:r>
          </w:p>
        </w:tc>
        <w:tc>
          <w:tcPr>
            <w:tcW w:w="2126" w:type="dxa"/>
          </w:tcPr>
          <w:p w14:paraId="0178AB06" w14:textId="77777777" w:rsidR="008465C6" w:rsidRDefault="00000000" w:rsidP="00510E93">
            <w:pPr>
              <w:jc w:val="center"/>
            </w:pPr>
            <w:r>
              <w:t>3.358</w:t>
            </w:r>
          </w:p>
        </w:tc>
      </w:tr>
      <w:tr w:rsidR="008465C6" w14:paraId="6127673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540086C" w14:textId="77777777" w:rsidR="008465C6" w:rsidRDefault="00000000" w:rsidP="00510E93">
            <w:pPr>
              <w:jc w:val="center"/>
            </w:pPr>
            <w:r>
              <w:t>8.428</w:t>
            </w:r>
          </w:p>
        </w:tc>
        <w:tc>
          <w:tcPr>
            <w:tcW w:w="2126" w:type="dxa"/>
          </w:tcPr>
          <w:p w14:paraId="448FF143" w14:textId="77777777" w:rsidR="008465C6" w:rsidRDefault="00000000" w:rsidP="00510E93">
            <w:pPr>
              <w:jc w:val="center"/>
            </w:pPr>
            <w:r>
              <w:t>3.312</w:t>
            </w:r>
          </w:p>
        </w:tc>
      </w:tr>
      <w:tr w:rsidR="008465C6" w14:paraId="46A2B68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FAF7495" w14:textId="77777777" w:rsidR="008465C6" w:rsidRDefault="00000000" w:rsidP="00510E93">
            <w:pPr>
              <w:jc w:val="center"/>
            </w:pPr>
            <w:r>
              <w:t>7.989</w:t>
            </w:r>
          </w:p>
        </w:tc>
        <w:tc>
          <w:tcPr>
            <w:tcW w:w="2126" w:type="dxa"/>
          </w:tcPr>
          <w:p w14:paraId="49185C88" w14:textId="77777777" w:rsidR="008465C6" w:rsidRDefault="00000000" w:rsidP="00510E93">
            <w:pPr>
              <w:jc w:val="center"/>
            </w:pPr>
            <w:r>
              <w:t>3.228</w:t>
            </w:r>
          </w:p>
        </w:tc>
      </w:tr>
      <w:tr w:rsidR="008465C6" w14:paraId="37C0A14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B41532C" w14:textId="77777777" w:rsidR="008465C6" w:rsidRDefault="00000000" w:rsidP="00510E93">
            <w:pPr>
              <w:jc w:val="center"/>
            </w:pPr>
            <w:r>
              <w:t>7.655</w:t>
            </w:r>
          </w:p>
        </w:tc>
        <w:tc>
          <w:tcPr>
            <w:tcW w:w="2126" w:type="dxa"/>
          </w:tcPr>
          <w:p w14:paraId="4420C209" w14:textId="77777777" w:rsidR="008465C6" w:rsidRDefault="00000000" w:rsidP="00510E93">
            <w:pPr>
              <w:jc w:val="center"/>
            </w:pPr>
            <w:r>
              <w:t>3.106</w:t>
            </w:r>
          </w:p>
        </w:tc>
      </w:tr>
      <w:tr w:rsidR="008465C6" w14:paraId="6928FD2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3F7B146" w14:textId="77777777" w:rsidR="008465C6" w:rsidRDefault="00000000" w:rsidP="00510E93">
            <w:pPr>
              <w:jc w:val="center"/>
            </w:pPr>
            <w:r>
              <w:t>7.635</w:t>
            </w:r>
          </w:p>
        </w:tc>
        <w:tc>
          <w:tcPr>
            <w:tcW w:w="2126" w:type="dxa"/>
          </w:tcPr>
          <w:p w14:paraId="0058C923" w14:textId="77777777" w:rsidR="008465C6" w:rsidRDefault="00000000" w:rsidP="00510E93">
            <w:pPr>
              <w:jc w:val="center"/>
            </w:pPr>
            <w:r>
              <w:t>3.018</w:t>
            </w:r>
          </w:p>
        </w:tc>
      </w:tr>
      <w:tr w:rsidR="008465C6" w14:paraId="787C4EF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485DA20" w14:textId="77777777" w:rsidR="008465C6" w:rsidRDefault="00000000" w:rsidP="00510E93">
            <w:pPr>
              <w:jc w:val="center"/>
            </w:pPr>
            <w:r>
              <w:t>7.307</w:t>
            </w:r>
          </w:p>
        </w:tc>
        <w:tc>
          <w:tcPr>
            <w:tcW w:w="2126" w:type="dxa"/>
          </w:tcPr>
          <w:p w14:paraId="7E0DF4FB" w14:textId="77777777" w:rsidR="008465C6" w:rsidRDefault="00000000" w:rsidP="00510E93">
            <w:pPr>
              <w:jc w:val="center"/>
            </w:pPr>
            <w:r>
              <w:t>2.906</w:t>
            </w:r>
          </w:p>
        </w:tc>
      </w:tr>
      <w:tr w:rsidR="008465C6" w14:paraId="21406F1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3ED8D3A" w14:textId="77777777" w:rsidR="008465C6" w:rsidRDefault="00000000" w:rsidP="00510E93">
            <w:pPr>
              <w:jc w:val="center"/>
            </w:pPr>
            <w:r>
              <w:t>11.293</w:t>
            </w:r>
          </w:p>
        </w:tc>
        <w:tc>
          <w:tcPr>
            <w:tcW w:w="2126" w:type="dxa"/>
          </w:tcPr>
          <w:p w14:paraId="5B4FD8E3" w14:textId="77777777" w:rsidR="008465C6" w:rsidRDefault="00000000" w:rsidP="00510E93">
            <w:pPr>
              <w:jc w:val="center"/>
            </w:pPr>
            <w:r>
              <w:t>3.157</w:t>
            </w:r>
          </w:p>
        </w:tc>
      </w:tr>
      <w:tr w:rsidR="008465C6" w14:paraId="4DD18E3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FF33534" w14:textId="77777777" w:rsidR="008465C6" w:rsidRDefault="00000000" w:rsidP="00510E93">
            <w:pPr>
              <w:jc w:val="center"/>
            </w:pPr>
            <w:r>
              <w:t>10.81</w:t>
            </w:r>
          </w:p>
        </w:tc>
        <w:tc>
          <w:tcPr>
            <w:tcW w:w="2126" w:type="dxa"/>
          </w:tcPr>
          <w:p w14:paraId="704CCFEC" w14:textId="77777777" w:rsidR="008465C6" w:rsidRDefault="00000000" w:rsidP="00510E93">
            <w:pPr>
              <w:jc w:val="center"/>
            </w:pPr>
            <w:r>
              <w:t>3.233</w:t>
            </w:r>
          </w:p>
        </w:tc>
      </w:tr>
      <w:tr w:rsidR="008465C6" w14:paraId="41DBB30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B4A9D96" w14:textId="77777777" w:rsidR="008465C6" w:rsidRDefault="00000000" w:rsidP="00510E93">
            <w:pPr>
              <w:jc w:val="center"/>
            </w:pPr>
            <w:r>
              <w:t>10.679</w:t>
            </w:r>
          </w:p>
        </w:tc>
        <w:tc>
          <w:tcPr>
            <w:tcW w:w="2126" w:type="dxa"/>
          </w:tcPr>
          <w:p w14:paraId="788C851D" w14:textId="77777777" w:rsidR="008465C6" w:rsidRDefault="00000000" w:rsidP="00510E93">
            <w:pPr>
              <w:jc w:val="center"/>
            </w:pPr>
            <w:r>
              <w:t>3.301</w:t>
            </w:r>
          </w:p>
        </w:tc>
      </w:tr>
      <w:tr w:rsidR="008465C6" w14:paraId="0617775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46FF95F" w14:textId="77777777" w:rsidR="008465C6" w:rsidRDefault="00000000" w:rsidP="00510E93">
            <w:pPr>
              <w:jc w:val="center"/>
            </w:pPr>
            <w:r>
              <w:t>12.197</w:t>
            </w:r>
          </w:p>
        </w:tc>
        <w:tc>
          <w:tcPr>
            <w:tcW w:w="2126" w:type="dxa"/>
          </w:tcPr>
          <w:p w14:paraId="76BE8594" w14:textId="77777777" w:rsidR="008465C6" w:rsidRDefault="00000000" w:rsidP="00510E93">
            <w:pPr>
              <w:jc w:val="center"/>
            </w:pPr>
            <w:r>
              <w:t>3.569</w:t>
            </w:r>
          </w:p>
        </w:tc>
      </w:tr>
      <w:tr w:rsidR="008465C6" w14:paraId="341AEBA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D498F08" w14:textId="77777777" w:rsidR="008465C6" w:rsidRDefault="00000000" w:rsidP="00510E93">
            <w:pPr>
              <w:jc w:val="center"/>
            </w:pPr>
            <w:r>
              <w:t>13.892</w:t>
            </w:r>
          </w:p>
        </w:tc>
        <w:tc>
          <w:tcPr>
            <w:tcW w:w="2126" w:type="dxa"/>
          </w:tcPr>
          <w:p w14:paraId="1A01049E" w14:textId="77777777" w:rsidR="008465C6" w:rsidRDefault="00000000" w:rsidP="00510E93">
            <w:pPr>
              <w:jc w:val="center"/>
            </w:pPr>
            <w:r>
              <w:t>4.131</w:t>
            </w:r>
          </w:p>
        </w:tc>
      </w:tr>
      <w:tr w:rsidR="008465C6" w14:paraId="3041A19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7CF3FBC" w14:textId="77777777" w:rsidR="008465C6" w:rsidRDefault="00000000" w:rsidP="00510E93">
            <w:pPr>
              <w:jc w:val="center"/>
            </w:pPr>
            <w:r>
              <w:t>13.694</w:t>
            </w:r>
          </w:p>
        </w:tc>
        <w:tc>
          <w:tcPr>
            <w:tcW w:w="2126" w:type="dxa"/>
          </w:tcPr>
          <w:p w14:paraId="34CCCF83" w14:textId="77777777" w:rsidR="008465C6" w:rsidRDefault="00000000" w:rsidP="00510E93">
            <w:pPr>
              <w:jc w:val="center"/>
            </w:pPr>
            <w:r>
              <w:t>4.481</w:t>
            </w:r>
          </w:p>
        </w:tc>
      </w:tr>
      <w:tr w:rsidR="008465C6" w14:paraId="506C011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0E1F9BF" w14:textId="77777777" w:rsidR="008465C6" w:rsidRDefault="00000000" w:rsidP="00510E93">
            <w:pPr>
              <w:jc w:val="center"/>
            </w:pPr>
            <w:r>
              <w:t>16.73</w:t>
            </w:r>
          </w:p>
        </w:tc>
        <w:tc>
          <w:tcPr>
            <w:tcW w:w="2126" w:type="dxa"/>
          </w:tcPr>
          <w:p w14:paraId="5836FBF0" w14:textId="77777777" w:rsidR="008465C6" w:rsidRDefault="00000000" w:rsidP="00510E93">
            <w:pPr>
              <w:jc w:val="center"/>
            </w:pPr>
            <w:r>
              <w:t>5.257</w:t>
            </w:r>
          </w:p>
        </w:tc>
      </w:tr>
      <w:tr w:rsidR="008465C6" w14:paraId="5040169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A721C67" w14:textId="77777777" w:rsidR="008465C6" w:rsidRDefault="00000000" w:rsidP="00510E93">
            <w:pPr>
              <w:jc w:val="center"/>
            </w:pPr>
            <w:r>
              <w:t>16.614</w:t>
            </w:r>
          </w:p>
        </w:tc>
        <w:tc>
          <w:tcPr>
            <w:tcW w:w="2126" w:type="dxa"/>
          </w:tcPr>
          <w:p w14:paraId="66B887D6" w14:textId="77777777" w:rsidR="008465C6" w:rsidRDefault="00000000" w:rsidP="00510E93">
            <w:pPr>
              <w:jc w:val="center"/>
            </w:pPr>
            <w:r>
              <w:t>5.76</w:t>
            </w:r>
          </w:p>
        </w:tc>
      </w:tr>
      <w:tr w:rsidR="008465C6" w14:paraId="192A3B1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5AEEC94" w14:textId="77777777" w:rsidR="008465C6" w:rsidRDefault="00000000" w:rsidP="00510E93">
            <w:pPr>
              <w:jc w:val="center"/>
            </w:pPr>
            <w:r>
              <w:t>3.273</w:t>
            </w:r>
          </w:p>
        </w:tc>
        <w:tc>
          <w:tcPr>
            <w:tcW w:w="2126" w:type="dxa"/>
          </w:tcPr>
          <w:p w14:paraId="62B6C82C" w14:textId="77777777" w:rsidR="008465C6" w:rsidRDefault="00000000" w:rsidP="00510E93">
            <w:pPr>
              <w:jc w:val="center"/>
            </w:pPr>
            <w:r>
              <w:t>0.937</w:t>
            </w:r>
          </w:p>
        </w:tc>
      </w:tr>
      <w:tr w:rsidR="008465C6" w14:paraId="1D70AEC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429CBE8" w14:textId="77777777" w:rsidR="008465C6" w:rsidRDefault="00000000" w:rsidP="00510E93">
            <w:pPr>
              <w:jc w:val="center"/>
            </w:pPr>
            <w:r>
              <w:t>2.915</w:t>
            </w:r>
          </w:p>
        </w:tc>
        <w:tc>
          <w:tcPr>
            <w:tcW w:w="2126" w:type="dxa"/>
          </w:tcPr>
          <w:p w14:paraId="528041FF" w14:textId="77777777" w:rsidR="008465C6" w:rsidRDefault="00000000" w:rsidP="00510E93">
            <w:pPr>
              <w:jc w:val="center"/>
            </w:pPr>
            <w:r>
              <w:t>0.801</w:t>
            </w:r>
          </w:p>
        </w:tc>
      </w:tr>
      <w:tr w:rsidR="008465C6" w14:paraId="5C87426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6ECD0CC" w14:textId="77777777" w:rsidR="008465C6" w:rsidRDefault="00000000" w:rsidP="00510E93">
            <w:pPr>
              <w:jc w:val="center"/>
            </w:pPr>
            <w:r>
              <w:t>1.878</w:t>
            </w:r>
          </w:p>
        </w:tc>
        <w:tc>
          <w:tcPr>
            <w:tcW w:w="2126" w:type="dxa"/>
          </w:tcPr>
          <w:p w14:paraId="4612DBCE" w14:textId="77777777" w:rsidR="008465C6" w:rsidRDefault="00000000" w:rsidP="00510E93">
            <w:pPr>
              <w:jc w:val="center"/>
            </w:pPr>
            <w:r>
              <w:t>0.704</w:t>
            </w:r>
          </w:p>
        </w:tc>
      </w:tr>
      <w:tr w:rsidR="008465C6" w14:paraId="1D89DBC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C0C5292" w14:textId="77777777" w:rsidR="008465C6" w:rsidRDefault="00000000" w:rsidP="00510E93">
            <w:pPr>
              <w:jc w:val="center"/>
            </w:pPr>
            <w:r>
              <w:t>2.176</w:t>
            </w:r>
          </w:p>
        </w:tc>
        <w:tc>
          <w:tcPr>
            <w:tcW w:w="2126" w:type="dxa"/>
          </w:tcPr>
          <w:p w14:paraId="0FC8985D" w14:textId="77777777" w:rsidR="008465C6" w:rsidRDefault="00000000" w:rsidP="00510E93">
            <w:pPr>
              <w:jc w:val="center"/>
            </w:pPr>
            <w:r>
              <w:t>0.525</w:t>
            </w:r>
          </w:p>
        </w:tc>
      </w:tr>
      <w:tr w:rsidR="008465C6" w14:paraId="107A0D5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CC18A1B" w14:textId="77777777" w:rsidR="008465C6" w:rsidRDefault="00000000" w:rsidP="00510E93">
            <w:pPr>
              <w:jc w:val="center"/>
            </w:pPr>
            <w:r>
              <w:t>2.164</w:t>
            </w:r>
          </w:p>
        </w:tc>
        <w:tc>
          <w:tcPr>
            <w:tcW w:w="2126" w:type="dxa"/>
          </w:tcPr>
          <w:p w14:paraId="37DC10B7" w14:textId="77777777" w:rsidR="008465C6" w:rsidRDefault="00000000" w:rsidP="00510E93">
            <w:pPr>
              <w:jc w:val="center"/>
            </w:pPr>
            <w:r>
              <w:t>0.33</w:t>
            </w:r>
          </w:p>
        </w:tc>
      </w:tr>
      <w:tr w:rsidR="008465C6" w14:paraId="3BD022D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55E28FB" w14:textId="77777777" w:rsidR="008465C6" w:rsidRDefault="00000000" w:rsidP="00510E93">
            <w:pPr>
              <w:jc w:val="center"/>
            </w:pPr>
            <w:r>
              <w:t>2.169</w:t>
            </w:r>
          </w:p>
        </w:tc>
        <w:tc>
          <w:tcPr>
            <w:tcW w:w="2126" w:type="dxa"/>
          </w:tcPr>
          <w:p w14:paraId="7856FA60" w14:textId="77777777" w:rsidR="008465C6" w:rsidRDefault="00000000" w:rsidP="00510E93">
            <w:pPr>
              <w:jc w:val="center"/>
            </w:pPr>
            <w:r>
              <w:t>0.123</w:t>
            </w:r>
          </w:p>
        </w:tc>
      </w:tr>
      <w:tr w:rsidR="008465C6" w14:paraId="38C1C3B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AD6915D" w14:textId="77777777" w:rsidR="008465C6" w:rsidRDefault="00000000" w:rsidP="00510E93">
            <w:pPr>
              <w:jc w:val="center"/>
            </w:pPr>
            <w:r>
              <w:t>2.559</w:t>
            </w:r>
          </w:p>
        </w:tc>
        <w:tc>
          <w:tcPr>
            <w:tcW w:w="2126" w:type="dxa"/>
          </w:tcPr>
          <w:p w14:paraId="54937A25" w14:textId="77777777" w:rsidR="008465C6" w:rsidRDefault="00000000" w:rsidP="00510E93">
            <w:pPr>
              <w:jc w:val="center"/>
            </w:pPr>
            <w:r>
              <w:t>0.134</w:t>
            </w:r>
          </w:p>
        </w:tc>
      </w:tr>
      <w:tr w:rsidR="008465C6" w14:paraId="5CFA11B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C7E415B" w14:textId="77777777" w:rsidR="008465C6" w:rsidRDefault="00000000" w:rsidP="00510E93">
            <w:pPr>
              <w:jc w:val="center"/>
            </w:pPr>
            <w:r>
              <w:t>3.016</w:t>
            </w:r>
          </w:p>
        </w:tc>
        <w:tc>
          <w:tcPr>
            <w:tcW w:w="2126" w:type="dxa"/>
          </w:tcPr>
          <w:p w14:paraId="129E4642" w14:textId="77777777" w:rsidR="008465C6" w:rsidRDefault="00000000" w:rsidP="00510E93">
            <w:pPr>
              <w:jc w:val="center"/>
            </w:pPr>
            <w:r>
              <w:t>0.453</w:t>
            </w:r>
          </w:p>
        </w:tc>
      </w:tr>
      <w:tr w:rsidR="008465C6" w14:paraId="06D1582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0876F9B" w14:textId="77777777" w:rsidR="008465C6" w:rsidRDefault="00000000" w:rsidP="00510E93">
            <w:pPr>
              <w:jc w:val="center"/>
            </w:pPr>
            <w:r>
              <w:t>2.427</w:t>
            </w:r>
          </w:p>
        </w:tc>
        <w:tc>
          <w:tcPr>
            <w:tcW w:w="2126" w:type="dxa"/>
          </w:tcPr>
          <w:p w14:paraId="66D14F05" w14:textId="77777777" w:rsidR="008465C6" w:rsidRDefault="00000000" w:rsidP="00510E93">
            <w:pPr>
              <w:jc w:val="center"/>
            </w:pPr>
            <w:r>
              <w:t>0.521</w:t>
            </w:r>
          </w:p>
        </w:tc>
      </w:tr>
      <w:tr w:rsidR="008465C6" w14:paraId="6B50332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82E7262" w14:textId="77777777" w:rsidR="008465C6" w:rsidRDefault="00000000" w:rsidP="00510E93">
            <w:pPr>
              <w:jc w:val="center"/>
            </w:pPr>
            <w:r>
              <w:t>1.931</w:t>
            </w:r>
          </w:p>
        </w:tc>
        <w:tc>
          <w:tcPr>
            <w:tcW w:w="2126" w:type="dxa"/>
          </w:tcPr>
          <w:p w14:paraId="18E6DA44" w14:textId="77777777" w:rsidR="008465C6" w:rsidRDefault="00000000" w:rsidP="00510E93">
            <w:pPr>
              <w:jc w:val="center"/>
            </w:pPr>
            <w:r>
              <w:t>0.484</w:t>
            </w:r>
          </w:p>
        </w:tc>
      </w:tr>
      <w:tr w:rsidR="008465C6" w14:paraId="6C5BB8E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EC82255" w14:textId="77777777" w:rsidR="008465C6" w:rsidRDefault="00000000" w:rsidP="00510E93">
            <w:pPr>
              <w:jc w:val="center"/>
            </w:pPr>
            <w:r>
              <w:t>1.549</w:t>
            </w:r>
          </w:p>
        </w:tc>
        <w:tc>
          <w:tcPr>
            <w:tcW w:w="2126" w:type="dxa"/>
          </w:tcPr>
          <w:p w14:paraId="5EDA00C0" w14:textId="77777777" w:rsidR="008465C6" w:rsidRDefault="00000000" w:rsidP="00510E93">
            <w:pPr>
              <w:jc w:val="center"/>
            </w:pPr>
            <w:r>
              <w:t>0.389</w:t>
            </w:r>
          </w:p>
        </w:tc>
      </w:tr>
      <w:tr w:rsidR="008465C6" w14:paraId="00DC361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5D1C9D1" w14:textId="77777777" w:rsidR="008465C6" w:rsidRDefault="00000000" w:rsidP="00510E93">
            <w:pPr>
              <w:jc w:val="center"/>
            </w:pPr>
            <w:r>
              <w:t>1.5</w:t>
            </w:r>
          </w:p>
        </w:tc>
        <w:tc>
          <w:tcPr>
            <w:tcW w:w="2126" w:type="dxa"/>
          </w:tcPr>
          <w:p w14:paraId="2C38247A" w14:textId="77777777" w:rsidR="008465C6" w:rsidRDefault="00000000" w:rsidP="00510E93">
            <w:pPr>
              <w:jc w:val="center"/>
            </w:pPr>
            <w:r>
              <w:t>0.323</w:t>
            </w:r>
          </w:p>
        </w:tc>
      </w:tr>
      <w:tr w:rsidR="008465C6" w14:paraId="71490DB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B13B4B3" w14:textId="77777777" w:rsidR="008465C6" w:rsidRDefault="00000000" w:rsidP="00510E93">
            <w:pPr>
              <w:jc w:val="center"/>
            </w:pPr>
            <w:r>
              <w:t>1.323</w:t>
            </w:r>
          </w:p>
        </w:tc>
        <w:tc>
          <w:tcPr>
            <w:tcW w:w="2126" w:type="dxa"/>
          </w:tcPr>
          <w:p w14:paraId="5E07EE2D" w14:textId="77777777" w:rsidR="008465C6" w:rsidRDefault="00000000" w:rsidP="00510E93">
            <w:pPr>
              <w:jc w:val="center"/>
            </w:pPr>
            <w:r>
              <w:t>0.187</w:t>
            </w:r>
          </w:p>
        </w:tc>
      </w:tr>
      <w:tr w:rsidR="008465C6" w14:paraId="72F8EDE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A9F69FD" w14:textId="77777777" w:rsidR="008465C6" w:rsidRDefault="00000000" w:rsidP="00510E93">
            <w:pPr>
              <w:jc w:val="center"/>
            </w:pPr>
            <w:r>
              <w:t>1.357</w:t>
            </w:r>
          </w:p>
        </w:tc>
        <w:tc>
          <w:tcPr>
            <w:tcW w:w="2126" w:type="dxa"/>
          </w:tcPr>
          <w:p w14:paraId="70B1E05B" w14:textId="77777777" w:rsidR="008465C6" w:rsidRDefault="00000000" w:rsidP="00510E93">
            <w:pPr>
              <w:jc w:val="center"/>
            </w:pPr>
            <w:r>
              <w:t>0.116</w:t>
            </w:r>
          </w:p>
        </w:tc>
      </w:tr>
      <w:tr w:rsidR="008465C6" w14:paraId="246A0DC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2CBB805" w14:textId="77777777" w:rsidR="008465C6" w:rsidRDefault="00000000" w:rsidP="00510E93">
            <w:pPr>
              <w:jc w:val="center"/>
            </w:pPr>
            <w:r>
              <w:t>1.254</w:t>
            </w:r>
          </w:p>
        </w:tc>
        <w:tc>
          <w:tcPr>
            <w:tcW w:w="2126" w:type="dxa"/>
          </w:tcPr>
          <w:p w14:paraId="6C5F7074" w14:textId="77777777" w:rsidR="008465C6" w:rsidRDefault="00000000" w:rsidP="00510E93">
            <w:pPr>
              <w:jc w:val="center"/>
            </w:pPr>
            <w:r>
              <w:t>0.201</w:t>
            </w:r>
          </w:p>
        </w:tc>
      </w:tr>
      <w:tr w:rsidR="008465C6" w14:paraId="3C7A0EB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39F33AF" w14:textId="77777777" w:rsidR="008465C6" w:rsidRDefault="00000000" w:rsidP="00510E93">
            <w:pPr>
              <w:jc w:val="center"/>
            </w:pPr>
            <w:r>
              <w:t>1.09</w:t>
            </w:r>
          </w:p>
        </w:tc>
        <w:tc>
          <w:tcPr>
            <w:tcW w:w="2126" w:type="dxa"/>
          </w:tcPr>
          <w:p w14:paraId="5D8E7061" w14:textId="77777777" w:rsidR="008465C6" w:rsidRDefault="00000000" w:rsidP="00510E93">
            <w:pPr>
              <w:jc w:val="center"/>
            </w:pPr>
            <w:r>
              <w:t>0.318</w:t>
            </w:r>
          </w:p>
        </w:tc>
      </w:tr>
      <w:tr w:rsidR="008465C6" w14:paraId="4DA90F3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193FF71" w14:textId="77777777" w:rsidR="008465C6" w:rsidRDefault="00000000" w:rsidP="00510E93">
            <w:pPr>
              <w:jc w:val="center"/>
            </w:pPr>
            <w:r>
              <w:t>1.736</w:t>
            </w:r>
          </w:p>
        </w:tc>
        <w:tc>
          <w:tcPr>
            <w:tcW w:w="2126" w:type="dxa"/>
          </w:tcPr>
          <w:p w14:paraId="15BB4DEC" w14:textId="77777777" w:rsidR="008465C6" w:rsidRDefault="00000000" w:rsidP="00510E93">
            <w:pPr>
              <w:jc w:val="center"/>
            </w:pPr>
            <w:r>
              <w:t>0.498</w:t>
            </w:r>
          </w:p>
        </w:tc>
      </w:tr>
      <w:tr w:rsidR="008465C6" w14:paraId="39EF9C3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9BA229F" w14:textId="77777777" w:rsidR="008465C6" w:rsidRDefault="00000000" w:rsidP="00510E93">
            <w:pPr>
              <w:jc w:val="center"/>
            </w:pPr>
            <w:r>
              <w:t>1.764</w:t>
            </w:r>
          </w:p>
        </w:tc>
        <w:tc>
          <w:tcPr>
            <w:tcW w:w="2126" w:type="dxa"/>
          </w:tcPr>
          <w:p w14:paraId="24CF25F3" w14:textId="77777777" w:rsidR="008465C6" w:rsidRDefault="00000000" w:rsidP="00510E93">
            <w:pPr>
              <w:jc w:val="center"/>
            </w:pPr>
            <w:r>
              <w:t>0.667</w:t>
            </w:r>
          </w:p>
        </w:tc>
      </w:tr>
      <w:tr w:rsidR="008465C6" w14:paraId="261D31D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849BC82" w14:textId="77777777" w:rsidR="008465C6" w:rsidRDefault="00000000" w:rsidP="00510E93">
            <w:pPr>
              <w:jc w:val="center"/>
            </w:pPr>
            <w:r>
              <w:t>1.766</w:t>
            </w:r>
          </w:p>
        </w:tc>
        <w:tc>
          <w:tcPr>
            <w:tcW w:w="2126" w:type="dxa"/>
          </w:tcPr>
          <w:p w14:paraId="7FD193BA" w14:textId="77777777" w:rsidR="008465C6" w:rsidRDefault="00000000" w:rsidP="00510E93">
            <w:pPr>
              <w:jc w:val="center"/>
            </w:pPr>
            <w:r>
              <w:t>0.786</w:t>
            </w:r>
          </w:p>
        </w:tc>
      </w:tr>
      <w:tr w:rsidR="008465C6" w14:paraId="7910E4E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90EEFAF" w14:textId="77777777" w:rsidR="008465C6" w:rsidRDefault="00000000" w:rsidP="00510E93">
            <w:pPr>
              <w:jc w:val="center"/>
            </w:pPr>
            <w:r>
              <w:t>1.658</w:t>
            </w:r>
          </w:p>
        </w:tc>
        <w:tc>
          <w:tcPr>
            <w:tcW w:w="2126" w:type="dxa"/>
          </w:tcPr>
          <w:p w14:paraId="5D0DE4D7" w14:textId="77777777" w:rsidR="008465C6" w:rsidRDefault="00000000" w:rsidP="00510E93">
            <w:pPr>
              <w:jc w:val="center"/>
            </w:pPr>
            <w:r>
              <w:t>0.855</w:t>
            </w:r>
          </w:p>
        </w:tc>
      </w:tr>
      <w:tr w:rsidR="008465C6" w14:paraId="1770667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82A0866" w14:textId="77777777" w:rsidR="008465C6" w:rsidRDefault="00000000" w:rsidP="00510E93">
            <w:pPr>
              <w:jc w:val="center"/>
            </w:pPr>
            <w:r>
              <w:t>1.811</w:t>
            </w:r>
          </w:p>
        </w:tc>
        <w:tc>
          <w:tcPr>
            <w:tcW w:w="2126" w:type="dxa"/>
          </w:tcPr>
          <w:p w14:paraId="1F90F76A" w14:textId="77777777" w:rsidR="008465C6" w:rsidRDefault="00000000" w:rsidP="00510E93">
            <w:pPr>
              <w:jc w:val="center"/>
            </w:pPr>
            <w:r>
              <w:t>0.953</w:t>
            </w:r>
          </w:p>
        </w:tc>
      </w:tr>
      <w:tr w:rsidR="008465C6" w14:paraId="4CE59AB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E18A01A" w14:textId="77777777" w:rsidR="008465C6" w:rsidRDefault="00000000" w:rsidP="00510E93">
            <w:pPr>
              <w:jc w:val="center"/>
            </w:pPr>
            <w:r>
              <w:t>1.389</w:t>
            </w:r>
          </w:p>
        </w:tc>
        <w:tc>
          <w:tcPr>
            <w:tcW w:w="2126" w:type="dxa"/>
          </w:tcPr>
          <w:p w14:paraId="21C2E55B" w14:textId="77777777" w:rsidR="008465C6" w:rsidRDefault="00000000" w:rsidP="00510E93">
            <w:pPr>
              <w:jc w:val="center"/>
            </w:pPr>
            <w:r>
              <w:t>0.894</w:t>
            </w:r>
          </w:p>
        </w:tc>
      </w:tr>
      <w:tr w:rsidR="008465C6" w14:paraId="16C71D3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F6D4356" w14:textId="77777777" w:rsidR="008465C6" w:rsidRDefault="00000000" w:rsidP="00510E93">
            <w:pPr>
              <w:jc w:val="center"/>
            </w:pPr>
            <w:r>
              <w:t>1.839</w:t>
            </w:r>
          </w:p>
        </w:tc>
        <w:tc>
          <w:tcPr>
            <w:tcW w:w="2126" w:type="dxa"/>
          </w:tcPr>
          <w:p w14:paraId="3DBD0073" w14:textId="77777777" w:rsidR="008465C6" w:rsidRDefault="00000000" w:rsidP="00510E93">
            <w:pPr>
              <w:jc w:val="center"/>
            </w:pPr>
            <w:r>
              <w:t>0.971</w:t>
            </w:r>
          </w:p>
        </w:tc>
      </w:tr>
      <w:tr w:rsidR="008465C6" w14:paraId="5749BC5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FB77301" w14:textId="77777777" w:rsidR="008465C6" w:rsidRDefault="00000000" w:rsidP="00510E93">
            <w:pPr>
              <w:jc w:val="center"/>
            </w:pPr>
            <w:r>
              <w:t>1.768</w:t>
            </w:r>
          </w:p>
        </w:tc>
        <w:tc>
          <w:tcPr>
            <w:tcW w:w="2126" w:type="dxa"/>
          </w:tcPr>
          <w:p w14:paraId="6BC3F2E2" w14:textId="77777777" w:rsidR="008465C6" w:rsidRDefault="00000000" w:rsidP="00510E93">
            <w:pPr>
              <w:jc w:val="center"/>
            </w:pPr>
            <w:r>
              <w:t>1.003</w:t>
            </w:r>
          </w:p>
        </w:tc>
      </w:tr>
      <w:tr w:rsidR="008465C6" w14:paraId="4DF95E9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2CA3EC6" w14:textId="77777777" w:rsidR="008465C6" w:rsidRDefault="00000000" w:rsidP="00510E93">
            <w:pPr>
              <w:jc w:val="center"/>
            </w:pPr>
            <w:r>
              <w:t>2.401</w:t>
            </w:r>
          </w:p>
        </w:tc>
        <w:tc>
          <w:tcPr>
            <w:tcW w:w="2126" w:type="dxa"/>
          </w:tcPr>
          <w:p w14:paraId="63D7197B" w14:textId="77777777" w:rsidR="008465C6" w:rsidRDefault="00000000" w:rsidP="00510E93">
            <w:pPr>
              <w:jc w:val="center"/>
            </w:pPr>
            <w:r>
              <w:t>1.159</w:t>
            </w:r>
          </w:p>
        </w:tc>
      </w:tr>
      <w:tr w:rsidR="008465C6" w14:paraId="38BB222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2ADED8A" w14:textId="77777777" w:rsidR="008465C6" w:rsidRDefault="00000000" w:rsidP="00510E93">
            <w:pPr>
              <w:jc w:val="center"/>
            </w:pPr>
            <w:r>
              <w:t>2.466</w:t>
            </w:r>
          </w:p>
        </w:tc>
        <w:tc>
          <w:tcPr>
            <w:tcW w:w="2126" w:type="dxa"/>
          </w:tcPr>
          <w:p w14:paraId="157EB38F" w14:textId="77777777" w:rsidR="008465C6" w:rsidRDefault="00000000" w:rsidP="00510E93">
            <w:pPr>
              <w:jc w:val="center"/>
            </w:pPr>
            <w:r>
              <w:t>1.289</w:t>
            </w:r>
          </w:p>
        </w:tc>
      </w:tr>
      <w:tr w:rsidR="008465C6" w14:paraId="0236DCC7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E193A21" w14:textId="77777777" w:rsidR="008465C6" w:rsidRDefault="00000000" w:rsidP="00510E93">
            <w:pPr>
              <w:jc w:val="center"/>
            </w:pPr>
            <w:r>
              <w:t>2.413</w:t>
            </w:r>
          </w:p>
        </w:tc>
        <w:tc>
          <w:tcPr>
            <w:tcW w:w="2126" w:type="dxa"/>
          </w:tcPr>
          <w:p w14:paraId="28D804A4" w14:textId="77777777" w:rsidR="008465C6" w:rsidRDefault="00000000" w:rsidP="00510E93">
            <w:pPr>
              <w:jc w:val="center"/>
            </w:pPr>
            <w:r>
              <w:t>1.357</w:t>
            </w:r>
          </w:p>
        </w:tc>
      </w:tr>
      <w:tr w:rsidR="008465C6" w14:paraId="4410E51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DC05F91" w14:textId="77777777" w:rsidR="008465C6" w:rsidRDefault="00000000" w:rsidP="00510E93">
            <w:pPr>
              <w:jc w:val="center"/>
            </w:pPr>
            <w:r>
              <w:t>2.301</w:t>
            </w:r>
          </w:p>
        </w:tc>
        <w:tc>
          <w:tcPr>
            <w:tcW w:w="2126" w:type="dxa"/>
          </w:tcPr>
          <w:p w14:paraId="281EE3AB" w14:textId="77777777" w:rsidR="008465C6" w:rsidRDefault="00000000" w:rsidP="00510E93">
            <w:pPr>
              <w:jc w:val="center"/>
            </w:pPr>
            <w:r>
              <w:t>1.367</w:t>
            </w:r>
          </w:p>
        </w:tc>
      </w:tr>
      <w:tr w:rsidR="008465C6" w14:paraId="006AA05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732B379" w14:textId="77777777" w:rsidR="008465C6" w:rsidRDefault="00000000" w:rsidP="00510E93">
            <w:pPr>
              <w:jc w:val="center"/>
            </w:pPr>
            <w:r>
              <w:lastRenderedPageBreak/>
              <w:t>2.166</w:t>
            </w:r>
          </w:p>
        </w:tc>
        <w:tc>
          <w:tcPr>
            <w:tcW w:w="2126" w:type="dxa"/>
          </w:tcPr>
          <w:p w14:paraId="4F1C014C" w14:textId="77777777" w:rsidR="008465C6" w:rsidRDefault="00000000" w:rsidP="00510E93">
            <w:pPr>
              <w:jc w:val="center"/>
            </w:pPr>
            <w:r>
              <w:t>1.332</w:t>
            </w:r>
          </w:p>
        </w:tc>
      </w:tr>
      <w:tr w:rsidR="008465C6" w14:paraId="5641E35E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1597153C" w14:textId="77777777" w:rsidR="008465C6" w:rsidRDefault="00000000" w:rsidP="00510E93">
            <w:pPr>
              <w:jc w:val="center"/>
            </w:pPr>
            <w:r>
              <w:t>2.459</w:t>
            </w:r>
          </w:p>
        </w:tc>
        <w:tc>
          <w:tcPr>
            <w:tcW w:w="2126" w:type="dxa"/>
          </w:tcPr>
          <w:p w14:paraId="60166587" w14:textId="77777777" w:rsidR="008465C6" w:rsidRDefault="00000000" w:rsidP="00510E93">
            <w:pPr>
              <w:jc w:val="center"/>
            </w:pPr>
            <w:r>
              <w:t>1.385</w:t>
            </w:r>
          </w:p>
        </w:tc>
      </w:tr>
      <w:tr w:rsidR="008465C6" w14:paraId="224525C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8BC5DEC" w14:textId="77777777" w:rsidR="008465C6" w:rsidRDefault="00000000" w:rsidP="00510E93">
            <w:pPr>
              <w:jc w:val="center"/>
            </w:pPr>
            <w:r>
              <w:t>2.41</w:t>
            </w:r>
          </w:p>
        </w:tc>
        <w:tc>
          <w:tcPr>
            <w:tcW w:w="2126" w:type="dxa"/>
          </w:tcPr>
          <w:p w14:paraId="2D6BF93B" w14:textId="77777777" w:rsidR="008465C6" w:rsidRDefault="00000000" w:rsidP="00510E93">
            <w:pPr>
              <w:jc w:val="center"/>
            </w:pPr>
            <w:r>
              <w:t>1.412</w:t>
            </w:r>
          </w:p>
        </w:tc>
      </w:tr>
      <w:tr w:rsidR="008465C6" w14:paraId="4409798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1C5FE02" w14:textId="77777777" w:rsidR="008465C6" w:rsidRDefault="00000000" w:rsidP="00510E93">
            <w:pPr>
              <w:jc w:val="center"/>
            </w:pPr>
            <w:r>
              <w:t>2.628</w:t>
            </w:r>
          </w:p>
        </w:tc>
        <w:tc>
          <w:tcPr>
            <w:tcW w:w="2126" w:type="dxa"/>
          </w:tcPr>
          <w:p w14:paraId="33AE629A" w14:textId="77777777" w:rsidR="008465C6" w:rsidRDefault="00000000" w:rsidP="00510E93">
            <w:pPr>
              <w:jc w:val="center"/>
            </w:pPr>
            <w:r>
              <w:t>1.495</w:t>
            </w:r>
          </w:p>
        </w:tc>
      </w:tr>
      <w:tr w:rsidR="008465C6" w14:paraId="00796401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A88D444" w14:textId="77777777" w:rsidR="008465C6" w:rsidRDefault="00000000" w:rsidP="00510E93">
            <w:pPr>
              <w:jc w:val="center"/>
            </w:pPr>
            <w:r>
              <w:t>2.597</w:t>
            </w:r>
          </w:p>
        </w:tc>
        <w:tc>
          <w:tcPr>
            <w:tcW w:w="2126" w:type="dxa"/>
          </w:tcPr>
          <w:p w14:paraId="2E43F777" w14:textId="77777777" w:rsidR="008465C6" w:rsidRDefault="00000000" w:rsidP="00510E93">
            <w:pPr>
              <w:jc w:val="center"/>
            </w:pPr>
            <w:r>
              <w:t>1.54</w:t>
            </w:r>
          </w:p>
        </w:tc>
      </w:tr>
      <w:tr w:rsidR="008465C6" w14:paraId="6D1B08FD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BFE30B0" w14:textId="77777777" w:rsidR="008465C6" w:rsidRDefault="00000000" w:rsidP="00510E93">
            <w:pPr>
              <w:jc w:val="center"/>
            </w:pPr>
            <w:r>
              <w:t>2.791</w:t>
            </w:r>
          </w:p>
        </w:tc>
        <w:tc>
          <w:tcPr>
            <w:tcW w:w="2126" w:type="dxa"/>
          </w:tcPr>
          <w:p w14:paraId="719E9DDD" w14:textId="77777777" w:rsidR="008465C6" w:rsidRDefault="00000000" w:rsidP="00510E93">
            <w:pPr>
              <w:jc w:val="center"/>
            </w:pPr>
            <w:r>
              <w:t>1.656</w:t>
            </w:r>
          </w:p>
        </w:tc>
      </w:tr>
      <w:tr w:rsidR="008465C6" w14:paraId="58450663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134CCB8" w14:textId="77777777" w:rsidR="008465C6" w:rsidRDefault="00000000" w:rsidP="00510E93">
            <w:pPr>
              <w:jc w:val="center"/>
            </w:pPr>
            <w:r>
              <w:t>2.817</w:t>
            </w:r>
          </w:p>
        </w:tc>
        <w:tc>
          <w:tcPr>
            <w:tcW w:w="2126" w:type="dxa"/>
          </w:tcPr>
          <w:p w14:paraId="219E7D98" w14:textId="77777777" w:rsidR="008465C6" w:rsidRDefault="00000000" w:rsidP="00510E93">
            <w:pPr>
              <w:jc w:val="center"/>
            </w:pPr>
            <w:r>
              <w:t>1.66</w:t>
            </w:r>
          </w:p>
        </w:tc>
      </w:tr>
      <w:tr w:rsidR="008465C6" w14:paraId="5C23CBF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B12D975" w14:textId="77777777" w:rsidR="008465C6" w:rsidRDefault="00000000" w:rsidP="00510E93">
            <w:pPr>
              <w:jc w:val="center"/>
            </w:pPr>
            <w:r>
              <w:t>2.73</w:t>
            </w:r>
          </w:p>
        </w:tc>
        <w:tc>
          <w:tcPr>
            <w:tcW w:w="2126" w:type="dxa"/>
          </w:tcPr>
          <w:p w14:paraId="4D2D4102" w14:textId="77777777" w:rsidR="008465C6" w:rsidRDefault="00000000" w:rsidP="00510E93">
            <w:pPr>
              <w:jc w:val="center"/>
            </w:pPr>
            <w:r>
              <w:t>1.639</w:t>
            </w:r>
          </w:p>
        </w:tc>
      </w:tr>
      <w:tr w:rsidR="008465C6" w14:paraId="018F6C25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45454DC" w14:textId="77777777" w:rsidR="008465C6" w:rsidRDefault="00000000" w:rsidP="00510E93">
            <w:pPr>
              <w:jc w:val="center"/>
            </w:pPr>
            <w:r>
              <w:t>2.666</w:t>
            </w:r>
          </w:p>
        </w:tc>
        <w:tc>
          <w:tcPr>
            <w:tcW w:w="2126" w:type="dxa"/>
          </w:tcPr>
          <w:p w14:paraId="12487A7B" w14:textId="77777777" w:rsidR="008465C6" w:rsidRDefault="00000000" w:rsidP="00510E93">
            <w:pPr>
              <w:jc w:val="center"/>
            </w:pPr>
            <w:r>
              <w:t>1.608</w:t>
            </w:r>
          </w:p>
        </w:tc>
      </w:tr>
      <w:tr w:rsidR="008465C6" w14:paraId="39A00E3F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6348867" w14:textId="77777777" w:rsidR="008465C6" w:rsidRDefault="00000000" w:rsidP="00510E93">
            <w:pPr>
              <w:jc w:val="center"/>
            </w:pPr>
            <w:r>
              <w:t>2.591</w:t>
            </w:r>
          </w:p>
        </w:tc>
        <w:tc>
          <w:tcPr>
            <w:tcW w:w="2126" w:type="dxa"/>
          </w:tcPr>
          <w:p w14:paraId="5861C3C4" w14:textId="77777777" w:rsidR="008465C6" w:rsidRDefault="00000000" w:rsidP="00510E93">
            <w:pPr>
              <w:jc w:val="center"/>
            </w:pPr>
            <w:r>
              <w:t>1.575</w:t>
            </w:r>
          </w:p>
        </w:tc>
      </w:tr>
      <w:tr w:rsidR="008465C6" w14:paraId="70BF9EF2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C4F4AC5" w14:textId="77777777" w:rsidR="008465C6" w:rsidRDefault="00000000" w:rsidP="00510E93">
            <w:pPr>
              <w:jc w:val="center"/>
            </w:pPr>
            <w:r>
              <w:t>2.512</w:t>
            </w:r>
          </w:p>
        </w:tc>
        <w:tc>
          <w:tcPr>
            <w:tcW w:w="2126" w:type="dxa"/>
          </w:tcPr>
          <w:p w14:paraId="18F45723" w14:textId="77777777" w:rsidR="008465C6" w:rsidRDefault="00000000" w:rsidP="00510E93">
            <w:pPr>
              <w:jc w:val="center"/>
            </w:pPr>
            <w:r>
              <w:t>1.529</w:t>
            </w:r>
          </w:p>
        </w:tc>
      </w:tr>
      <w:tr w:rsidR="008465C6" w14:paraId="6945657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0241A3D4" w14:textId="77777777" w:rsidR="008465C6" w:rsidRDefault="00000000" w:rsidP="00510E93">
            <w:pPr>
              <w:jc w:val="center"/>
            </w:pPr>
            <w:r>
              <w:t>2.561</w:t>
            </w:r>
          </w:p>
        </w:tc>
        <w:tc>
          <w:tcPr>
            <w:tcW w:w="2126" w:type="dxa"/>
          </w:tcPr>
          <w:p w14:paraId="2B369D83" w14:textId="77777777" w:rsidR="008465C6" w:rsidRDefault="00000000" w:rsidP="00510E93">
            <w:pPr>
              <w:jc w:val="center"/>
            </w:pPr>
            <w:r>
              <w:t>1.515</w:t>
            </w:r>
          </w:p>
        </w:tc>
      </w:tr>
      <w:tr w:rsidR="008465C6" w14:paraId="6EFC5A70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6532E0D" w14:textId="77777777" w:rsidR="008465C6" w:rsidRDefault="00000000" w:rsidP="00510E93">
            <w:pPr>
              <w:jc w:val="center"/>
            </w:pPr>
            <w:r>
              <w:t>2.497</w:t>
            </w:r>
          </w:p>
        </w:tc>
        <w:tc>
          <w:tcPr>
            <w:tcW w:w="2126" w:type="dxa"/>
          </w:tcPr>
          <w:p w14:paraId="601A60B1" w14:textId="77777777" w:rsidR="008465C6" w:rsidRDefault="00000000" w:rsidP="00510E93">
            <w:pPr>
              <w:jc w:val="center"/>
            </w:pPr>
            <w:r>
              <w:t>1.479</w:t>
            </w:r>
          </w:p>
        </w:tc>
      </w:tr>
      <w:tr w:rsidR="008465C6" w14:paraId="26877359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6226695B" w14:textId="77777777" w:rsidR="008465C6" w:rsidRDefault="00000000" w:rsidP="00510E93">
            <w:pPr>
              <w:jc w:val="center"/>
            </w:pPr>
            <w:r>
              <w:t>2.361</w:t>
            </w:r>
          </w:p>
        </w:tc>
        <w:tc>
          <w:tcPr>
            <w:tcW w:w="2126" w:type="dxa"/>
          </w:tcPr>
          <w:p w14:paraId="76A4ACD6" w14:textId="77777777" w:rsidR="008465C6" w:rsidRDefault="00000000" w:rsidP="00510E93">
            <w:pPr>
              <w:jc w:val="center"/>
            </w:pPr>
            <w:r>
              <w:t>1.441</w:t>
            </w:r>
          </w:p>
        </w:tc>
      </w:tr>
      <w:tr w:rsidR="008465C6" w14:paraId="415AD958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3560DC7F" w14:textId="77777777" w:rsidR="008465C6" w:rsidRDefault="00000000" w:rsidP="00510E93">
            <w:pPr>
              <w:jc w:val="center"/>
            </w:pPr>
            <w:r>
              <w:t>2.367</w:t>
            </w:r>
          </w:p>
        </w:tc>
        <w:tc>
          <w:tcPr>
            <w:tcW w:w="2126" w:type="dxa"/>
          </w:tcPr>
          <w:p w14:paraId="5FF7D2B2" w14:textId="77777777" w:rsidR="008465C6" w:rsidRDefault="00000000" w:rsidP="00510E93">
            <w:pPr>
              <w:jc w:val="center"/>
            </w:pPr>
            <w:r>
              <w:t>1.418</w:t>
            </w:r>
          </w:p>
        </w:tc>
      </w:tr>
      <w:tr w:rsidR="008465C6" w14:paraId="7B580E0B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550E746" w14:textId="77777777" w:rsidR="008465C6" w:rsidRDefault="00000000" w:rsidP="00510E93">
            <w:pPr>
              <w:jc w:val="center"/>
            </w:pPr>
            <w:r>
              <w:t>2.189</w:t>
            </w:r>
          </w:p>
        </w:tc>
        <w:tc>
          <w:tcPr>
            <w:tcW w:w="2126" w:type="dxa"/>
          </w:tcPr>
          <w:p w14:paraId="1BC54E43" w14:textId="77777777" w:rsidR="008465C6" w:rsidRDefault="00000000" w:rsidP="00510E93">
            <w:pPr>
              <w:jc w:val="center"/>
            </w:pPr>
            <w:r>
              <w:t>1.374</w:t>
            </w:r>
          </w:p>
        </w:tc>
      </w:tr>
      <w:tr w:rsidR="008465C6" w14:paraId="31B2A704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7C1FB48D" w14:textId="77777777" w:rsidR="008465C6" w:rsidRDefault="00000000" w:rsidP="00510E93">
            <w:pPr>
              <w:jc w:val="center"/>
            </w:pPr>
            <w:r>
              <w:t>2.13</w:t>
            </w:r>
          </w:p>
        </w:tc>
        <w:tc>
          <w:tcPr>
            <w:tcW w:w="2126" w:type="dxa"/>
          </w:tcPr>
          <w:p w14:paraId="675E8F77" w14:textId="77777777" w:rsidR="008465C6" w:rsidRDefault="00000000" w:rsidP="00510E93">
            <w:pPr>
              <w:jc w:val="center"/>
            </w:pPr>
            <w:r>
              <w:t>1.328</w:t>
            </w:r>
          </w:p>
        </w:tc>
      </w:tr>
      <w:tr w:rsidR="008465C6" w14:paraId="23CB2356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2DBE15AD" w14:textId="77777777" w:rsidR="008465C6" w:rsidRDefault="00000000" w:rsidP="00510E93">
            <w:pPr>
              <w:jc w:val="center"/>
            </w:pPr>
            <w:r>
              <w:t>2.074</w:t>
            </w:r>
          </w:p>
        </w:tc>
        <w:tc>
          <w:tcPr>
            <w:tcW w:w="2126" w:type="dxa"/>
          </w:tcPr>
          <w:p w14:paraId="705263CA" w14:textId="77777777" w:rsidR="008465C6" w:rsidRDefault="00000000" w:rsidP="00510E93">
            <w:pPr>
              <w:jc w:val="center"/>
            </w:pPr>
            <w:r>
              <w:t>1.29</w:t>
            </w:r>
          </w:p>
        </w:tc>
      </w:tr>
      <w:tr w:rsidR="008465C6" w14:paraId="4D33D9FA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431763E6" w14:textId="77777777" w:rsidR="008465C6" w:rsidRDefault="00000000" w:rsidP="00510E93">
            <w:pPr>
              <w:jc w:val="center"/>
            </w:pPr>
            <w:r>
              <w:t>2.691</w:t>
            </w:r>
          </w:p>
        </w:tc>
        <w:tc>
          <w:tcPr>
            <w:tcW w:w="2126" w:type="dxa"/>
          </w:tcPr>
          <w:p w14:paraId="7360373B" w14:textId="77777777" w:rsidR="008465C6" w:rsidRDefault="00000000" w:rsidP="00510E93">
            <w:pPr>
              <w:jc w:val="center"/>
            </w:pPr>
            <w:r>
              <w:t>1.38</w:t>
            </w:r>
          </w:p>
        </w:tc>
      </w:tr>
      <w:tr w:rsidR="008465C6" w14:paraId="4695CE8C" w14:textId="77777777" w:rsidTr="00510E93">
        <w:tc>
          <w:tcPr>
            <w:tcW w:w="2093" w:type="dxa"/>
            <w:shd w:val="clear" w:color="auto" w:fill="D9D9D9" w:themeFill="background1" w:themeFillShade="D9"/>
          </w:tcPr>
          <w:p w14:paraId="593E3C49" w14:textId="77777777" w:rsidR="008465C6" w:rsidRDefault="00000000" w:rsidP="00510E93">
            <w:pPr>
              <w:jc w:val="center"/>
            </w:pPr>
            <w:r>
              <w:t>3.079</w:t>
            </w:r>
          </w:p>
        </w:tc>
        <w:tc>
          <w:tcPr>
            <w:tcW w:w="2126" w:type="dxa"/>
          </w:tcPr>
          <w:p w14:paraId="439BAF03" w14:textId="77777777" w:rsidR="008465C6" w:rsidRDefault="00000000" w:rsidP="00510E93">
            <w:pPr>
              <w:jc w:val="center"/>
            </w:pPr>
            <w:r>
              <w:t>1.55</w:t>
            </w:r>
          </w:p>
        </w:tc>
      </w:tr>
      <w:bookmarkEnd w:id="0"/>
    </w:tbl>
    <w:p w14:paraId="7C219D22" w14:textId="77777777" w:rsidR="00E826D6" w:rsidRDefault="00E826D6" w:rsidP="00510E93">
      <w:pPr>
        <w:jc w:val="center"/>
      </w:pPr>
    </w:p>
    <w:sectPr w:rsidR="00E826D6" w:rsidSect="00510E9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020963">
    <w:abstractNumId w:val="8"/>
  </w:num>
  <w:num w:numId="2" w16cid:durableId="1974747518">
    <w:abstractNumId w:val="6"/>
  </w:num>
  <w:num w:numId="3" w16cid:durableId="335499190">
    <w:abstractNumId w:val="5"/>
  </w:num>
  <w:num w:numId="4" w16cid:durableId="1723554844">
    <w:abstractNumId w:val="4"/>
  </w:num>
  <w:num w:numId="5" w16cid:durableId="346292997">
    <w:abstractNumId w:val="7"/>
  </w:num>
  <w:num w:numId="6" w16cid:durableId="2113354334">
    <w:abstractNumId w:val="3"/>
  </w:num>
  <w:num w:numId="7" w16cid:durableId="1471050067">
    <w:abstractNumId w:val="2"/>
  </w:num>
  <w:num w:numId="8" w16cid:durableId="200754948">
    <w:abstractNumId w:val="1"/>
  </w:num>
  <w:num w:numId="9" w16cid:durableId="31962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E93"/>
    <w:rsid w:val="00662D80"/>
    <w:rsid w:val="008465C6"/>
    <w:rsid w:val="00AA1D8D"/>
    <w:rsid w:val="00B47730"/>
    <w:rsid w:val="00CB0664"/>
    <w:rsid w:val="00E826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C89444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2</cp:revision>
  <dcterms:created xsi:type="dcterms:W3CDTF">2013-12-23T23:15:00Z</dcterms:created>
  <dcterms:modified xsi:type="dcterms:W3CDTF">2024-08-06T02:50:00Z</dcterms:modified>
  <cp:category/>
</cp:coreProperties>
</file>