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86ED8" w14:textId="77777777" w:rsidR="00BA0AC0" w:rsidRDefault="00000000" w:rsidP="00BF67F4">
      <w:pPr>
        <w:pStyle w:val="Title"/>
        <w:jc w:val="center"/>
      </w:pPr>
      <w:r>
        <w:t>Combined Data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2"/>
        <w:gridCol w:w="2104"/>
      </w:tblGrid>
      <w:tr w:rsidR="00BA0AC0" w14:paraId="7797398E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FC132A8" w14:textId="4F81DC28" w:rsidR="00BA0AC0" w:rsidRDefault="00000000" w:rsidP="00BF67F4">
            <w:pPr>
              <w:jc w:val="center"/>
            </w:pPr>
            <w:r>
              <w:t>Tanpa Kalman</w:t>
            </w:r>
            <w:r w:rsidR="00BF67F4">
              <w:t xml:space="preserve"> (m)</w:t>
            </w:r>
          </w:p>
        </w:tc>
        <w:tc>
          <w:tcPr>
            <w:tcW w:w="2126" w:type="dxa"/>
          </w:tcPr>
          <w:p w14:paraId="51C116DF" w14:textId="6FD43867" w:rsidR="00BA0AC0" w:rsidRDefault="00000000" w:rsidP="00BF67F4">
            <w:pPr>
              <w:jc w:val="center"/>
            </w:pPr>
            <w:r>
              <w:t>Dengan Kalman</w:t>
            </w:r>
            <w:r w:rsidR="00BF67F4">
              <w:t xml:space="preserve"> (m)</w:t>
            </w:r>
          </w:p>
        </w:tc>
      </w:tr>
      <w:tr w:rsidR="00BA0AC0" w14:paraId="1118C089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F8806E6" w14:textId="77777777" w:rsidR="00BA0AC0" w:rsidRDefault="00000000" w:rsidP="00BF67F4">
            <w:pPr>
              <w:jc w:val="center"/>
            </w:pPr>
            <w:r>
              <w:t>2.44</w:t>
            </w:r>
          </w:p>
        </w:tc>
        <w:tc>
          <w:tcPr>
            <w:tcW w:w="2126" w:type="dxa"/>
          </w:tcPr>
          <w:p w14:paraId="207DB1BF" w14:textId="77777777" w:rsidR="00BA0AC0" w:rsidRDefault="00000000" w:rsidP="00BF67F4">
            <w:pPr>
              <w:jc w:val="center"/>
            </w:pPr>
            <w:r>
              <w:t>0.946</w:t>
            </w:r>
          </w:p>
        </w:tc>
      </w:tr>
      <w:tr w:rsidR="00BA0AC0" w14:paraId="25AC9B66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D9EFA91" w14:textId="77777777" w:rsidR="00BA0AC0" w:rsidRDefault="00000000" w:rsidP="00BF67F4">
            <w:pPr>
              <w:jc w:val="center"/>
            </w:pPr>
            <w:r>
              <w:t>4.093</w:t>
            </w:r>
          </w:p>
        </w:tc>
        <w:tc>
          <w:tcPr>
            <w:tcW w:w="2126" w:type="dxa"/>
          </w:tcPr>
          <w:p w14:paraId="56FF92B9" w14:textId="77777777" w:rsidR="00BA0AC0" w:rsidRDefault="00000000" w:rsidP="00BF67F4">
            <w:pPr>
              <w:jc w:val="center"/>
            </w:pPr>
            <w:r>
              <w:t>0.539</w:t>
            </w:r>
          </w:p>
        </w:tc>
      </w:tr>
      <w:tr w:rsidR="00BA0AC0" w14:paraId="2592C860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9D269E0" w14:textId="77777777" w:rsidR="00BA0AC0" w:rsidRDefault="00000000" w:rsidP="00BF67F4">
            <w:pPr>
              <w:jc w:val="center"/>
            </w:pPr>
            <w:r>
              <w:t>2.689</w:t>
            </w:r>
          </w:p>
        </w:tc>
        <w:tc>
          <w:tcPr>
            <w:tcW w:w="2126" w:type="dxa"/>
          </w:tcPr>
          <w:p w14:paraId="48349DB3" w14:textId="77777777" w:rsidR="00BA0AC0" w:rsidRDefault="00000000" w:rsidP="00BF67F4">
            <w:pPr>
              <w:jc w:val="center"/>
            </w:pPr>
            <w:r>
              <w:t>0.403</w:t>
            </w:r>
          </w:p>
        </w:tc>
      </w:tr>
      <w:tr w:rsidR="00BA0AC0" w14:paraId="2CBB9B05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0B1DD761" w14:textId="77777777" w:rsidR="00BA0AC0" w:rsidRDefault="00000000" w:rsidP="00BF67F4">
            <w:pPr>
              <w:jc w:val="center"/>
            </w:pPr>
            <w:r>
              <w:t>1.995</w:t>
            </w:r>
          </w:p>
        </w:tc>
        <w:tc>
          <w:tcPr>
            <w:tcW w:w="2126" w:type="dxa"/>
          </w:tcPr>
          <w:p w14:paraId="12DC692D" w14:textId="77777777" w:rsidR="00BA0AC0" w:rsidRDefault="00000000" w:rsidP="00BF67F4">
            <w:pPr>
              <w:jc w:val="center"/>
            </w:pPr>
            <w:r>
              <w:t>0.329</w:t>
            </w:r>
          </w:p>
        </w:tc>
      </w:tr>
      <w:tr w:rsidR="00BA0AC0" w14:paraId="30469114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436E715" w14:textId="77777777" w:rsidR="00BA0AC0" w:rsidRDefault="00000000" w:rsidP="00BF67F4">
            <w:pPr>
              <w:jc w:val="center"/>
            </w:pPr>
            <w:r>
              <w:t>3.618</w:t>
            </w:r>
          </w:p>
        </w:tc>
        <w:tc>
          <w:tcPr>
            <w:tcW w:w="2126" w:type="dxa"/>
          </w:tcPr>
          <w:p w14:paraId="394BE96B" w14:textId="77777777" w:rsidR="00BA0AC0" w:rsidRDefault="00000000" w:rsidP="00BF67F4">
            <w:pPr>
              <w:jc w:val="center"/>
            </w:pPr>
            <w:r>
              <w:t>0.055</w:t>
            </w:r>
          </w:p>
        </w:tc>
      </w:tr>
      <w:tr w:rsidR="00BA0AC0" w14:paraId="60D93B80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E3872A0" w14:textId="77777777" w:rsidR="00BA0AC0" w:rsidRDefault="00000000" w:rsidP="00BF67F4">
            <w:pPr>
              <w:jc w:val="center"/>
            </w:pPr>
            <w:r>
              <w:t>2.419</w:t>
            </w:r>
          </w:p>
        </w:tc>
        <w:tc>
          <w:tcPr>
            <w:tcW w:w="2126" w:type="dxa"/>
          </w:tcPr>
          <w:p w14:paraId="76922D1A" w14:textId="77777777" w:rsidR="00BA0AC0" w:rsidRDefault="00000000" w:rsidP="00BF67F4">
            <w:pPr>
              <w:jc w:val="center"/>
            </w:pPr>
            <w:r>
              <w:t>0.045</w:t>
            </w:r>
          </w:p>
        </w:tc>
      </w:tr>
      <w:tr w:rsidR="00BA0AC0" w14:paraId="41F06638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08CC7D7D" w14:textId="77777777" w:rsidR="00BA0AC0" w:rsidRDefault="00000000" w:rsidP="00BF67F4">
            <w:pPr>
              <w:jc w:val="center"/>
            </w:pPr>
            <w:r>
              <w:t>1.564</w:t>
            </w:r>
          </w:p>
        </w:tc>
        <w:tc>
          <w:tcPr>
            <w:tcW w:w="2126" w:type="dxa"/>
          </w:tcPr>
          <w:p w14:paraId="27F6CBAD" w14:textId="77777777" w:rsidR="00BA0AC0" w:rsidRDefault="00000000" w:rsidP="00BF67F4">
            <w:pPr>
              <w:jc w:val="center"/>
            </w:pPr>
            <w:r>
              <w:t>0.18</w:t>
            </w:r>
          </w:p>
        </w:tc>
      </w:tr>
      <w:tr w:rsidR="00BA0AC0" w14:paraId="0F2DC2E1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E8E38ED" w14:textId="77777777" w:rsidR="00BA0AC0" w:rsidRDefault="00000000" w:rsidP="00BF67F4">
            <w:pPr>
              <w:jc w:val="center"/>
            </w:pPr>
            <w:r>
              <w:t>1.352</w:t>
            </w:r>
          </w:p>
        </w:tc>
        <w:tc>
          <w:tcPr>
            <w:tcW w:w="2126" w:type="dxa"/>
          </w:tcPr>
          <w:p w14:paraId="712AB9FB" w14:textId="77777777" w:rsidR="00BA0AC0" w:rsidRDefault="00000000" w:rsidP="00BF67F4">
            <w:pPr>
              <w:jc w:val="center"/>
            </w:pPr>
            <w:r>
              <w:t>0.235</w:t>
            </w:r>
          </w:p>
        </w:tc>
      </w:tr>
      <w:tr w:rsidR="00BA0AC0" w14:paraId="4F53D58F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999EC68" w14:textId="77777777" w:rsidR="00BA0AC0" w:rsidRDefault="00000000" w:rsidP="00BF67F4">
            <w:pPr>
              <w:jc w:val="center"/>
            </w:pPr>
            <w:r>
              <w:t>0.787</w:t>
            </w:r>
          </w:p>
        </w:tc>
        <w:tc>
          <w:tcPr>
            <w:tcW w:w="2126" w:type="dxa"/>
          </w:tcPr>
          <w:p w14:paraId="510F343C" w14:textId="77777777" w:rsidR="00BA0AC0" w:rsidRDefault="00000000" w:rsidP="00BF67F4">
            <w:pPr>
              <w:jc w:val="center"/>
            </w:pPr>
            <w:r>
              <w:t>0.369</w:t>
            </w:r>
          </w:p>
        </w:tc>
      </w:tr>
      <w:tr w:rsidR="00BA0AC0" w14:paraId="0DE4A3F2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E34C123" w14:textId="77777777" w:rsidR="00BA0AC0" w:rsidRDefault="00000000" w:rsidP="00BF67F4">
            <w:pPr>
              <w:jc w:val="center"/>
            </w:pPr>
            <w:r>
              <w:t>0.529</w:t>
            </w:r>
          </w:p>
        </w:tc>
        <w:tc>
          <w:tcPr>
            <w:tcW w:w="2126" w:type="dxa"/>
          </w:tcPr>
          <w:p w14:paraId="28E25507" w14:textId="77777777" w:rsidR="00BA0AC0" w:rsidRDefault="00000000" w:rsidP="00BF67F4">
            <w:pPr>
              <w:jc w:val="center"/>
            </w:pPr>
            <w:r>
              <w:t>0.47</w:t>
            </w:r>
          </w:p>
        </w:tc>
      </w:tr>
      <w:tr w:rsidR="00BA0AC0" w14:paraId="2D2F809B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7722973" w14:textId="77777777" w:rsidR="00BA0AC0" w:rsidRDefault="00000000" w:rsidP="00BF67F4">
            <w:pPr>
              <w:jc w:val="center"/>
            </w:pPr>
            <w:r>
              <w:t>0.279</w:t>
            </w:r>
          </w:p>
        </w:tc>
        <w:tc>
          <w:tcPr>
            <w:tcW w:w="2126" w:type="dxa"/>
          </w:tcPr>
          <w:p w14:paraId="11ACCC8A" w14:textId="77777777" w:rsidR="00BA0AC0" w:rsidRDefault="00000000" w:rsidP="00BF67F4">
            <w:pPr>
              <w:jc w:val="center"/>
            </w:pPr>
            <w:r>
              <w:t>0.562</w:t>
            </w:r>
          </w:p>
        </w:tc>
      </w:tr>
      <w:tr w:rsidR="00BA0AC0" w14:paraId="2DBD17C2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265962C" w14:textId="77777777" w:rsidR="00BA0AC0" w:rsidRDefault="00000000" w:rsidP="00BF67F4">
            <w:pPr>
              <w:jc w:val="center"/>
            </w:pPr>
            <w:r>
              <w:t>0.265</w:t>
            </w:r>
          </w:p>
        </w:tc>
        <w:tc>
          <w:tcPr>
            <w:tcW w:w="2126" w:type="dxa"/>
          </w:tcPr>
          <w:p w14:paraId="5E3EE3FC" w14:textId="77777777" w:rsidR="00BA0AC0" w:rsidRDefault="00000000" w:rsidP="00BF67F4">
            <w:pPr>
              <w:jc w:val="center"/>
            </w:pPr>
            <w:r>
              <w:t>0.606</w:t>
            </w:r>
          </w:p>
        </w:tc>
      </w:tr>
      <w:tr w:rsidR="00BA0AC0" w14:paraId="78CF12A8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A4545D1" w14:textId="77777777" w:rsidR="00BA0AC0" w:rsidRDefault="00000000" w:rsidP="00BF67F4">
            <w:pPr>
              <w:jc w:val="center"/>
            </w:pPr>
            <w:r>
              <w:t>0.03</w:t>
            </w:r>
          </w:p>
        </w:tc>
        <w:tc>
          <w:tcPr>
            <w:tcW w:w="2126" w:type="dxa"/>
          </w:tcPr>
          <w:p w14:paraId="5E9442AF" w14:textId="77777777" w:rsidR="00BA0AC0" w:rsidRDefault="00000000" w:rsidP="00BF67F4">
            <w:pPr>
              <w:jc w:val="center"/>
            </w:pPr>
            <w:r>
              <w:t>0.691</w:t>
            </w:r>
          </w:p>
        </w:tc>
      </w:tr>
      <w:tr w:rsidR="00BA0AC0" w14:paraId="61EF3CDD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B0BA421" w14:textId="77777777" w:rsidR="00BA0AC0" w:rsidRDefault="00000000" w:rsidP="00BF67F4">
            <w:pPr>
              <w:jc w:val="center"/>
            </w:pPr>
            <w:r>
              <w:t>0.032</w:t>
            </w:r>
          </w:p>
        </w:tc>
        <w:tc>
          <w:tcPr>
            <w:tcW w:w="2126" w:type="dxa"/>
          </w:tcPr>
          <w:p w14:paraId="48A44B72" w14:textId="77777777" w:rsidR="00BA0AC0" w:rsidRDefault="00000000" w:rsidP="00BF67F4">
            <w:pPr>
              <w:jc w:val="center"/>
            </w:pPr>
            <w:r>
              <w:t>0.729</w:t>
            </w:r>
          </w:p>
        </w:tc>
      </w:tr>
      <w:tr w:rsidR="00BA0AC0" w14:paraId="4AB00269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1FECC11" w14:textId="77777777" w:rsidR="00BA0AC0" w:rsidRDefault="00000000" w:rsidP="00BF67F4">
            <w:pPr>
              <w:jc w:val="center"/>
            </w:pPr>
            <w:r>
              <w:t>0.117</w:t>
            </w:r>
          </w:p>
        </w:tc>
        <w:tc>
          <w:tcPr>
            <w:tcW w:w="2126" w:type="dxa"/>
          </w:tcPr>
          <w:p w14:paraId="16E78397" w14:textId="77777777" w:rsidR="00BA0AC0" w:rsidRDefault="00000000" w:rsidP="00BF67F4">
            <w:pPr>
              <w:jc w:val="center"/>
            </w:pPr>
            <w:r>
              <w:t>0.78</w:t>
            </w:r>
          </w:p>
        </w:tc>
      </w:tr>
      <w:tr w:rsidR="00BA0AC0" w14:paraId="2656BAB7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D5945B8" w14:textId="77777777" w:rsidR="00BA0AC0" w:rsidRDefault="00000000" w:rsidP="00BF67F4">
            <w:pPr>
              <w:jc w:val="center"/>
            </w:pPr>
            <w:r>
              <w:t>0.085</w:t>
            </w:r>
          </w:p>
        </w:tc>
        <w:tc>
          <w:tcPr>
            <w:tcW w:w="2126" w:type="dxa"/>
          </w:tcPr>
          <w:p w14:paraId="44D479F0" w14:textId="77777777" w:rsidR="00BA0AC0" w:rsidRDefault="00000000" w:rsidP="00BF67F4">
            <w:pPr>
              <w:jc w:val="center"/>
            </w:pPr>
            <w:r>
              <w:t>0.786</w:t>
            </w:r>
          </w:p>
        </w:tc>
      </w:tr>
      <w:tr w:rsidR="00BA0AC0" w14:paraId="7A56431E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845BFBE" w14:textId="77777777" w:rsidR="00BA0AC0" w:rsidRDefault="00000000" w:rsidP="00BF67F4">
            <w:pPr>
              <w:jc w:val="center"/>
            </w:pPr>
            <w:r>
              <w:t>0.042</w:t>
            </w:r>
          </w:p>
        </w:tc>
        <w:tc>
          <w:tcPr>
            <w:tcW w:w="2126" w:type="dxa"/>
          </w:tcPr>
          <w:p w14:paraId="56D9BDE1" w14:textId="77777777" w:rsidR="00BA0AC0" w:rsidRDefault="00000000" w:rsidP="00BF67F4">
            <w:pPr>
              <w:jc w:val="center"/>
            </w:pPr>
            <w:r>
              <w:t>0.721</w:t>
            </w:r>
          </w:p>
        </w:tc>
      </w:tr>
      <w:tr w:rsidR="00BA0AC0" w14:paraId="4797B79B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A59C2B1" w14:textId="77777777" w:rsidR="00BA0AC0" w:rsidRDefault="00000000" w:rsidP="00BF67F4">
            <w:pPr>
              <w:jc w:val="center"/>
            </w:pPr>
            <w:r>
              <w:t>0.332</w:t>
            </w:r>
          </w:p>
        </w:tc>
        <w:tc>
          <w:tcPr>
            <w:tcW w:w="2126" w:type="dxa"/>
          </w:tcPr>
          <w:p w14:paraId="408EF69D" w14:textId="77777777" w:rsidR="00BA0AC0" w:rsidRDefault="00000000" w:rsidP="00BF67F4">
            <w:pPr>
              <w:jc w:val="center"/>
            </w:pPr>
            <w:r>
              <w:t>0.686</w:t>
            </w:r>
          </w:p>
        </w:tc>
      </w:tr>
      <w:tr w:rsidR="00BA0AC0" w14:paraId="5BF8924E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226B9598" w14:textId="77777777" w:rsidR="00BA0AC0" w:rsidRDefault="00000000" w:rsidP="00BF67F4">
            <w:pPr>
              <w:jc w:val="center"/>
            </w:pPr>
            <w:r>
              <w:t>0.637</w:t>
            </w:r>
          </w:p>
        </w:tc>
        <w:tc>
          <w:tcPr>
            <w:tcW w:w="2126" w:type="dxa"/>
          </w:tcPr>
          <w:p w14:paraId="1456AB5C" w14:textId="77777777" w:rsidR="00BA0AC0" w:rsidRDefault="00000000" w:rsidP="00BF67F4">
            <w:pPr>
              <w:jc w:val="center"/>
            </w:pPr>
            <w:r>
              <w:t>0.736</w:t>
            </w:r>
          </w:p>
        </w:tc>
      </w:tr>
      <w:tr w:rsidR="00BA0AC0" w14:paraId="7C3DDD23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A11A8C7" w14:textId="77777777" w:rsidR="00BA0AC0" w:rsidRDefault="00000000" w:rsidP="00BF67F4">
            <w:pPr>
              <w:jc w:val="center"/>
            </w:pPr>
            <w:r>
              <w:t>0.295</w:t>
            </w:r>
          </w:p>
        </w:tc>
        <w:tc>
          <w:tcPr>
            <w:tcW w:w="2126" w:type="dxa"/>
          </w:tcPr>
          <w:p w14:paraId="4284D074" w14:textId="77777777" w:rsidR="00BA0AC0" w:rsidRDefault="00000000" w:rsidP="00BF67F4">
            <w:pPr>
              <w:jc w:val="center"/>
            </w:pPr>
            <w:r>
              <w:t>0.657</w:t>
            </w:r>
          </w:p>
        </w:tc>
      </w:tr>
      <w:tr w:rsidR="00BA0AC0" w14:paraId="61E5EDE1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C59703D" w14:textId="77777777" w:rsidR="00BA0AC0" w:rsidRDefault="00000000" w:rsidP="00BF67F4">
            <w:pPr>
              <w:jc w:val="center"/>
            </w:pPr>
            <w:r>
              <w:t>0.074</w:t>
            </w:r>
          </w:p>
        </w:tc>
        <w:tc>
          <w:tcPr>
            <w:tcW w:w="2126" w:type="dxa"/>
          </w:tcPr>
          <w:p w14:paraId="3E33BCFC" w14:textId="77777777" w:rsidR="00BA0AC0" w:rsidRDefault="00000000" w:rsidP="00BF67F4">
            <w:pPr>
              <w:jc w:val="center"/>
            </w:pPr>
            <w:r>
              <w:t>0.511</w:t>
            </w:r>
          </w:p>
        </w:tc>
      </w:tr>
      <w:tr w:rsidR="00BA0AC0" w14:paraId="247BEEB4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CE3C4E0" w14:textId="77777777" w:rsidR="00BA0AC0" w:rsidRDefault="00000000" w:rsidP="00BF67F4">
            <w:pPr>
              <w:jc w:val="center"/>
            </w:pPr>
            <w:r>
              <w:t>0.128</w:t>
            </w:r>
          </w:p>
        </w:tc>
        <w:tc>
          <w:tcPr>
            <w:tcW w:w="2126" w:type="dxa"/>
          </w:tcPr>
          <w:p w14:paraId="5904B40B" w14:textId="77777777" w:rsidR="00BA0AC0" w:rsidRDefault="00000000" w:rsidP="00BF67F4">
            <w:pPr>
              <w:jc w:val="center"/>
            </w:pPr>
            <w:r>
              <w:t>0.4</w:t>
            </w:r>
          </w:p>
        </w:tc>
      </w:tr>
      <w:tr w:rsidR="00BA0AC0" w14:paraId="06334C2F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18127A9" w14:textId="77777777" w:rsidR="00BA0AC0" w:rsidRDefault="00000000" w:rsidP="00BF67F4">
            <w:pPr>
              <w:jc w:val="center"/>
            </w:pPr>
            <w:r>
              <w:t>0.196</w:t>
            </w:r>
          </w:p>
        </w:tc>
        <w:tc>
          <w:tcPr>
            <w:tcW w:w="2126" w:type="dxa"/>
          </w:tcPr>
          <w:p w14:paraId="12DB680C" w14:textId="77777777" w:rsidR="00BA0AC0" w:rsidRDefault="00000000" w:rsidP="00BF67F4">
            <w:pPr>
              <w:jc w:val="center"/>
            </w:pPr>
            <w:r>
              <w:t>0.305</w:t>
            </w:r>
          </w:p>
        </w:tc>
      </w:tr>
      <w:tr w:rsidR="00BA0AC0" w14:paraId="01F8FE9F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8FE66E9" w14:textId="77777777" w:rsidR="00BA0AC0" w:rsidRDefault="00000000" w:rsidP="00BF67F4">
            <w:pPr>
              <w:jc w:val="center"/>
            </w:pPr>
            <w:r>
              <w:t>0.068</w:t>
            </w:r>
          </w:p>
        </w:tc>
        <w:tc>
          <w:tcPr>
            <w:tcW w:w="2126" w:type="dxa"/>
          </w:tcPr>
          <w:p w14:paraId="52BEEF8E" w14:textId="77777777" w:rsidR="00BA0AC0" w:rsidRDefault="00000000" w:rsidP="00BF67F4">
            <w:pPr>
              <w:jc w:val="center"/>
            </w:pPr>
            <w:r>
              <w:t>0.284</w:t>
            </w:r>
          </w:p>
        </w:tc>
      </w:tr>
      <w:tr w:rsidR="00BA0AC0" w14:paraId="3160DC4F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84CB9AE" w14:textId="77777777" w:rsidR="00BA0AC0" w:rsidRDefault="00000000" w:rsidP="00BF67F4">
            <w:pPr>
              <w:jc w:val="center"/>
            </w:pPr>
            <w:r>
              <w:t>0.269</w:t>
            </w:r>
          </w:p>
        </w:tc>
        <w:tc>
          <w:tcPr>
            <w:tcW w:w="2126" w:type="dxa"/>
          </w:tcPr>
          <w:p w14:paraId="427C3097" w14:textId="77777777" w:rsidR="00BA0AC0" w:rsidRDefault="00000000" w:rsidP="00BF67F4">
            <w:pPr>
              <w:jc w:val="center"/>
            </w:pPr>
            <w:r>
              <w:t>0.204</w:t>
            </w:r>
          </w:p>
        </w:tc>
      </w:tr>
      <w:tr w:rsidR="00BA0AC0" w14:paraId="53E6BA38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BF0992A" w14:textId="77777777" w:rsidR="00BA0AC0" w:rsidRDefault="00000000" w:rsidP="00BF67F4">
            <w:pPr>
              <w:jc w:val="center"/>
            </w:pPr>
            <w:r>
              <w:t>0.419</w:t>
            </w:r>
          </w:p>
        </w:tc>
        <w:tc>
          <w:tcPr>
            <w:tcW w:w="2126" w:type="dxa"/>
          </w:tcPr>
          <w:p w14:paraId="0830D1A1" w14:textId="77777777" w:rsidR="00BA0AC0" w:rsidRDefault="00000000" w:rsidP="00BF67F4">
            <w:pPr>
              <w:jc w:val="center"/>
            </w:pPr>
            <w:r>
              <w:t>0.106</w:t>
            </w:r>
          </w:p>
        </w:tc>
      </w:tr>
      <w:tr w:rsidR="00BA0AC0" w14:paraId="3730C62D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582E10A" w14:textId="77777777" w:rsidR="00BA0AC0" w:rsidRDefault="00000000" w:rsidP="00BF67F4">
            <w:pPr>
              <w:jc w:val="center"/>
            </w:pPr>
            <w:r>
              <w:t>0.934</w:t>
            </w:r>
          </w:p>
        </w:tc>
        <w:tc>
          <w:tcPr>
            <w:tcW w:w="2126" w:type="dxa"/>
          </w:tcPr>
          <w:p w14:paraId="19002FA7" w14:textId="77777777" w:rsidR="00BA0AC0" w:rsidRDefault="00000000" w:rsidP="00BF67F4">
            <w:pPr>
              <w:jc w:val="center"/>
            </w:pPr>
            <w:r>
              <w:t>0.096</w:t>
            </w:r>
          </w:p>
        </w:tc>
      </w:tr>
      <w:tr w:rsidR="00BA0AC0" w14:paraId="292C0278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52F8223" w14:textId="77777777" w:rsidR="00BA0AC0" w:rsidRDefault="00000000" w:rsidP="00BF67F4">
            <w:pPr>
              <w:jc w:val="center"/>
            </w:pPr>
            <w:r>
              <w:t>0.917</w:t>
            </w:r>
          </w:p>
        </w:tc>
        <w:tc>
          <w:tcPr>
            <w:tcW w:w="2126" w:type="dxa"/>
          </w:tcPr>
          <w:p w14:paraId="6AA07817" w14:textId="77777777" w:rsidR="00BA0AC0" w:rsidRDefault="00000000" w:rsidP="00BF67F4">
            <w:pPr>
              <w:jc w:val="center"/>
            </w:pPr>
            <w:r>
              <w:t>0.204</w:t>
            </w:r>
          </w:p>
        </w:tc>
      </w:tr>
      <w:tr w:rsidR="00BA0AC0" w14:paraId="0FF4527F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8676F97" w14:textId="77777777" w:rsidR="00BA0AC0" w:rsidRDefault="00000000" w:rsidP="00BF67F4">
            <w:pPr>
              <w:jc w:val="center"/>
            </w:pPr>
            <w:r>
              <w:t>0.905</w:t>
            </w:r>
          </w:p>
        </w:tc>
        <w:tc>
          <w:tcPr>
            <w:tcW w:w="2126" w:type="dxa"/>
          </w:tcPr>
          <w:p w14:paraId="5330BDF5" w14:textId="77777777" w:rsidR="00BA0AC0" w:rsidRDefault="00000000" w:rsidP="00BF67F4">
            <w:pPr>
              <w:jc w:val="center"/>
            </w:pPr>
            <w:r>
              <w:t>0.268</w:t>
            </w:r>
          </w:p>
        </w:tc>
      </w:tr>
      <w:tr w:rsidR="00BA0AC0" w14:paraId="7D3E2F87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2B0D9A98" w14:textId="77777777" w:rsidR="00BA0AC0" w:rsidRDefault="00000000" w:rsidP="00BF67F4">
            <w:pPr>
              <w:jc w:val="center"/>
            </w:pPr>
            <w:r>
              <w:t>0.947</w:t>
            </w:r>
          </w:p>
        </w:tc>
        <w:tc>
          <w:tcPr>
            <w:tcW w:w="2126" w:type="dxa"/>
          </w:tcPr>
          <w:p w14:paraId="43F0857F" w14:textId="77777777" w:rsidR="00BA0AC0" w:rsidRDefault="00000000" w:rsidP="00BF67F4">
            <w:pPr>
              <w:jc w:val="center"/>
            </w:pPr>
            <w:r>
              <w:t>0.325</w:t>
            </w:r>
          </w:p>
        </w:tc>
      </w:tr>
      <w:tr w:rsidR="00BA0AC0" w14:paraId="048F2129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5B23871" w14:textId="77777777" w:rsidR="00BA0AC0" w:rsidRDefault="00000000" w:rsidP="00BF67F4">
            <w:pPr>
              <w:jc w:val="center"/>
            </w:pPr>
            <w:r>
              <w:t>0.959</w:t>
            </w:r>
          </w:p>
        </w:tc>
        <w:tc>
          <w:tcPr>
            <w:tcW w:w="2126" w:type="dxa"/>
          </w:tcPr>
          <w:p w14:paraId="312C1E32" w14:textId="77777777" w:rsidR="00BA0AC0" w:rsidRDefault="00000000" w:rsidP="00BF67F4">
            <w:pPr>
              <w:jc w:val="center"/>
            </w:pPr>
            <w:r>
              <w:t>0.363</w:t>
            </w:r>
          </w:p>
        </w:tc>
      </w:tr>
      <w:tr w:rsidR="00BA0AC0" w14:paraId="06789B90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01F7CFD4" w14:textId="77777777" w:rsidR="00BA0AC0" w:rsidRDefault="00000000" w:rsidP="00BF67F4">
            <w:pPr>
              <w:jc w:val="center"/>
            </w:pPr>
            <w:r>
              <w:t>1.018</w:t>
            </w:r>
          </w:p>
        </w:tc>
        <w:tc>
          <w:tcPr>
            <w:tcW w:w="2126" w:type="dxa"/>
          </w:tcPr>
          <w:p w14:paraId="1AECB8C2" w14:textId="77777777" w:rsidR="00BA0AC0" w:rsidRDefault="00000000" w:rsidP="00BF67F4">
            <w:pPr>
              <w:jc w:val="center"/>
            </w:pPr>
            <w:r>
              <w:t>0.41</w:t>
            </w:r>
          </w:p>
        </w:tc>
      </w:tr>
      <w:tr w:rsidR="00BA0AC0" w14:paraId="26F1E750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BF48674" w14:textId="77777777" w:rsidR="00BA0AC0" w:rsidRDefault="00000000" w:rsidP="00BF67F4">
            <w:pPr>
              <w:jc w:val="center"/>
            </w:pPr>
            <w:r>
              <w:t>1.307</w:t>
            </w:r>
          </w:p>
        </w:tc>
        <w:tc>
          <w:tcPr>
            <w:tcW w:w="2126" w:type="dxa"/>
          </w:tcPr>
          <w:p w14:paraId="4ED6F13F" w14:textId="77777777" w:rsidR="00BA0AC0" w:rsidRDefault="00000000" w:rsidP="00BF67F4">
            <w:pPr>
              <w:jc w:val="center"/>
            </w:pPr>
            <w:r>
              <w:t>0.502</w:t>
            </w:r>
          </w:p>
        </w:tc>
      </w:tr>
      <w:tr w:rsidR="00BA0AC0" w14:paraId="3DBEEC69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2943B158" w14:textId="77777777" w:rsidR="00BA0AC0" w:rsidRDefault="00000000" w:rsidP="00BF67F4">
            <w:pPr>
              <w:jc w:val="center"/>
            </w:pPr>
            <w:r>
              <w:t>1.379</w:t>
            </w:r>
          </w:p>
        </w:tc>
        <w:tc>
          <w:tcPr>
            <w:tcW w:w="2126" w:type="dxa"/>
          </w:tcPr>
          <w:p w14:paraId="24F7492C" w14:textId="77777777" w:rsidR="00BA0AC0" w:rsidRDefault="00000000" w:rsidP="00BF67F4">
            <w:pPr>
              <w:jc w:val="center"/>
            </w:pPr>
            <w:r>
              <w:t>0.545</w:t>
            </w:r>
          </w:p>
        </w:tc>
      </w:tr>
      <w:tr w:rsidR="00BA0AC0" w14:paraId="45365989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080404C" w14:textId="77777777" w:rsidR="00BA0AC0" w:rsidRDefault="00000000" w:rsidP="00BF67F4">
            <w:pPr>
              <w:jc w:val="center"/>
            </w:pPr>
            <w:r>
              <w:t>1.54</w:t>
            </w:r>
          </w:p>
        </w:tc>
        <w:tc>
          <w:tcPr>
            <w:tcW w:w="2126" w:type="dxa"/>
          </w:tcPr>
          <w:p w14:paraId="332FA0BE" w14:textId="77777777" w:rsidR="00BA0AC0" w:rsidRDefault="00000000" w:rsidP="00BF67F4">
            <w:pPr>
              <w:jc w:val="center"/>
            </w:pPr>
            <w:r>
              <w:t>0.562</w:t>
            </w:r>
          </w:p>
        </w:tc>
      </w:tr>
      <w:tr w:rsidR="00BA0AC0" w14:paraId="675F3D61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115C5AB" w14:textId="77777777" w:rsidR="00BA0AC0" w:rsidRDefault="00000000" w:rsidP="00BF67F4">
            <w:pPr>
              <w:jc w:val="center"/>
            </w:pPr>
            <w:r>
              <w:t>1.764</w:t>
            </w:r>
          </w:p>
        </w:tc>
        <w:tc>
          <w:tcPr>
            <w:tcW w:w="2126" w:type="dxa"/>
          </w:tcPr>
          <w:p w14:paraId="4B4D1659" w14:textId="77777777" w:rsidR="00BA0AC0" w:rsidRDefault="00000000" w:rsidP="00BF67F4">
            <w:pPr>
              <w:jc w:val="center"/>
            </w:pPr>
            <w:r>
              <w:t>0.598</w:t>
            </w:r>
          </w:p>
        </w:tc>
      </w:tr>
      <w:tr w:rsidR="00BA0AC0" w14:paraId="72E31B9E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BC2A567" w14:textId="77777777" w:rsidR="00BA0AC0" w:rsidRDefault="00000000" w:rsidP="00BF67F4">
            <w:pPr>
              <w:jc w:val="center"/>
            </w:pPr>
            <w:r>
              <w:t>2.393</w:t>
            </w:r>
          </w:p>
        </w:tc>
        <w:tc>
          <w:tcPr>
            <w:tcW w:w="2126" w:type="dxa"/>
          </w:tcPr>
          <w:p w14:paraId="0550413B" w14:textId="77777777" w:rsidR="00BA0AC0" w:rsidRDefault="00000000" w:rsidP="00BF67F4">
            <w:pPr>
              <w:jc w:val="center"/>
            </w:pPr>
            <w:r>
              <w:t>0.638</w:t>
            </w:r>
          </w:p>
        </w:tc>
      </w:tr>
      <w:tr w:rsidR="00BA0AC0" w14:paraId="3FF869A4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0DA77C87" w14:textId="77777777" w:rsidR="00BA0AC0" w:rsidRDefault="00000000" w:rsidP="00BF67F4">
            <w:pPr>
              <w:jc w:val="center"/>
            </w:pPr>
            <w:r>
              <w:t>3.152</w:t>
            </w:r>
          </w:p>
        </w:tc>
        <w:tc>
          <w:tcPr>
            <w:tcW w:w="2126" w:type="dxa"/>
          </w:tcPr>
          <w:p w14:paraId="6D6111E5" w14:textId="77777777" w:rsidR="00BA0AC0" w:rsidRDefault="00000000" w:rsidP="00BF67F4">
            <w:pPr>
              <w:jc w:val="center"/>
            </w:pPr>
            <w:r>
              <w:t>0.846</w:t>
            </w:r>
          </w:p>
        </w:tc>
      </w:tr>
      <w:tr w:rsidR="00BA0AC0" w14:paraId="6CFFA72F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7F97E56" w14:textId="77777777" w:rsidR="00BA0AC0" w:rsidRDefault="00000000" w:rsidP="00BF67F4">
            <w:pPr>
              <w:jc w:val="center"/>
            </w:pPr>
            <w:r>
              <w:t>3.012</w:t>
            </w:r>
          </w:p>
        </w:tc>
        <w:tc>
          <w:tcPr>
            <w:tcW w:w="2126" w:type="dxa"/>
          </w:tcPr>
          <w:p w14:paraId="79708733" w14:textId="77777777" w:rsidR="00BA0AC0" w:rsidRDefault="00000000" w:rsidP="00BF67F4">
            <w:pPr>
              <w:jc w:val="center"/>
            </w:pPr>
            <w:r>
              <w:t>0.945</w:t>
            </w:r>
          </w:p>
        </w:tc>
      </w:tr>
      <w:tr w:rsidR="00BA0AC0" w14:paraId="49E454E6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26BDB96D" w14:textId="77777777" w:rsidR="00BA0AC0" w:rsidRDefault="00000000" w:rsidP="00BF67F4">
            <w:pPr>
              <w:jc w:val="center"/>
            </w:pPr>
            <w:r>
              <w:t>2.658</w:t>
            </w:r>
          </w:p>
        </w:tc>
        <w:tc>
          <w:tcPr>
            <w:tcW w:w="2126" w:type="dxa"/>
          </w:tcPr>
          <w:p w14:paraId="577F4E1B" w14:textId="77777777" w:rsidR="00BA0AC0" w:rsidRDefault="00000000" w:rsidP="00BF67F4">
            <w:pPr>
              <w:jc w:val="center"/>
            </w:pPr>
            <w:r>
              <w:t>0.982</w:t>
            </w:r>
          </w:p>
        </w:tc>
      </w:tr>
      <w:tr w:rsidR="00BA0AC0" w14:paraId="5F83AA2C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799D565" w14:textId="77777777" w:rsidR="00BA0AC0" w:rsidRDefault="00000000" w:rsidP="00BF67F4">
            <w:pPr>
              <w:jc w:val="center"/>
            </w:pPr>
            <w:r>
              <w:t>2.719</w:t>
            </w:r>
          </w:p>
        </w:tc>
        <w:tc>
          <w:tcPr>
            <w:tcW w:w="2126" w:type="dxa"/>
          </w:tcPr>
          <w:p w14:paraId="439C555D" w14:textId="77777777" w:rsidR="00BA0AC0" w:rsidRDefault="00000000" w:rsidP="00BF67F4">
            <w:pPr>
              <w:jc w:val="center"/>
            </w:pPr>
            <w:r>
              <w:t>0.991</w:t>
            </w:r>
          </w:p>
        </w:tc>
      </w:tr>
      <w:tr w:rsidR="00BA0AC0" w14:paraId="1F22AF83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9244E92" w14:textId="77777777" w:rsidR="00BA0AC0" w:rsidRDefault="00000000" w:rsidP="00BF67F4">
            <w:pPr>
              <w:jc w:val="center"/>
            </w:pPr>
            <w:r>
              <w:t>2.876</w:t>
            </w:r>
          </w:p>
        </w:tc>
        <w:tc>
          <w:tcPr>
            <w:tcW w:w="2126" w:type="dxa"/>
          </w:tcPr>
          <w:p w14:paraId="60E72927" w14:textId="77777777" w:rsidR="00BA0AC0" w:rsidRDefault="00000000" w:rsidP="00BF67F4">
            <w:pPr>
              <w:jc w:val="center"/>
            </w:pPr>
            <w:r>
              <w:t>1.037</w:t>
            </w:r>
          </w:p>
        </w:tc>
      </w:tr>
      <w:tr w:rsidR="00BA0AC0" w14:paraId="3CF430F2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0B3EF1D" w14:textId="77777777" w:rsidR="00BA0AC0" w:rsidRDefault="00000000" w:rsidP="00BF67F4">
            <w:pPr>
              <w:jc w:val="center"/>
            </w:pPr>
            <w:r>
              <w:t>2.741</w:t>
            </w:r>
          </w:p>
        </w:tc>
        <w:tc>
          <w:tcPr>
            <w:tcW w:w="2126" w:type="dxa"/>
          </w:tcPr>
          <w:p w14:paraId="61E8D9B0" w14:textId="77777777" w:rsidR="00BA0AC0" w:rsidRDefault="00000000" w:rsidP="00BF67F4">
            <w:pPr>
              <w:jc w:val="center"/>
            </w:pPr>
            <w:r>
              <w:t>1.03</w:t>
            </w:r>
          </w:p>
        </w:tc>
      </w:tr>
      <w:tr w:rsidR="00BA0AC0" w14:paraId="1470DA07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F067EFD" w14:textId="77777777" w:rsidR="00BA0AC0" w:rsidRDefault="00000000" w:rsidP="00BF67F4">
            <w:pPr>
              <w:jc w:val="center"/>
            </w:pPr>
            <w:r>
              <w:t>2.65</w:t>
            </w:r>
          </w:p>
        </w:tc>
        <w:tc>
          <w:tcPr>
            <w:tcW w:w="2126" w:type="dxa"/>
          </w:tcPr>
          <w:p w14:paraId="3742B043" w14:textId="77777777" w:rsidR="00BA0AC0" w:rsidRDefault="00000000" w:rsidP="00BF67F4">
            <w:pPr>
              <w:jc w:val="center"/>
            </w:pPr>
            <w:r>
              <w:t>1.009</w:t>
            </w:r>
          </w:p>
        </w:tc>
      </w:tr>
      <w:tr w:rsidR="00BA0AC0" w14:paraId="6D4FC050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868F04C" w14:textId="77777777" w:rsidR="00BA0AC0" w:rsidRDefault="00000000" w:rsidP="00BF67F4">
            <w:pPr>
              <w:jc w:val="center"/>
            </w:pPr>
            <w:r>
              <w:t>2.516</w:t>
            </w:r>
          </w:p>
        </w:tc>
        <w:tc>
          <w:tcPr>
            <w:tcW w:w="2126" w:type="dxa"/>
          </w:tcPr>
          <w:p w14:paraId="7CD75E76" w14:textId="77777777" w:rsidR="00BA0AC0" w:rsidRDefault="00000000" w:rsidP="00BF67F4">
            <w:pPr>
              <w:jc w:val="center"/>
            </w:pPr>
            <w:r>
              <w:t>0.97</w:t>
            </w:r>
          </w:p>
        </w:tc>
      </w:tr>
      <w:tr w:rsidR="00BA0AC0" w14:paraId="18056071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2791A930" w14:textId="77777777" w:rsidR="00BA0AC0" w:rsidRDefault="00000000" w:rsidP="00BF67F4">
            <w:pPr>
              <w:jc w:val="center"/>
            </w:pPr>
            <w:r>
              <w:t>2.448</w:t>
            </w:r>
          </w:p>
        </w:tc>
        <w:tc>
          <w:tcPr>
            <w:tcW w:w="2126" w:type="dxa"/>
          </w:tcPr>
          <w:p w14:paraId="1A144E1D" w14:textId="77777777" w:rsidR="00BA0AC0" w:rsidRDefault="00000000" w:rsidP="00BF67F4">
            <w:pPr>
              <w:jc w:val="center"/>
            </w:pPr>
            <w:r>
              <w:t>0.938</w:t>
            </w:r>
          </w:p>
        </w:tc>
      </w:tr>
      <w:tr w:rsidR="00BA0AC0" w14:paraId="2A10E967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2151817B" w14:textId="77777777" w:rsidR="00BA0AC0" w:rsidRDefault="00000000" w:rsidP="00BF67F4">
            <w:pPr>
              <w:jc w:val="center"/>
            </w:pPr>
            <w:r>
              <w:t>2.672</w:t>
            </w:r>
          </w:p>
        </w:tc>
        <w:tc>
          <w:tcPr>
            <w:tcW w:w="2126" w:type="dxa"/>
          </w:tcPr>
          <w:p w14:paraId="4EE10886" w14:textId="77777777" w:rsidR="00BA0AC0" w:rsidRDefault="00000000" w:rsidP="00BF67F4">
            <w:pPr>
              <w:jc w:val="center"/>
            </w:pPr>
            <w:r>
              <w:t>0.976</w:t>
            </w:r>
          </w:p>
        </w:tc>
      </w:tr>
      <w:tr w:rsidR="00BA0AC0" w14:paraId="1AD7474C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5D6DD65" w14:textId="77777777" w:rsidR="00BA0AC0" w:rsidRDefault="00000000" w:rsidP="00BF67F4">
            <w:pPr>
              <w:jc w:val="center"/>
            </w:pPr>
            <w:r>
              <w:lastRenderedPageBreak/>
              <w:t>2.761</w:t>
            </w:r>
          </w:p>
        </w:tc>
        <w:tc>
          <w:tcPr>
            <w:tcW w:w="2126" w:type="dxa"/>
          </w:tcPr>
          <w:p w14:paraId="7EF868BE" w14:textId="77777777" w:rsidR="00BA0AC0" w:rsidRDefault="00000000" w:rsidP="00BF67F4">
            <w:pPr>
              <w:jc w:val="center"/>
            </w:pPr>
            <w:r>
              <w:t>1.033</w:t>
            </w:r>
          </w:p>
        </w:tc>
      </w:tr>
      <w:tr w:rsidR="00BA0AC0" w14:paraId="0D4A3229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FD6F544" w14:textId="77777777" w:rsidR="00BA0AC0" w:rsidRDefault="00000000" w:rsidP="00BF67F4">
            <w:pPr>
              <w:jc w:val="center"/>
            </w:pPr>
            <w:r>
              <w:t>3.541</w:t>
            </w:r>
          </w:p>
        </w:tc>
        <w:tc>
          <w:tcPr>
            <w:tcW w:w="2126" w:type="dxa"/>
          </w:tcPr>
          <w:p w14:paraId="048C1690" w14:textId="77777777" w:rsidR="00BA0AC0" w:rsidRDefault="00000000" w:rsidP="00BF67F4">
            <w:pPr>
              <w:jc w:val="center"/>
            </w:pPr>
            <w:r>
              <w:t>1.228</w:t>
            </w:r>
          </w:p>
        </w:tc>
      </w:tr>
      <w:tr w:rsidR="00BA0AC0" w14:paraId="3C8A537F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27309EF" w14:textId="77777777" w:rsidR="00BA0AC0" w:rsidRDefault="00000000" w:rsidP="00BF67F4">
            <w:pPr>
              <w:jc w:val="center"/>
            </w:pPr>
            <w:r>
              <w:t>6.816</w:t>
            </w:r>
          </w:p>
        </w:tc>
        <w:tc>
          <w:tcPr>
            <w:tcW w:w="2126" w:type="dxa"/>
          </w:tcPr>
          <w:p w14:paraId="42511B1F" w14:textId="77777777" w:rsidR="00BA0AC0" w:rsidRDefault="00000000" w:rsidP="00BF67F4">
            <w:pPr>
              <w:jc w:val="center"/>
            </w:pPr>
            <w:r>
              <w:t>0.95</w:t>
            </w:r>
          </w:p>
        </w:tc>
      </w:tr>
      <w:tr w:rsidR="00BA0AC0" w14:paraId="16C9A0B6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21B203CF" w14:textId="77777777" w:rsidR="00BA0AC0" w:rsidRDefault="00000000" w:rsidP="00BF67F4">
            <w:pPr>
              <w:jc w:val="center"/>
            </w:pPr>
            <w:r>
              <w:t>4.542</w:t>
            </w:r>
          </w:p>
        </w:tc>
        <w:tc>
          <w:tcPr>
            <w:tcW w:w="2126" w:type="dxa"/>
          </w:tcPr>
          <w:p w14:paraId="4548D96A" w14:textId="77777777" w:rsidR="00BA0AC0" w:rsidRDefault="00000000" w:rsidP="00BF67F4">
            <w:pPr>
              <w:jc w:val="center"/>
            </w:pPr>
            <w:r>
              <w:t>0.819</w:t>
            </w:r>
          </w:p>
        </w:tc>
      </w:tr>
      <w:tr w:rsidR="00BA0AC0" w14:paraId="5E21D3E7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0271A7E" w14:textId="77777777" w:rsidR="00BA0AC0" w:rsidRDefault="00000000" w:rsidP="00BF67F4">
            <w:pPr>
              <w:jc w:val="center"/>
            </w:pPr>
            <w:r>
              <w:t>8.348</w:t>
            </w:r>
          </w:p>
        </w:tc>
        <w:tc>
          <w:tcPr>
            <w:tcW w:w="2126" w:type="dxa"/>
          </w:tcPr>
          <w:p w14:paraId="07302C58" w14:textId="77777777" w:rsidR="00BA0AC0" w:rsidRDefault="00000000" w:rsidP="00BF67F4">
            <w:pPr>
              <w:jc w:val="center"/>
            </w:pPr>
            <w:r>
              <w:t>0.358</w:t>
            </w:r>
          </w:p>
        </w:tc>
      </w:tr>
      <w:tr w:rsidR="00BA0AC0" w14:paraId="2A75699A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2CB3E00" w14:textId="77777777" w:rsidR="00BA0AC0" w:rsidRDefault="00000000" w:rsidP="00BF67F4">
            <w:pPr>
              <w:jc w:val="center"/>
            </w:pPr>
            <w:r>
              <w:t>4.845</w:t>
            </w:r>
          </w:p>
        </w:tc>
        <w:tc>
          <w:tcPr>
            <w:tcW w:w="2126" w:type="dxa"/>
          </w:tcPr>
          <w:p w14:paraId="5A167438" w14:textId="77777777" w:rsidR="00BA0AC0" w:rsidRDefault="00000000" w:rsidP="00BF67F4">
            <w:pPr>
              <w:jc w:val="center"/>
            </w:pPr>
            <w:r>
              <w:t>0.241</w:t>
            </w:r>
          </w:p>
        </w:tc>
      </w:tr>
      <w:tr w:rsidR="00BA0AC0" w14:paraId="466CE298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56109F1" w14:textId="77777777" w:rsidR="00BA0AC0" w:rsidRDefault="00000000" w:rsidP="00BF67F4">
            <w:pPr>
              <w:jc w:val="center"/>
            </w:pPr>
            <w:r>
              <w:t>3.466</w:t>
            </w:r>
          </w:p>
        </w:tc>
        <w:tc>
          <w:tcPr>
            <w:tcW w:w="2126" w:type="dxa"/>
          </w:tcPr>
          <w:p w14:paraId="26C749F4" w14:textId="77777777" w:rsidR="00BA0AC0" w:rsidRDefault="00000000" w:rsidP="00BF67F4">
            <w:pPr>
              <w:jc w:val="center"/>
            </w:pPr>
            <w:r>
              <w:t>0.218</w:t>
            </w:r>
          </w:p>
        </w:tc>
      </w:tr>
      <w:tr w:rsidR="00BA0AC0" w14:paraId="40811E20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A3DA999" w14:textId="77777777" w:rsidR="00BA0AC0" w:rsidRDefault="00000000" w:rsidP="00BF67F4">
            <w:pPr>
              <w:jc w:val="center"/>
            </w:pPr>
            <w:r>
              <w:t>1.742</w:t>
            </w:r>
          </w:p>
        </w:tc>
        <w:tc>
          <w:tcPr>
            <w:tcW w:w="2126" w:type="dxa"/>
          </w:tcPr>
          <w:p w14:paraId="0AA03E42" w14:textId="77777777" w:rsidR="00BA0AC0" w:rsidRDefault="00000000" w:rsidP="00BF67F4">
            <w:pPr>
              <w:jc w:val="center"/>
            </w:pPr>
            <w:r>
              <w:t>0.359</w:t>
            </w:r>
          </w:p>
        </w:tc>
      </w:tr>
      <w:tr w:rsidR="00BA0AC0" w14:paraId="4C0040B1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46D9BA6" w14:textId="77777777" w:rsidR="00BA0AC0" w:rsidRDefault="00000000" w:rsidP="00BF67F4">
            <w:pPr>
              <w:jc w:val="center"/>
            </w:pPr>
            <w:r>
              <w:t>1.297</w:t>
            </w:r>
          </w:p>
        </w:tc>
        <w:tc>
          <w:tcPr>
            <w:tcW w:w="2126" w:type="dxa"/>
          </w:tcPr>
          <w:p w14:paraId="6BF909F7" w14:textId="77777777" w:rsidR="00BA0AC0" w:rsidRDefault="00000000" w:rsidP="00BF67F4">
            <w:pPr>
              <w:jc w:val="center"/>
            </w:pPr>
            <w:r>
              <w:t>0.46</w:t>
            </w:r>
          </w:p>
        </w:tc>
      </w:tr>
      <w:tr w:rsidR="00BA0AC0" w14:paraId="5FA253DA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0BE98CC" w14:textId="77777777" w:rsidR="00BA0AC0" w:rsidRDefault="00000000" w:rsidP="00BF67F4">
            <w:pPr>
              <w:jc w:val="center"/>
            </w:pPr>
            <w:r>
              <w:t>1.492</w:t>
            </w:r>
          </w:p>
        </w:tc>
        <w:tc>
          <w:tcPr>
            <w:tcW w:w="2126" w:type="dxa"/>
          </w:tcPr>
          <w:p w14:paraId="6AF8A36C" w14:textId="77777777" w:rsidR="00BA0AC0" w:rsidRDefault="00000000" w:rsidP="00BF67F4">
            <w:pPr>
              <w:jc w:val="center"/>
            </w:pPr>
            <w:r>
              <w:t>0.367</w:t>
            </w:r>
          </w:p>
        </w:tc>
      </w:tr>
      <w:tr w:rsidR="00BA0AC0" w14:paraId="7F09738A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177C881" w14:textId="77777777" w:rsidR="00BA0AC0" w:rsidRDefault="00000000" w:rsidP="00BF67F4">
            <w:pPr>
              <w:jc w:val="center"/>
            </w:pPr>
            <w:r>
              <w:t>1.322</w:t>
            </w:r>
          </w:p>
        </w:tc>
        <w:tc>
          <w:tcPr>
            <w:tcW w:w="2126" w:type="dxa"/>
          </w:tcPr>
          <w:p w14:paraId="1B53F5CD" w14:textId="77777777" w:rsidR="00BA0AC0" w:rsidRDefault="00000000" w:rsidP="00BF67F4">
            <w:pPr>
              <w:jc w:val="center"/>
            </w:pPr>
            <w:r>
              <w:t>0.185</w:t>
            </w:r>
          </w:p>
        </w:tc>
      </w:tr>
      <w:tr w:rsidR="00BA0AC0" w14:paraId="010485EF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28A26C92" w14:textId="77777777" w:rsidR="00BA0AC0" w:rsidRDefault="00000000" w:rsidP="00BF67F4">
            <w:pPr>
              <w:jc w:val="center"/>
            </w:pPr>
            <w:r>
              <w:t>1.058</w:t>
            </w:r>
          </w:p>
        </w:tc>
        <w:tc>
          <w:tcPr>
            <w:tcW w:w="2126" w:type="dxa"/>
          </w:tcPr>
          <w:p w14:paraId="7A2BE531" w14:textId="77777777" w:rsidR="00BA0AC0" w:rsidRDefault="00000000" w:rsidP="00BF67F4">
            <w:pPr>
              <w:jc w:val="center"/>
            </w:pPr>
            <w:r>
              <w:t>0.102</w:t>
            </w:r>
          </w:p>
        </w:tc>
      </w:tr>
      <w:tr w:rsidR="00BA0AC0" w14:paraId="3373B797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2592E27D" w14:textId="77777777" w:rsidR="00BA0AC0" w:rsidRDefault="00000000" w:rsidP="00BF67F4">
            <w:pPr>
              <w:jc w:val="center"/>
            </w:pPr>
            <w:r>
              <w:t>1.303</w:t>
            </w:r>
          </w:p>
        </w:tc>
        <w:tc>
          <w:tcPr>
            <w:tcW w:w="2126" w:type="dxa"/>
          </w:tcPr>
          <w:p w14:paraId="0F07A5E3" w14:textId="77777777" w:rsidR="00BA0AC0" w:rsidRDefault="00000000" w:rsidP="00BF67F4">
            <w:pPr>
              <w:jc w:val="center"/>
            </w:pPr>
            <w:r>
              <w:t>0.033</w:t>
            </w:r>
          </w:p>
        </w:tc>
      </w:tr>
      <w:tr w:rsidR="00BA0AC0" w14:paraId="02D61011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956EDF0" w14:textId="77777777" w:rsidR="00BA0AC0" w:rsidRDefault="00000000" w:rsidP="00BF67F4">
            <w:pPr>
              <w:jc w:val="center"/>
            </w:pPr>
            <w:r>
              <w:t>1.03</w:t>
            </w:r>
          </w:p>
        </w:tc>
        <w:tc>
          <w:tcPr>
            <w:tcW w:w="2126" w:type="dxa"/>
          </w:tcPr>
          <w:p w14:paraId="16F2FCB9" w14:textId="77777777" w:rsidR="00BA0AC0" w:rsidRDefault="00000000" w:rsidP="00BF67F4">
            <w:pPr>
              <w:jc w:val="center"/>
            </w:pPr>
            <w:r>
              <w:t>0.085</w:t>
            </w:r>
          </w:p>
        </w:tc>
      </w:tr>
      <w:tr w:rsidR="00BA0AC0" w14:paraId="3FE2A549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932FAE5" w14:textId="77777777" w:rsidR="00BA0AC0" w:rsidRDefault="00000000" w:rsidP="00BF67F4">
            <w:pPr>
              <w:jc w:val="center"/>
            </w:pPr>
            <w:r>
              <w:t>1.395</w:t>
            </w:r>
          </w:p>
        </w:tc>
        <w:tc>
          <w:tcPr>
            <w:tcW w:w="2126" w:type="dxa"/>
          </w:tcPr>
          <w:p w14:paraId="63D00F2A" w14:textId="77777777" w:rsidR="00BA0AC0" w:rsidRDefault="00000000" w:rsidP="00BF67F4">
            <w:pPr>
              <w:jc w:val="center"/>
            </w:pPr>
            <w:r>
              <w:t>0.22</w:t>
            </w:r>
          </w:p>
        </w:tc>
      </w:tr>
      <w:tr w:rsidR="00BA0AC0" w14:paraId="697FDFD9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4EBB1FD" w14:textId="77777777" w:rsidR="00BA0AC0" w:rsidRDefault="00000000" w:rsidP="00BF67F4">
            <w:pPr>
              <w:jc w:val="center"/>
            </w:pPr>
            <w:r>
              <w:t>1.73</w:t>
            </w:r>
          </w:p>
        </w:tc>
        <w:tc>
          <w:tcPr>
            <w:tcW w:w="2126" w:type="dxa"/>
          </w:tcPr>
          <w:p w14:paraId="11183A43" w14:textId="77777777" w:rsidR="00BA0AC0" w:rsidRDefault="00000000" w:rsidP="00BF67F4">
            <w:pPr>
              <w:jc w:val="center"/>
            </w:pPr>
            <w:r>
              <w:t>0.406</w:t>
            </w:r>
          </w:p>
        </w:tc>
      </w:tr>
      <w:tr w:rsidR="00BA0AC0" w14:paraId="17159E14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9BB7AEB" w14:textId="77777777" w:rsidR="00BA0AC0" w:rsidRDefault="00000000" w:rsidP="00BF67F4">
            <w:pPr>
              <w:jc w:val="center"/>
            </w:pPr>
            <w:r>
              <w:t>1.526</w:t>
            </w:r>
          </w:p>
        </w:tc>
        <w:tc>
          <w:tcPr>
            <w:tcW w:w="2126" w:type="dxa"/>
          </w:tcPr>
          <w:p w14:paraId="58678992" w14:textId="77777777" w:rsidR="00BA0AC0" w:rsidRDefault="00000000" w:rsidP="00BF67F4">
            <w:pPr>
              <w:jc w:val="center"/>
            </w:pPr>
            <w:r>
              <w:t>0.461</w:t>
            </w:r>
          </w:p>
        </w:tc>
      </w:tr>
      <w:tr w:rsidR="00BA0AC0" w14:paraId="3915C4B6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35E184B" w14:textId="77777777" w:rsidR="00BA0AC0" w:rsidRDefault="00000000" w:rsidP="00BF67F4">
            <w:pPr>
              <w:jc w:val="center"/>
            </w:pPr>
            <w:r>
              <w:t>1.43</w:t>
            </w:r>
          </w:p>
        </w:tc>
        <w:tc>
          <w:tcPr>
            <w:tcW w:w="2126" w:type="dxa"/>
          </w:tcPr>
          <w:p w14:paraId="3BD6C379" w14:textId="77777777" w:rsidR="00BA0AC0" w:rsidRDefault="00000000" w:rsidP="00BF67F4">
            <w:pPr>
              <w:jc w:val="center"/>
            </w:pPr>
            <w:r>
              <w:t>0.484</w:t>
            </w:r>
          </w:p>
        </w:tc>
      </w:tr>
      <w:tr w:rsidR="00BA0AC0" w14:paraId="6262D376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3284619" w14:textId="77777777" w:rsidR="00BA0AC0" w:rsidRDefault="00000000" w:rsidP="00BF67F4">
            <w:pPr>
              <w:jc w:val="center"/>
            </w:pPr>
            <w:r>
              <w:t>1.627</w:t>
            </w:r>
          </w:p>
        </w:tc>
        <w:tc>
          <w:tcPr>
            <w:tcW w:w="2126" w:type="dxa"/>
          </w:tcPr>
          <w:p w14:paraId="0B15E79B" w14:textId="77777777" w:rsidR="00BA0AC0" w:rsidRDefault="00000000" w:rsidP="00BF67F4">
            <w:pPr>
              <w:jc w:val="center"/>
            </w:pPr>
            <w:r>
              <w:t>0.603</w:t>
            </w:r>
          </w:p>
        </w:tc>
      </w:tr>
      <w:tr w:rsidR="00BA0AC0" w14:paraId="2AF94122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045751E1" w14:textId="77777777" w:rsidR="00BA0AC0" w:rsidRDefault="00000000" w:rsidP="00BF67F4">
            <w:pPr>
              <w:jc w:val="center"/>
            </w:pPr>
            <w:r>
              <w:t>1.854</w:t>
            </w:r>
          </w:p>
        </w:tc>
        <w:tc>
          <w:tcPr>
            <w:tcW w:w="2126" w:type="dxa"/>
          </w:tcPr>
          <w:p w14:paraId="24ECC975" w14:textId="77777777" w:rsidR="00BA0AC0" w:rsidRDefault="00000000" w:rsidP="00BF67F4">
            <w:pPr>
              <w:jc w:val="center"/>
            </w:pPr>
            <w:r>
              <w:t>0.726</w:t>
            </w:r>
          </w:p>
        </w:tc>
      </w:tr>
      <w:tr w:rsidR="00BA0AC0" w14:paraId="414938E9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7446E99" w14:textId="77777777" w:rsidR="00BA0AC0" w:rsidRDefault="00000000" w:rsidP="00BF67F4">
            <w:pPr>
              <w:jc w:val="center"/>
            </w:pPr>
            <w:r>
              <w:t>2.027</w:t>
            </w:r>
          </w:p>
        </w:tc>
        <w:tc>
          <w:tcPr>
            <w:tcW w:w="2126" w:type="dxa"/>
          </w:tcPr>
          <w:p w14:paraId="5753B4BA" w14:textId="77777777" w:rsidR="00BA0AC0" w:rsidRDefault="00000000" w:rsidP="00BF67F4">
            <w:pPr>
              <w:jc w:val="center"/>
            </w:pPr>
            <w:r>
              <w:t>0.865</w:t>
            </w:r>
          </w:p>
        </w:tc>
      </w:tr>
      <w:tr w:rsidR="00BA0AC0" w14:paraId="1F86D112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119075B" w14:textId="77777777" w:rsidR="00BA0AC0" w:rsidRDefault="00000000" w:rsidP="00BF67F4">
            <w:pPr>
              <w:jc w:val="center"/>
            </w:pPr>
            <w:r>
              <w:t>1.983</w:t>
            </w:r>
          </w:p>
        </w:tc>
        <w:tc>
          <w:tcPr>
            <w:tcW w:w="2126" w:type="dxa"/>
          </w:tcPr>
          <w:p w14:paraId="283BF731" w14:textId="77777777" w:rsidR="00BA0AC0" w:rsidRDefault="00000000" w:rsidP="00BF67F4">
            <w:pPr>
              <w:jc w:val="center"/>
            </w:pPr>
            <w:r>
              <w:t>0.952</w:t>
            </w:r>
          </w:p>
        </w:tc>
      </w:tr>
      <w:tr w:rsidR="00BA0AC0" w14:paraId="5A28B02F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20F50D8" w14:textId="77777777" w:rsidR="00BA0AC0" w:rsidRDefault="00000000" w:rsidP="00BF67F4">
            <w:pPr>
              <w:jc w:val="center"/>
            </w:pPr>
            <w:r>
              <w:t>1.964</w:t>
            </w:r>
          </w:p>
        </w:tc>
        <w:tc>
          <w:tcPr>
            <w:tcW w:w="2126" w:type="dxa"/>
          </w:tcPr>
          <w:p w14:paraId="709D35DF" w14:textId="77777777" w:rsidR="00BA0AC0" w:rsidRDefault="00000000" w:rsidP="00BF67F4">
            <w:pPr>
              <w:jc w:val="center"/>
            </w:pPr>
            <w:r>
              <w:t>1.003</w:t>
            </w:r>
          </w:p>
        </w:tc>
      </w:tr>
      <w:tr w:rsidR="00BA0AC0" w14:paraId="13A52B6D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5FBE4CC" w14:textId="77777777" w:rsidR="00BA0AC0" w:rsidRDefault="00000000" w:rsidP="00BF67F4">
            <w:pPr>
              <w:jc w:val="center"/>
            </w:pPr>
            <w:r>
              <w:t>1.911</w:t>
            </w:r>
          </w:p>
        </w:tc>
        <w:tc>
          <w:tcPr>
            <w:tcW w:w="2126" w:type="dxa"/>
          </w:tcPr>
          <w:p w14:paraId="0B854B44" w14:textId="77777777" w:rsidR="00BA0AC0" w:rsidRDefault="00000000" w:rsidP="00BF67F4">
            <w:pPr>
              <w:jc w:val="center"/>
            </w:pPr>
            <w:r>
              <w:t>1.033</w:t>
            </w:r>
          </w:p>
        </w:tc>
      </w:tr>
      <w:tr w:rsidR="00BA0AC0" w14:paraId="4D9751CD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27F9F28" w14:textId="77777777" w:rsidR="00BA0AC0" w:rsidRDefault="00000000" w:rsidP="00BF67F4">
            <w:pPr>
              <w:jc w:val="center"/>
            </w:pPr>
            <w:r>
              <w:t>1.832</w:t>
            </w:r>
          </w:p>
        </w:tc>
        <w:tc>
          <w:tcPr>
            <w:tcW w:w="2126" w:type="dxa"/>
          </w:tcPr>
          <w:p w14:paraId="3509A1F7" w14:textId="77777777" w:rsidR="00BA0AC0" w:rsidRDefault="00000000" w:rsidP="00BF67F4">
            <w:pPr>
              <w:jc w:val="center"/>
            </w:pPr>
            <w:r>
              <w:t>1.035</w:t>
            </w:r>
          </w:p>
        </w:tc>
      </w:tr>
      <w:tr w:rsidR="00BA0AC0" w14:paraId="155968BB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12A13D8" w14:textId="77777777" w:rsidR="00BA0AC0" w:rsidRDefault="00000000" w:rsidP="00BF67F4">
            <w:pPr>
              <w:jc w:val="center"/>
            </w:pPr>
            <w:r>
              <w:t>1.925</w:t>
            </w:r>
          </w:p>
        </w:tc>
        <w:tc>
          <w:tcPr>
            <w:tcW w:w="2126" w:type="dxa"/>
          </w:tcPr>
          <w:p w14:paraId="06480E4E" w14:textId="77777777" w:rsidR="00BA0AC0" w:rsidRDefault="00000000" w:rsidP="00BF67F4">
            <w:pPr>
              <w:jc w:val="center"/>
            </w:pPr>
            <w:r>
              <w:t>1.071</w:t>
            </w:r>
          </w:p>
        </w:tc>
      </w:tr>
      <w:tr w:rsidR="00BA0AC0" w14:paraId="5E8FAE6E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22138FB9" w14:textId="77777777" w:rsidR="00BA0AC0" w:rsidRDefault="00000000" w:rsidP="00BF67F4">
            <w:pPr>
              <w:jc w:val="center"/>
            </w:pPr>
            <w:r>
              <w:t>1.849</w:t>
            </w:r>
          </w:p>
        </w:tc>
        <w:tc>
          <w:tcPr>
            <w:tcW w:w="2126" w:type="dxa"/>
          </w:tcPr>
          <w:p w14:paraId="637D721D" w14:textId="77777777" w:rsidR="00BA0AC0" w:rsidRDefault="00000000" w:rsidP="00BF67F4">
            <w:pPr>
              <w:jc w:val="center"/>
            </w:pPr>
            <w:r>
              <w:t>1.078</w:t>
            </w:r>
          </w:p>
        </w:tc>
      </w:tr>
      <w:tr w:rsidR="00BA0AC0" w14:paraId="5F1DCA57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923A161" w14:textId="77777777" w:rsidR="00BA0AC0" w:rsidRDefault="00000000" w:rsidP="00BF67F4">
            <w:pPr>
              <w:jc w:val="center"/>
            </w:pPr>
            <w:r>
              <w:t>1.766</w:t>
            </w:r>
          </w:p>
        </w:tc>
        <w:tc>
          <w:tcPr>
            <w:tcW w:w="2126" w:type="dxa"/>
          </w:tcPr>
          <w:p w14:paraId="76F2E3E5" w14:textId="77777777" w:rsidR="00BA0AC0" w:rsidRDefault="00000000" w:rsidP="00BF67F4">
            <w:pPr>
              <w:jc w:val="center"/>
            </w:pPr>
            <w:r>
              <w:t>1.066</w:t>
            </w:r>
          </w:p>
        </w:tc>
      </w:tr>
      <w:tr w:rsidR="00BA0AC0" w14:paraId="21969CBD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4E85914" w14:textId="77777777" w:rsidR="00BA0AC0" w:rsidRDefault="00000000" w:rsidP="00BF67F4">
            <w:pPr>
              <w:jc w:val="center"/>
            </w:pPr>
            <w:r>
              <w:t>1.688</w:t>
            </w:r>
          </w:p>
        </w:tc>
        <w:tc>
          <w:tcPr>
            <w:tcW w:w="2126" w:type="dxa"/>
          </w:tcPr>
          <w:p w14:paraId="30AE1634" w14:textId="77777777" w:rsidR="00BA0AC0" w:rsidRDefault="00000000" w:rsidP="00BF67F4">
            <w:pPr>
              <w:jc w:val="center"/>
            </w:pPr>
            <w:r>
              <w:t>1.042</w:t>
            </w:r>
          </w:p>
        </w:tc>
      </w:tr>
      <w:tr w:rsidR="00BA0AC0" w14:paraId="09887109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2A07BBF4" w14:textId="77777777" w:rsidR="00BA0AC0" w:rsidRDefault="00000000" w:rsidP="00BF67F4">
            <w:pPr>
              <w:jc w:val="center"/>
            </w:pPr>
            <w:r>
              <w:t>1.557</w:t>
            </w:r>
          </w:p>
        </w:tc>
        <w:tc>
          <w:tcPr>
            <w:tcW w:w="2126" w:type="dxa"/>
          </w:tcPr>
          <w:p w14:paraId="05C24973" w14:textId="77777777" w:rsidR="00BA0AC0" w:rsidRDefault="00000000" w:rsidP="00BF67F4">
            <w:pPr>
              <w:jc w:val="center"/>
            </w:pPr>
            <w:r>
              <w:t>0.989</w:t>
            </w:r>
          </w:p>
        </w:tc>
      </w:tr>
      <w:tr w:rsidR="00BA0AC0" w14:paraId="706BD026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26518D8" w14:textId="77777777" w:rsidR="00BA0AC0" w:rsidRDefault="00000000" w:rsidP="00BF67F4">
            <w:pPr>
              <w:jc w:val="center"/>
            </w:pPr>
            <w:r>
              <w:t>1.813</w:t>
            </w:r>
          </w:p>
        </w:tc>
        <w:tc>
          <w:tcPr>
            <w:tcW w:w="2126" w:type="dxa"/>
          </w:tcPr>
          <w:p w14:paraId="0B77079D" w14:textId="77777777" w:rsidR="00BA0AC0" w:rsidRDefault="00000000" w:rsidP="00BF67F4">
            <w:pPr>
              <w:jc w:val="center"/>
            </w:pPr>
            <w:r>
              <w:t>1.02</w:t>
            </w:r>
          </w:p>
        </w:tc>
      </w:tr>
      <w:tr w:rsidR="00BA0AC0" w14:paraId="7DE3EC06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31D31E5" w14:textId="77777777" w:rsidR="00BA0AC0" w:rsidRDefault="00000000" w:rsidP="00BF67F4">
            <w:pPr>
              <w:jc w:val="center"/>
            </w:pPr>
            <w:r>
              <w:t>1.828</w:t>
            </w:r>
          </w:p>
        </w:tc>
        <w:tc>
          <w:tcPr>
            <w:tcW w:w="2126" w:type="dxa"/>
          </w:tcPr>
          <w:p w14:paraId="42101434" w14:textId="77777777" w:rsidR="00BA0AC0" w:rsidRDefault="00000000" w:rsidP="00BF67F4">
            <w:pPr>
              <w:jc w:val="center"/>
            </w:pPr>
            <w:r>
              <w:t>1.044</w:t>
            </w:r>
          </w:p>
        </w:tc>
      </w:tr>
      <w:tr w:rsidR="00BA0AC0" w14:paraId="00B767EB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2BE299EB" w14:textId="77777777" w:rsidR="00BA0AC0" w:rsidRDefault="00000000" w:rsidP="00BF67F4">
            <w:pPr>
              <w:jc w:val="center"/>
            </w:pPr>
            <w:r>
              <w:t>1.813</w:t>
            </w:r>
          </w:p>
        </w:tc>
        <w:tc>
          <w:tcPr>
            <w:tcW w:w="2126" w:type="dxa"/>
          </w:tcPr>
          <w:p w14:paraId="2F378A0A" w14:textId="77777777" w:rsidR="00BA0AC0" w:rsidRDefault="00000000" w:rsidP="00BF67F4">
            <w:pPr>
              <w:jc w:val="center"/>
            </w:pPr>
            <w:r>
              <w:t>1.064</w:t>
            </w:r>
          </w:p>
        </w:tc>
      </w:tr>
      <w:tr w:rsidR="00BA0AC0" w14:paraId="4626738B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71A6463" w14:textId="77777777" w:rsidR="00BA0AC0" w:rsidRDefault="00000000" w:rsidP="00BF67F4">
            <w:pPr>
              <w:jc w:val="center"/>
            </w:pPr>
            <w:r>
              <w:t>1.819</w:t>
            </w:r>
          </w:p>
        </w:tc>
        <w:tc>
          <w:tcPr>
            <w:tcW w:w="2126" w:type="dxa"/>
          </w:tcPr>
          <w:p w14:paraId="6A89DE6A" w14:textId="77777777" w:rsidR="00BA0AC0" w:rsidRDefault="00000000" w:rsidP="00BF67F4">
            <w:pPr>
              <w:jc w:val="center"/>
            </w:pPr>
            <w:r>
              <w:t>1.075</w:t>
            </w:r>
          </w:p>
        </w:tc>
      </w:tr>
      <w:tr w:rsidR="00BA0AC0" w14:paraId="592ACAD1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C2B745C" w14:textId="77777777" w:rsidR="00BA0AC0" w:rsidRDefault="00000000" w:rsidP="00BF67F4">
            <w:pPr>
              <w:jc w:val="center"/>
            </w:pPr>
            <w:r>
              <w:t>1.774</w:t>
            </w:r>
          </w:p>
        </w:tc>
        <w:tc>
          <w:tcPr>
            <w:tcW w:w="2126" w:type="dxa"/>
          </w:tcPr>
          <w:p w14:paraId="3A1BD799" w14:textId="77777777" w:rsidR="00BA0AC0" w:rsidRDefault="00000000" w:rsidP="00BF67F4">
            <w:pPr>
              <w:jc w:val="center"/>
            </w:pPr>
            <w:r>
              <w:t>1.071</w:t>
            </w:r>
          </w:p>
        </w:tc>
      </w:tr>
      <w:tr w:rsidR="00BA0AC0" w14:paraId="350557D7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9B3A3A5" w14:textId="77777777" w:rsidR="00BA0AC0" w:rsidRDefault="00000000" w:rsidP="00BF67F4">
            <w:pPr>
              <w:jc w:val="center"/>
            </w:pPr>
            <w:r>
              <w:t>1.723</w:t>
            </w:r>
          </w:p>
        </w:tc>
        <w:tc>
          <w:tcPr>
            <w:tcW w:w="2126" w:type="dxa"/>
          </w:tcPr>
          <w:p w14:paraId="5B99C41C" w14:textId="77777777" w:rsidR="00BA0AC0" w:rsidRDefault="00000000" w:rsidP="00BF67F4">
            <w:pPr>
              <w:jc w:val="center"/>
            </w:pPr>
            <w:r>
              <w:t>1.049</w:t>
            </w:r>
          </w:p>
        </w:tc>
      </w:tr>
      <w:tr w:rsidR="00BA0AC0" w14:paraId="788E7423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29079BA3" w14:textId="77777777" w:rsidR="00BA0AC0" w:rsidRDefault="00000000" w:rsidP="00BF67F4">
            <w:pPr>
              <w:jc w:val="center"/>
            </w:pPr>
            <w:r>
              <w:t>1.718</w:t>
            </w:r>
          </w:p>
        </w:tc>
        <w:tc>
          <w:tcPr>
            <w:tcW w:w="2126" w:type="dxa"/>
          </w:tcPr>
          <w:p w14:paraId="23EA8F76" w14:textId="77777777" w:rsidR="00BA0AC0" w:rsidRDefault="00000000" w:rsidP="00BF67F4">
            <w:pPr>
              <w:jc w:val="center"/>
            </w:pPr>
            <w:r>
              <w:t>1.026</w:t>
            </w:r>
          </w:p>
        </w:tc>
      </w:tr>
      <w:tr w:rsidR="00BA0AC0" w14:paraId="26B14987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0C0A4D7E" w14:textId="77777777" w:rsidR="00BA0AC0" w:rsidRDefault="00000000" w:rsidP="00BF67F4">
            <w:pPr>
              <w:jc w:val="center"/>
            </w:pPr>
            <w:r>
              <w:t>1.51</w:t>
            </w:r>
          </w:p>
        </w:tc>
        <w:tc>
          <w:tcPr>
            <w:tcW w:w="2126" w:type="dxa"/>
          </w:tcPr>
          <w:p w14:paraId="024B881C" w14:textId="77777777" w:rsidR="00BA0AC0" w:rsidRDefault="00000000" w:rsidP="00BF67F4">
            <w:pPr>
              <w:jc w:val="center"/>
            </w:pPr>
            <w:r>
              <w:t>0.92</w:t>
            </w:r>
          </w:p>
        </w:tc>
      </w:tr>
      <w:tr w:rsidR="00BA0AC0" w14:paraId="322CAD10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A5E9217" w14:textId="77777777" w:rsidR="00BA0AC0" w:rsidRDefault="00000000" w:rsidP="00BF67F4">
            <w:pPr>
              <w:jc w:val="center"/>
            </w:pPr>
            <w:r>
              <w:t>1.903</w:t>
            </w:r>
          </w:p>
        </w:tc>
        <w:tc>
          <w:tcPr>
            <w:tcW w:w="2126" w:type="dxa"/>
          </w:tcPr>
          <w:p w14:paraId="1917693B" w14:textId="77777777" w:rsidR="00BA0AC0" w:rsidRDefault="00000000" w:rsidP="00BF67F4">
            <w:pPr>
              <w:jc w:val="center"/>
            </w:pPr>
            <w:r>
              <w:t>0.861</w:t>
            </w:r>
          </w:p>
        </w:tc>
      </w:tr>
      <w:tr w:rsidR="00BA0AC0" w14:paraId="2631CB86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6F8143A" w14:textId="77777777" w:rsidR="00BA0AC0" w:rsidRDefault="00000000" w:rsidP="00BF67F4">
            <w:pPr>
              <w:jc w:val="center"/>
            </w:pPr>
            <w:r>
              <w:t>1.893</w:t>
            </w:r>
          </w:p>
        </w:tc>
        <w:tc>
          <w:tcPr>
            <w:tcW w:w="2126" w:type="dxa"/>
          </w:tcPr>
          <w:p w14:paraId="262CF7F9" w14:textId="77777777" w:rsidR="00BA0AC0" w:rsidRDefault="00000000" w:rsidP="00BF67F4">
            <w:pPr>
              <w:jc w:val="center"/>
            </w:pPr>
            <w:r>
              <w:t>0.806</w:t>
            </w:r>
          </w:p>
        </w:tc>
      </w:tr>
      <w:tr w:rsidR="00BA0AC0" w14:paraId="2F625056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F5992C5" w14:textId="77777777" w:rsidR="00BA0AC0" w:rsidRDefault="00000000" w:rsidP="00BF67F4">
            <w:pPr>
              <w:jc w:val="center"/>
            </w:pPr>
            <w:r>
              <w:t>1.821</w:t>
            </w:r>
          </w:p>
        </w:tc>
        <w:tc>
          <w:tcPr>
            <w:tcW w:w="2126" w:type="dxa"/>
          </w:tcPr>
          <w:p w14:paraId="0A606729" w14:textId="77777777" w:rsidR="00BA0AC0" w:rsidRDefault="00000000" w:rsidP="00BF67F4">
            <w:pPr>
              <w:jc w:val="center"/>
            </w:pPr>
            <w:r>
              <w:t>0.756</w:t>
            </w:r>
          </w:p>
        </w:tc>
      </w:tr>
      <w:tr w:rsidR="00BA0AC0" w14:paraId="3D99F789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9B0AECF" w14:textId="77777777" w:rsidR="00BA0AC0" w:rsidRDefault="00000000" w:rsidP="00BF67F4">
            <w:pPr>
              <w:jc w:val="center"/>
            </w:pPr>
            <w:r>
              <w:t>1.72</w:t>
            </w:r>
          </w:p>
        </w:tc>
        <w:tc>
          <w:tcPr>
            <w:tcW w:w="2126" w:type="dxa"/>
          </w:tcPr>
          <w:p w14:paraId="3A2F248D" w14:textId="77777777" w:rsidR="00BA0AC0" w:rsidRDefault="00000000" w:rsidP="00BF67F4">
            <w:pPr>
              <w:jc w:val="center"/>
            </w:pPr>
            <w:r>
              <w:t>0.707</w:t>
            </w:r>
          </w:p>
        </w:tc>
      </w:tr>
      <w:tr w:rsidR="00BA0AC0" w14:paraId="0489A73F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6BA1317" w14:textId="77777777" w:rsidR="00BA0AC0" w:rsidRDefault="00000000" w:rsidP="00BF67F4">
            <w:pPr>
              <w:jc w:val="center"/>
            </w:pPr>
            <w:r>
              <w:t>1.688</w:t>
            </w:r>
          </w:p>
        </w:tc>
        <w:tc>
          <w:tcPr>
            <w:tcW w:w="2126" w:type="dxa"/>
          </w:tcPr>
          <w:p w14:paraId="3B7B4EC5" w14:textId="77777777" w:rsidR="00BA0AC0" w:rsidRDefault="00000000" w:rsidP="00BF67F4">
            <w:pPr>
              <w:jc w:val="center"/>
            </w:pPr>
            <w:r>
              <w:t>0.672</w:t>
            </w:r>
          </w:p>
        </w:tc>
      </w:tr>
      <w:tr w:rsidR="00BA0AC0" w14:paraId="77F7D04E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2FE1E0E6" w14:textId="77777777" w:rsidR="00BA0AC0" w:rsidRDefault="00000000" w:rsidP="00BF67F4">
            <w:pPr>
              <w:jc w:val="center"/>
            </w:pPr>
            <w:r>
              <w:t>1.621</w:t>
            </w:r>
          </w:p>
        </w:tc>
        <w:tc>
          <w:tcPr>
            <w:tcW w:w="2126" w:type="dxa"/>
          </w:tcPr>
          <w:p w14:paraId="077D9633" w14:textId="77777777" w:rsidR="00BA0AC0" w:rsidRDefault="00000000" w:rsidP="00BF67F4">
            <w:pPr>
              <w:jc w:val="center"/>
            </w:pPr>
            <w:r>
              <w:t>0.635</w:t>
            </w:r>
          </w:p>
        </w:tc>
      </w:tr>
      <w:tr w:rsidR="00BA0AC0" w14:paraId="41662207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8FF3FDC" w14:textId="77777777" w:rsidR="00BA0AC0" w:rsidRDefault="00000000" w:rsidP="00BF67F4">
            <w:pPr>
              <w:jc w:val="center"/>
            </w:pPr>
            <w:r>
              <w:t>2.362</w:t>
            </w:r>
          </w:p>
        </w:tc>
        <w:tc>
          <w:tcPr>
            <w:tcW w:w="2126" w:type="dxa"/>
          </w:tcPr>
          <w:p w14:paraId="7341E11E" w14:textId="77777777" w:rsidR="00BA0AC0" w:rsidRDefault="00000000" w:rsidP="00BF67F4">
            <w:pPr>
              <w:jc w:val="center"/>
            </w:pPr>
            <w:r>
              <w:t>0.649</w:t>
            </w:r>
          </w:p>
        </w:tc>
      </w:tr>
      <w:tr w:rsidR="00BA0AC0" w14:paraId="30181B70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06343034" w14:textId="77777777" w:rsidR="00BA0AC0" w:rsidRDefault="00000000" w:rsidP="00BF67F4">
            <w:pPr>
              <w:jc w:val="center"/>
            </w:pPr>
            <w:r>
              <w:t>2.378</w:t>
            </w:r>
          </w:p>
        </w:tc>
        <w:tc>
          <w:tcPr>
            <w:tcW w:w="2126" w:type="dxa"/>
          </w:tcPr>
          <w:p w14:paraId="1B29DD36" w14:textId="77777777" w:rsidR="00BA0AC0" w:rsidRDefault="00000000" w:rsidP="00BF67F4">
            <w:pPr>
              <w:jc w:val="center"/>
            </w:pPr>
            <w:r>
              <w:t>0.682</w:t>
            </w:r>
          </w:p>
        </w:tc>
      </w:tr>
      <w:tr w:rsidR="00BA0AC0" w14:paraId="095713F2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27E161B8" w14:textId="77777777" w:rsidR="00BA0AC0" w:rsidRDefault="00000000" w:rsidP="00BF67F4">
            <w:pPr>
              <w:jc w:val="center"/>
            </w:pPr>
            <w:r>
              <w:t>2.242</w:t>
            </w:r>
          </w:p>
        </w:tc>
        <w:tc>
          <w:tcPr>
            <w:tcW w:w="2126" w:type="dxa"/>
          </w:tcPr>
          <w:p w14:paraId="0C6E9502" w14:textId="77777777" w:rsidR="00BA0AC0" w:rsidRDefault="00000000" w:rsidP="00BF67F4">
            <w:pPr>
              <w:jc w:val="center"/>
            </w:pPr>
            <w:r>
              <w:t>0.678</w:t>
            </w:r>
          </w:p>
        </w:tc>
      </w:tr>
      <w:tr w:rsidR="00BA0AC0" w14:paraId="1CEA0DBB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CA4D073" w14:textId="77777777" w:rsidR="00BA0AC0" w:rsidRDefault="00000000" w:rsidP="00BF67F4">
            <w:pPr>
              <w:jc w:val="center"/>
            </w:pPr>
            <w:r>
              <w:t>2.878</w:t>
            </w:r>
          </w:p>
        </w:tc>
        <w:tc>
          <w:tcPr>
            <w:tcW w:w="2126" w:type="dxa"/>
          </w:tcPr>
          <w:p w14:paraId="09DDCC0F" w14:textId="77777777" w:rsidR="00BA0AC0" w:rsidRDefault="00000000" w:rsidP="00BF67F4">
            <w:pPr>
              <w:jc w:val="center"/>
            </w:pPr>
            <w:r>
              <w:t>0.976</w:t>
            </w:r>
          </w:p>
        </w:tc>
      </w:tr>
      <w:tr w:rsidR="00BA0AC0" w14:paraId="76FAAAFB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A1D6DD6" w14:textId="77777777" w:rsidR="00BA0AC0" w:rsidRDefault="00000000" w:rsidP="00BF67F4">
            <w:pPr>
              <w:jc w:val="center"/>
            </w:pPr>
            <w:r>
              <w:t>0.538</w:t>
            </w:r>
          </w:p>
        </w:tc>
        <w:tc>
          <w:tcPr>
            <w:tcW w:w="2126" w:type="dxa"/>
          </w:tcPr>
          <w:p w14:paraId="360B9FB5" w14:textId="77777777" w:rsidR="00BA0AC0" w:rsidRDefault="00000000" w:rsidP="00BF67F4">
            <w:pPr>
              <w:jc w:val="center"/>
            </w:pPr>
            <w:r>
              <w:t>0.874</w:t>
            </w:r>
          </w:p>
        </w:tc>
      </w:tr>
      <w:tr w:rsidR="00BA0AC0" w14:paraId="16A6EACB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097E6349" w14:textId="77777777" w:rsidR="00BA0AC0" w:rsidRDefault="00000000" w:rsidP="00BF67F4">
            <w:pPr>
              <w:jc w:val="center"/>
            </w:pPr>
            <w:r>
              <w:t>0.899</w:t>
            </w:r>
          </w:p>
        </w:tc>
        <w:tc>
          <w:tcPr>
            <w:tcW w:w="2126" w:type="dxa"/>
          </w:tcPr>
          <w:p w14:paraId="50B3A3FC" w14:textId="77777777" w:rsidR="00BA0AC0" w:rsidRDefault="00000000" w:rsidP="00BF67F4">
            <w:pPr>
              <w:jc w:val="center"/>
            </w:pPr>
            <w:r>
              <w:t>0.794</w:t>
            </w:r>
          </w:p>
        </w:tc>
      </w:tr>
      <w:tr w:rsidR="00BA0AC0" w14:paraId="2917662A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C8A24F9" w14:textId="77777777" w:rsidR="00BA0AC0" w:rsidRDefault="00000000" w:rsidP="00BF67F4">
            <w:pPr>
              <w:jc w:val="center"/>
            </w:pPr>
            <w:r>
              <w:lastRenderedPageBreak/>
              <w:t>0.388</w:t>
            </w:r>
          </w:p>
        </w:tc>
        <w:tc>
          <w:tcPr>
            <w:tcW w:w="2126" w:type="dxa"/>
          </w:tcPr>
          <w:p w14:paraId="7AB912E9" w14:textId="77777777" w:rsidR="00BA0AC0" w:rsidRDefault="00000000" w:rsidP="00BF67F4">
            <w:pPr>
              <w:jc w:val="center"/>
            </w:pPr>
            <w:r>
              <w:t>0.775</w:t>
            </w:r>
          </w:p>
        </w:tc>
      </w:tr>
      <w:tr w:rsidR="00BA0AC0" w14:paraId="59A00DFD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01B713EE" w14:textId="77777777" w:rsidR="00BA0AC0" w:rsidRDefault="00000000" w:rsidP="00BF67F4">
            <w:pPr>
              <w:jc w:val="center"/>
            </w:pPr>
            <w:r>
              <w:t>0.479</w:t>
            </w:r>
          </w:p>
        </w:tc>
        <w:tc>
          <w:tcPr>
            <w:tcW w:w="2126" w:type="dxa"/>
          </w:tcPr>
          <w:p w14:paraId="67844D8D" w14:textId="77777777" w:rsidR="00BA0AC0" w:rsidRDefault="00000000" w:rsidP="00BF67F4">
            <w:pPr>
              <w:jc w:val="center"/>
            </w:pPr>
            <w:r>
              <w:t>0.693</w:t>
            </w:r>
          </w:p>
        </w:tc>
      </w:tr>
      <w:tr w:rsidR="00BA0AC0" w14:paraId="29BEE2A8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C4585BD" w14:textId="77777777" w:rsidR="00BA0AC0" w:rsidRDefault="00000000" w:rsidP="00BF67F4">
            <w:pPr>
              <w:jc w:val="center"/>
            </w:pPr>
            <w:r>
              <w:t>0.274</w:t>
            </w:r>
          </w:p>
        </w:tc>
        <w:tc>
          <w:tcPr>
            <w:tcW w:w="2126" w:type="dxa"/>
          </w:tcPr>
          <w:p w14:paraId="422893E7" w14:textId="77777777" w:rsidR="00BA0AC0" w:rsidRDefault="00000000" w:rsidP="00BF67F4">
            <w:pPr>
              <w:jc w:val="center"/>
            </w:pPr>
            <w:r>
              <w:t>0.773</w:t>
            </w:r>
          </w:p>
        </w:tc>
      </w:tr>
      <w:tr w:rsidR="00BA0AC0" w14:paraId="22556FEF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B0A036D" w14:textId="77777777" w:rsidR="00BA0AC0" w:rsidRDefault="00000000" w:rsidP="00BF67F4">
            <w:pPr>
              <w:jc w:val="center"/>
            </w:pPr>
            <w:r>
              <w:t>0.24</w:t>
            </w:r>
          </w:p>
        </w:tc>
        <w:tc>
          <w:tcPr>
            <w:tcW w:w="2126" w:type="dxa"/>
          </w:tcPr>
          <w:p w14:paraId="6A322F82" w14:textId="77777777" w:rsidR="00BA0AC0" w:rsidRDefault="00000000" w:rsidP="00BF67F4">
            <w:pPr>
              <w:jc w:val="center"/>
            </w:pPr>
            <w:r>
              <w:t>0.7</w:t>
            </w:r>
          </w:p>
        </w:tc>
      </w:tr>
      <w:tr w:rsidR="00BA0AC0" w14:paraId="27757139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2B3F845" w14:textId="77777777" w:rsidR="00BA0AC0" w:rsidRDefault="00000000" w:rsidP="00BF67F4">
            <w:pPr>
              <w:jc w:val="center"/>
            </w:pPr>
            <w:r>
              <w:t>1.446</w:t>
            </w:r>
          </w:p>
        </w:tc>
        <w:tc>
          <w:tcPr>
            <w:tcW w:w="2126" w:type="dxa"/>
          </w:tcPr>
          <w:p w14:paraId="0D483DBF" w14:textId="77777777" w:rsidR="00BA0AC0" w:rsidRDefault="00000000" w:rsidP="00BF67F4">
            <w:pPr>
              <w:jc w:val="center"/>
            </w:pPr>
            <w:r>
              <w:t>0.39</w:t>
            </w:r>
          </w:p>
        </w:tc>
      </w:tr>
      <w:tr w:rsidR="00BA0AC0" w14:paraId="030FD221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F857152" w14:textId="77777777" w:rsidR="00BA0AC0" w:rsidRDefault="00000000" w:rsidP="00BF67F4">
            <w:pPr>
              <w:jc w:val="center"/>
            </w:pPr>
            <w:r>
              <w:t>1.209</w:t>
            </w:r>
          </w:p>
        </w:tc>
        <w:tc>
          <w:tcPr>
            <w:tcW w:w="2126" w:type="dxa"/>
          </w:tcPr>
          <w:p w14:paraId="1D5939EC" w14:textId="77777777" w:rsidR="00BA0AC0" w:rsidRDefault="00000000" w:rsidP="00BF67F4">
            <w:pPr>
              <w:jc w:val="center"/>
            </w:pPr>
            <w:r>
              <w:t>0.247</w:t>
            </w:r>
          </w:p>
        </w:tc>
      </w:tr>
      <w:tr w:rsidR="00BA0AC0" w14:paraId="2B3E31E6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0FCE2BB" w14:textId="77777777" w:rsidR="00BA0AC0" w:rsidRDefault="00000000" w:rsidP="00BF67F4">
            <w:pPr>
              <w:jc w:val="center"/>
            </w:pPr>
            <w:r>
              <w:t>0.882</w:t>
            </w:r>
          </w:p>
        </w:tc>
        <w:tc>
          <w:tcPr>
            <w:tcW w:w="2126" w:type="dxa"/>
          </w:tcPr>
          <w:p w14:paraId="5092CFE4" w14:textId="77777777" w:rsidR="00BA0AC0" w:rsidRDefault="00000000" w:rsidP="00BF67F4">
            <w:pPr>
              <w:jc w:val="center"/>
            </w:pPr>
            <w:r>
              <w:t>0.241</w:t>
            </w:r>
          </w:p>
        </w:tc>
      </w:tr>
      <w:tr w:rsidR="00BA0AC0" w14:paraId="31DECA54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0C0D16C1" w14:textId="77777777" w:rsidR="00BA0AC0" w:rsidRDefault="00000000" w:rsidP="00BF67F4">
            <w:pPr>
              <w:jc w:val="center"/>
            </w:pPr>
            <w:r>
              <w:t>0.711</w:t>
            </w:r>
          </w:p>
        </w:tc>
        <w:tc>
          <w:tcPr>
            <w:tcW w:w="2126" w:type="dxa"/>
          </w:tcPr>
          <w:p w14:paraId="6D2EA78D" w14:textId="77777777" w:rsidR="00BA0AC0" w:rsidRDefault="00000000" w:rsidP="00BF67F4">
            <w:pPr>
              <w:jc w:val="center"/>
            </w:pPr>
            <w:r>
              <w:t>0.254</w:t>
            </w:r>
          </w:p>
        </w:tc>
      </w:tr>
      <w:tr w:rsidR="00BA0AC0" w14:paraId="0B0105F2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B04C6F7" w14:textId="77777777" w:rsidR="00BA0AC0" w:rsidRDefault="00000000" w:rsidP="00BF67F4">
            <w:pPr>
              <w:jc w:val="center"/>
            </w:pPr>
            <w:r>
              <w:t>0.415</w:t>
            </w:r>
          </w:p>
        </w:tc>
        <w:tc>
          <w:tcPr>
            <w:tcW w:w="2126" w:type="dxa"/>
          </w:tcPr>
          <w:p w14:paraId="1151D264" w14:textId="77777777" w:rsidR="00BA0AC0" w:rsidRDefault="00000000" w:rsidP="00BF67F4">
            <w:pPr>
              <w:jc w:val="center"/>
            </w:pPr>
            <w:r>
              <w:t>0.316</w:t>
            </w:r>
          </w:p>
        </w:tc>
      </w:tr>
      <w:tr w:rsidR="00BA0AC0" w14:paraId="736FCD78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14DD08F" w14:textId="77777777" w:rsidR="00BA0AC0" w:rsidRDefault="00000000" w:rsidP="00BF67F4">
            <w:pPr>
              <w:jc w:val="center"/>
            </w:pPr>
            <w:r>
              <w:t>0.112</w:t>
            </w:r>
          </w:p>
        </w:tc>
        <w:tc>
          <w:tcPr>
            <w:tcW w:w="2126" w:type="dxa"/>
          </w:tcPr>
          <w:p w14:paraId="6146C7E7" w14:textId="77777777" w:rsidR="00BA0AC0" w:rsidRDefault="00000000" w:rsidP="00BF67F4">
            <w:pPr>
              <w:jc w:val="center"/>
            </w:pPr>
            <w:r>
              <w:t>0.427</w:t>
            </w:r>
          </w:p>
        </w:tc>
      </w:tr>
      <w:tr w:rsidR="00BA0AC0" w14:paraId="5D0D4641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232A6BA8" w14:textId="77777777" w:rsidR="00BA0AC0" w:rsidRDefault="00000000" w:rsidP="00BF67F4">
            <w:pPr>
              <w:jc w:val="center"/>
            </w:pPr>
            <w:r>
              <w:t>0.094</w:t>
            </w:r>
          </w:p>
        </w:tc>
        <w:tc>
          <w:tcPr>
            <w:tcW w:w="2126" w:type="dxa"/>
          </w:tcPr>
          <w:p w14:paraId="2D70D7A3" w14:textId="77777777" w:rsidR="00BA0AC0" w:rsidRDefault="00000000" w:rsidP="00BF67F4">
            <w:pPr>
              <w:jc w:val="center"/>
            </w:pPr>
            <w:r>
              <w:t>0.481</w:t>
            </w:r>
          </w:p>
        </w:tc>
      </w:tr>
      <w:tr w:rsidR="00BA0AC0" w14:paraId="4DFCDAA6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14D14BC" w14:textId="77777777" w:rsidR="00BA0AC0" w:rsidRDefault="00000000" w:rsidP="00BF67F4">
            <w:pPr>
              <w:jc w:val="center"/>
            </w:pPr>
            <w:r>
              <w:t>0.155</w:t>
            </w:r>
          </w:p>
        </w:tc>
        <w:tc>
          <w:tcPr>
            <w:tcW w:w="2126" w:type="dxa"/>
          </w:tcPr>
          <w:p w14:paraId="65216A6E" w14:textId="77777777" w:rsidR="00BA0AC0" w:rsidRDefault="00000000" w:rsidP="00BF67F4">
            <w:pPr>
              <w:jc w:val="center"/>
            </w:pPr>
            <w:r>
              <w:t>0.487</w:t>
            </w:r>
          </w:p>
        </w:tc>
      </w:tr>
      <w:tr w:rsidR="00BA0AC0" w14:paraId="5C008262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85CE03A" w14:textId="77777777" w:rsidR="00BA0AC0" w:rsidRDefault="00000000" w:rsidP="00BF67F4">
            <w:pPr>
              <w:jc w:val="center"/>
            </w:pPr>
            <w:r>
              <w:t>0.021</w:t>
            </w:r>
          </w:p>
        </w:tc>
        <w:tc>
          <w:tcPr>
            <w:tcW w:w="2126" w:type="dxa"/>
          </w:tcPr>
          <w:p w14:paraId="1E130DAE" w14:textId="77777777" w:rsidR="00BA0AC0" w:rsidRDefault="00000000" w:rsidP="00BF67F4">
            <w:pPr>
              <w:jc w:val="center"/>
            </w:pPr>
            <w:r>
              <w:t>0.521</w:t>
            </w:r>
          </w:p>
        </w:tc>
      </w:tr>
      <w:tr w:rsidR="00BA0AC0" w14:paraId="7ABC8155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A96CFF5" w14:textId="77777777" w:rsidR="00BA0AC0" w:rsidRDefault="00000000" w:rsidP="00BF67F4">
            <w:pPr>
              <w:jc w:val="center"/>
            </w:pPr>
            <w:r>
              <w:t>0.069</w:t>
            </w:r>
          </w:p>
        </w:tc>
        <w:tc>
          <w:tcPr>
            <w:tcW w:w="2126" w:type="dxa"/>
          </w:tcPr>
          <w:p w14:paraId="26B4A221" w14:textId="77777777" w:rsidR="00BA0AC0" w:rsidRDefault="00000000" w:rsidP="00BF67F4">
            <w:pPr>
              <w:jc w:val="center"/>
            </w:pPr>
            <w:r>
              <w:t>0.555</w:t>
            </w:r>
          </w:p>
        </w:tc>
      </w:tr>
      <w:tr w:rsidR="00BA0AC0" w14:paraId="74FC65DC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2CBAA6AC" w14:textId="77777777" w:rsidR="00BA0AC0" w:rsidRDefault="00000000" w:rsidP="00BF67F4">
            <w:pPr>
              <w:jc w:val="center"/>
            </w:pPr>
            <w:r>
              <w:t>0.168</w:t>
            </w:r>
          </w:p>
        </w:tc>
        <w:tc>
          <w:tcPr>
            <w:tcW w:w="2126" w:type="dxa"/>
          </w:tcPr>
          <w:p w14:paraId="0F98D3A7" w14:textId="77777777" w:rsidR="00BA0AC0" w:rsidRDefault="00000000" w:rsidP="00BF67F4">
            <w:pPr>
              <w:jc w:val="center"/>
            </w:pPr>
            <w:r>
              <w:t>0.492</w:t>
            </w:r>
          </w:p>
        </w:tc>
      </w:tr>
      <w:tr w:rsidR="00BA0AC0" w14:paraId="6849A5F7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1DCB1F8" w14:textId="77777777" w:rsidR="00BA0AC0" w:rsidRDefault="00000000" w:rsidP="00BF67F4">
            <w:pPr>
              <w:jc w:val="center"/>
            </w:pPr>
            <w:r>
              <w:t>0.19</w:t>
            </w:r>
          </w:p>
        </w:tc>
        <w:tc>
          <w:tcPr>
            <w:tcW w:w="2126" w:type="dxa"/>
          </w:tcPr>
          <w:p w14:paraId="5AA4331C" w14:textId="77777777" w:rsidR="00BA0AC0" w:rsidRDefault="00000000" w:rsidP="00BF67F4">
            <w:pPr>
              <w:jc w:val="center"/>
            </w:pPr>
            <w:r>
              <w:t>0.43</w:t>
            </w:r>
          </w:p>
        </w:tc>
      </w:tr>
      <w:tr w:rsidR="00BA0AC0" w14:paraId="6C5BB61B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C70EB0A" w14:textId="77777777" w:rsidR="00BA0AC0" w:rsidRDefault="00000000" w:rsidP="00BF67F4">
            <w:pPr>
              <w:jc w:val="center"/>
            </w:pPr>
            <w:r>
              <w:t>0.093</w:t>
            </w:r>
          </w:p>
        </w:tc>
        <w:tc>
          <w:tcPr>
            <w:tcW w:w="2126" w:type="dxa"/>
          </w:tcPr>
          <w:p w14:paraId="42F5D791" w14:textId="77777777" w:rsidR="00BA0AC0" w:rsidRDefault="00000000" w:rsidP="00BF67F4">
            <w:pPr>
              <w:jc w:val="center"/>
            </w:pPr>
            <w:r>
              <w:t>0.386</w:t>
            </w:r>
          </w:p>
        </w:tc>
      </w:tr>
      <w:tr w:rsidR="00BA0AC0" w14:paraId="11241AC4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566213F" w14:textId="77777777" w:rsidR="00BA0AC0" w:rsidRDefault="00000000" w:rsidP="00BF67F4">
            <w:pPr>
              <w:jc w:val="center"/>
            </w:pPr>
            <w:r>
              <w:t>0.075</w:t>
            </w:r>
          </w:p>
        </w:tc>
        <w:tc>
          <w:tcPr>
            <w:tcW w:w="2126" w:type="dxa"/>
          </w:tcPr>
          <w:p w14:paraId="0A16360C" w14:textId="77777777" w:rsidR="00BA0AC0" w:rsidRDefault="00000000" w:rsidP="00BF67F4">
            <w:pPr>
              <w:jc w:val="center"/>
            </w:pPr>
            <w:r>
              <w:t>0.293</w:t>
            </w:r>
          </w:p>
        </w:tc>
      </w:tr>
      <w:tr w:rsidR="00BA0AC0" w14:paraId="7B5A2877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12391B8" w14:textId="77777777" w:rsidR="00BA0AC0" w:rsidRDefault="00000000" w:rsidP="00BF67F4">
            <w:pPr>
              <w:jc w:val="center"/>
            </w:pPr>
            <w:r>
              <w:t>0.575</w:t>
            </w:r>
          </w:p>
        </w:tc>
        <w:tc>
          <w:tcPr>
            <w:tcW w:w="2126" w:type="dxa"/>
          </w:tcPr>
          <w:p w14:paraId="3C9A0261" w14:textId="77777777" w:rsidR="00BA0AC0" w:rsidRDefault="00000000" w:rsidP="00BF67F4">
            <w:pPr>
              <w:jc w:val="center"/>
            </w:pPr>
            <w:r>
              <w:t>0.138</w:t>
            </w:r>
          </w:p>
        </w:tc>
      </w:tr>
      <w:tr w:rsidR="00BA0AC0" w14:paraId="0278CB8F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CCF4648" w14:textId="77777777" w:rsidR="00BA0AC0" w:rsidRDefault="00000000" w:rsidP="00BF67F4">
            <w:pPr>
              <w:jc w:val="center"/>
            </w:pPr>
            <w:r>
              <w:t>0.389</w:t>
            </w:r>
          </w:p>
        </w:tc>
        <w:tc>
          <w:tcPr>
            <w:tcW w:w="2126" w:type="dxa"/>
          </w:tcPr>
          <w:p w14:paraId="46C8051C" w14:textId="77777777" w:rsidR="00BA0AC0" w:rsidRDefault="00000000" w:rsidP="00BF67F4">
            <w:pPr>
              <w:jc w:val="center"/>
            </w:pPr>
            <w:r>
              <w:t>0.117</w:t>
            </w:r>
          </w:p>
        </w:tc>
      </w:tr>
      <w:tr w:rsidR="00BA0AC0" w14:paraId="1C37FC7F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F25CBE4" w14:textId="77777777" w:rsidR="00BA0AC0" w:rsidRDefault="00000000" w:rsidP="00BF67F4">
            <w:pPr>
              <w:jc w:val="center"/>
            </w:pPr>
            <w:r>
              <w:t>0.435</w:t>
            </w:r>
          </w:p>
        </w:tc>
        <w:tc>
          <w:tcPr>
            <w:tcW w:w="2126" w:type="dxa"/>
          </w:tcPr>
          <w:p w14:paraId="180BEAB6" w14:textId="77777777" w:rsidR="00BA0AC0" w:rsidRDefault="00000000" w:rsidP="00BF67F4">
            <w:pPr>
              <w:jc w:val="center"/>
            </w:pPr>
            <w:r>
              <w:t>0.08</w:t>
            </w:r>
          </w:p>
        </w:tc>
      </w:tr>
      <w:tr w:rsidR="00BA0AC0" w14:paraId="45AFA801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2ADE4657" w14:textId="77777777" w:rsidR="00BA0AC0" w:rsidRDefault="00000000" w:rsidP="00BF67F4">
            <w:pPr>
              <w:jc w:val="center"/>
            </w:pPr>
            <w:r>
              <w:t>0.686</w:t>
            </w:r>
          </w:p>
        </w:tc>
        <w:tc>
          <w:tcPr>
            <w:tcW w:w="2126" w:type="dxa"/>
          </w:tcPr>
          <w:p w14:paraId="2C3D45E8" w14:textId="77777777" w:rsidR="00BA0AC0" w:rsidRDefault="00000000" w:rsidP="00BF67F4">
            <w:pPr>
              <w:jc w:val="center"/>
            </w:pPr>
            <w:r>
              <w:t>0.017</w:t>
            </w:r>
          </w:p>
        </w:tc>
      </w:tr>
      <w:tr w:rsidR="00BA0AC0" w14:paraId="04A71C19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ECCF637" w14:textId="77777777" w:rsidR="00BA0AC0" w:rsidRDefault="00000000" w:rsidP="00BF67F4">
            <w:pPr>
              <w:jc w:val="center"/>
            </w:pPr>
            <w:r>
              <w:t>0.726</w:t>
            </w:r>
          </w:p>
        </w:tc>
        <w:tc>
          <w:tcPr>
            <w:tcW w:w="2126" w:type="dxa"/>
          </w:tcPr>
          <w:p w14:paraId="180EA39A" w14:textId="77777777" w:rsidR="00BA0AC0" w:rsidRDefault="00000000" w:rsidP="00BF67F4">
            <w:pPr>
              <w:jc w:val="center"/>
            </w:pPr>
            <w:r>
              <w:t>0.094</w:t>
            </w:r>
          </w:p>
        </w:tc>
      </w:tr>
      <w:tr w:rsidR="00BA0AC0" w14:paraId="4144A401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9ED93B2" w14:textId="77777777" w:rsidR="00BA0AC0" w:rsidRDefault="00000000" w:rsidP="00BF67F4">
            <w:pPr>
              <w:jc w:val="center"/>
            </w:pPr>
            <w:r>
              <w:t>0.642</w:t>
            </w:r>
          </w:p>
        </w:tc>
        <w:tc>
          <w:tcPr>
            <w:tcW w:w="2126" w:type="dxa"/>
          </w:tcPr>
          <w:p w14:paraId="4A47D85F" w14:textId="77777777" w:rsidR="00BA0AC0" w:rsidRDefault="00000000" w:rsidP="00BF67F4">
            <w:pPr>
              <w:jc w:val="center"/>
            </w:pPr>
            <w:r>
              <w:t>0.116</w:t>
            </w:r>
          </w:p>
        </w:tc>
      </w:tr>
      <w:tr w:rsidR="00BA0AC0" w14:paraId="710EDDF5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01549EFF" w14:textId="77777777" w:rsidR="00BA0AC0" w:rsidRDefault="00000000" w:rsidP="00BF67F4">
            <w:pPr>
              <w:jc w:val="center"/>
            </w:pPr>
            <w:r>
              <w:t>0.617</w:t>
            </w:r>
          </w:p>
        </w:tc>
        <w:tc>
          <w:tcPr>
            <w:tcW w:w="2126" w:type="dxa"/>
          </w:tcPr>
          <w:p w14:paraId="26644DF1" w14:textId="77777777" w:rsidR="00BA0AC0" w:rsidRDefault="00000000" w:rsidP="00BF67F4">
            <w:pPr>
              <w:jc w:val="center"/>
            </w:pPr>
            <w:r>
              <w:t>0.127</w:t>
            </w:r>
          </w:p>
        </w:tc>
      </w:tr>
      <w:tr w:rsidR="00BA0AC0" w14:paraId="7D96E9D2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265E950" w14:textId="77777777" w:rsidR="00BA0AC0" w:rsidRDefault="00000000" w:rsidP="00BF67F4">
            <w:pPr>
              <w:jc w:val="center"/>
            </w:pPr>
            <w:r>
              <w:t>0.62</w:t>
            </w:r>
          </w:p>
        </w:tc>
        <w:tc>
          <w:tcPr>
            <w:tcW w:w="2126" w:type="dxa"/>
          </w:tcPr>
          <w:p w14:paraId="7AB49A78" w14:textId="77777777" w:rsidR="00BA0AC0" w:rsidRDefault="00000000" w:rsidP="00BF67F4">
            <w:pPr>
              <w:jc w:val="center"/>
            </w:pPr>
            <w:r>
              <w:t>0.143</w:t>
            </w:r>
          </w:p>
        </w:tc>
      </w:tr>
      <w:tr w:rsidR="00BA0AC0" w14:paraId="70CE597D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219523CA" w14:textId="77777777" w:rsidR="00BA0AC0" w:rsidRDefault="00000000" w:rsidP="00BF67F4">
            <w:pPr>
              <w:jc w:val="center"/>
            </w:pPr>
            <w:r>
              <w:t>0.855</w:t>
            </w:r>
          </w:p>
        </w:tc>
        <w:tc>
          <w:tcPr>
            <w:tcW w:w="2126" w:type="dxa"/>
          </w:tcPr>
          <w:p w14:paraId="718AB1A7" w14:textId="77777777" w:rsidR="00BA0AC0" w:rsidRDefault="00000000" w:rsidP="00BF67F4">
            <w:pPr>
              <w:jc w:val="center"/>
            </w:pPr>
            <w:r>
              <w:t>0.209</w:t>
            </w:r>
          </w:p>
        </w:tc>
      </w:tr>
      <w:tr w:rsidR="00BA0AC0" w14:paraId="247349D1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74BFA23" w14:textId="77777777" w:rsidR="00BA0AC0" w:rsidRDefault="00000000" w:rsidP="00BF67F4">
            <w:pPr>
              <w:jc w:val="center"/>
            </w:pPr>
            <w:r>
              <w:t>0.965</w:t>
            </w:r>
          </w:p>
        </w:tc>
        <w:tc>
          <w:tcPr>
            <w:tcW w:w="2126" w:type="dxa"/>
          </w:tcPr>
          <w:p w14:paraId="78C7CF94" w14:textId="77777777" w:rsidR="00BA0AC0" w:rsidRDefault="00000000" w:rsidP="00BF67F4">
            <w:pPr>
              <w:jc w:val="center"/>
            </w:pPr>
            <w:r>
              <w:t>0.291</w:t>
            </w:r>
          </w:p>
        </w:tc>
      </w:tr>
      <w:tr w:rsidR="00BA0AC0" w14:paraId="1E07E5B9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5E3A3E0" w14:textId="77777777" w:rsidR="00BA0AC0" w:rsidRDefault="00000000" w:rsidP="00BF67F4">
            <w:pPr>
              <w:jc w:val="center"/>
            </w:pPr>
            <w:r>
              <w:t>1.077</w:t>
            </w:r>
          </w:p>
        </w:tc>
        <w:tc>
          <w:tcPr>
            <w:tcW w:w="2126" w:type="dxa"/>
          </w:tcPr>
          <w:p w14:paraId="3912B71F" w14:textId="77777777" w:rsidR="00BA0AC0" w:rsidRDefault="00000000" w:rsidP="00BF67F4">
            <w:pPr>
              <w:jc w:val="center"/>
            </w:pPr>
            <w:r>
              <w:t>0.371</w:t>
            </w:r>
          </w:p>
        </w:tc>
      </w:tr>
      <w:tr w:rsidR="00BA0AC0" w14:paraId="021236F6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004AC4C" w14:textId="77777777" w:rsidR="00BA0AC0" w:rsidRDefault="00000000" w:rsidP="00BF67F4">
            <w:pPr>
              <w:jc w:val="center"/>
            </w:pPr>
            <w:r>
              <w:t>1.047</w:t>
            </w:r>
          </w:p>
        </w:tc>
        <w:tc>
          <w:tcPr>
            <w:tcW w:w="2126" w:type="dxa"/>
          </w:tcPr>
          <w:p w14:paraId="3E529B07" w14:textId="77777777" w:rsidR="00BA0AC0" w:rsidRDefault="00000000" w:rsidP="00BF67F4">
            <w:pPr>
              <w:jc w:val="center"/>
            </w:pPr>
            <w:r>
              <w:t>0.414</w:t>
            </w:r>
          </w:p>
        </w:tc>
      </w:tr>
      <w:tr w:rsidR="00BA0AC0" w14:paraId="774581C6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0FD31F90" w14:textId="77777777" w:rsidR="00BA0AC0" w:rsidRDefault="00000000" w:rsidP="00BF67F4">
            <w:pPr>
              <w:jc w:val="center"/>
            </w:pPr>
            <w:r>
              <w:t>1.025</w:t>
            </w:r>
          </w:p>
        </w:tc>
        <w:tc>
          <w:tcPr>
            <w:tcW w:w="2126" w:type="dxa"/>
          </w:tcPr>
          <w:p w14:paraId="316E8087" w14:textId="77777777" w:rsidR="00BA0AC0" w:rsidRDefault="00000000" w:rsidP="00BF67F4">
            <w:pPr>
              <w:jc w:val="center"/>
            </w:pPr>
            <w:r>
              <w:t>0.436</w:t>
            </w:r>
          </w:p>
        </w:tc>
      </w:tr>
      <w:tr w:rsidR="00BA0AC0" w14:paraId="0C1EB02F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09074C0" w14:textId="77777777" w:rsidR="00BA0AC0" w:rsidRDefault="00000000" w:rsidP="00BF67F4">
            <w:pPr>
              <w:jc w:val="center"/>
            </w:pPr>
            <w:r>
              <w:t>0.956</w:t>
            </w:r>
          </w:p>
        </w:tc>
        <w:tc>
          <w:tcPr>
            <w:tcW w:w="2126" w:type="dxa"/>
          </w:tcPr>
          <w:p w14:paraId="00DBD247" w14:textId="77777777" w:rsidR="00BA0AC0" w:rsidRDefault="00000000" w:rsidP="00BF67F4">
            <w:pPr>
              <w:jc w:val="center"/>
            </w:pPr>
            <w:r>
              <w:t>0.428</w:t>
            </w:r>
          </w:p>
        </w:tc>
      </w:tr>
      <w:tr w:rsidR="00BA0AC0" w14:paraId="3AAEDE73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059AC02" w14:textId="77777777" w:rsidR="00BA0AC0" w:rsidRDefault="00000000" w:rsidP="00BF67F4">
            <w:pPr>
              <w:jc w:val="center"/>
            </w:pPr>
            <w:r>
              <w:t>1.236</w:t>
            </w:r>
          </w:p>
        </w:tc>
        <w:tc>
          <w:tcPr>
            <w:tcW w:w="2126" w:type="dxa"/>
          </w:tcPr>
          <w:p w14:paraId="5B2878CB" w14:textId="77777777" w:rsidR="00BA0AC0" w:rsidRDefault="00000000" w:rsidP="00BF67F4">
            <w:pPr>
              <w:jc w:val="center"/>
            </w:pPr>
            <w:r>
              <w:t>0.477</w:t>
            </w:r>
          </w:p>
        </w:tc>
      </w:tr>
      <w:tr w:rsidR="00BA0AC0" w14:paraId="60678ECE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198A3B6" w14:textId="77777777" w:rsidR="00BA0AC0" w:rsidRDefault="00000000" w:rsidP="00BF67F4">
            <w:pPr>
              <w:jc w:val="center"/>
            </w:pPr>
            <w:r>
              <w:t>1.054</w:t>
            </w:r>
          </w:p>
        </w:tc>
        <w:tc>
          <w:tcPr>
            <w:tcW w:w="2126" w:type="dxa"/>
          </w:tcPr>
          <w:p w14:paraId="37CD7753" w14:textId="77777777" w:rsidR="00BA0AC0" w:rsidRDefault="00000000" w:rsidP="00BF67F4">
            <w:pPr>
              <w:jc w:val="center"/>
            </w:pPr>
            <w:r>
              <w:t>0.452</w:t>
            </w:r>
          </w:p>
        </w:tc>
      </w:tr>
      <w:tr w:rsidR="00BA0AC0" w14:paraId="4D804F1F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FDE6500" w14:textId="77777777" w:rsidR="00BA0AC0" w:rsidRDefault="00000000" w:rsidP="00BF67F4">
            <w:pPr>
              <w:jc w:val="center"/>
            </w:pPr>
            <w:r>
              <w:t>0.961</w:t>
            </w:r>
          </w:p>
        </w:tc>
        <w:tc>
          <w:tcPr>
            <w:tcW w:w="2126" w:type="dxa"/>
          </w:tcPr>
          <w:p w14:paraId="11D5ADFC" w14:textId="77777777" w:rsidR="00BA0AC0" w:rsidRDefault="00000000" w:rsidP="00BF67F4">
            <w:pPr>
              <w:jc w:val="center"/>
            </w:pPr>
            <w:r>
              <w:t>0.409</w:t>
            </w:r>
          </w:p>
        </w:tc>
      </w:tr>
      <w:tr w:rsidR="00BA0AC0" w14:paraId="2D91B949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E684967" w14:textId="77777777" w:rsidR="00BA0AC0" w:rsidRDefault="00000000" w:rsidP="00BF67F4">
            <w:pPr>
              <w:jc w:val="center"/>
            </w:pPr>
            <w:r>
              <w:t>0.951</w:t>
            </w:r>
          </w:p>
        </w:tc>
        <w:tc>
          <w:tcPr>
            <w:tcW w:w="2126" w:type="dxa"/>
          </w:tcPr>
          <w:p w14:paraId="11D4D8E6" w14:textId="77777777" w:rsidR="00BA0AC0" w:rsidRDefault="00000000" w:rsidP="00BF67F4">
            <w:pPr>
              <w:jc w:val="center"/>
            </w:pPr>
            <w:r>
              <w:t>0.381</w:t>
            </w:r>
          </w:p>
        </w:tc>
      </w:tr>
      <w:tr w:rsidR="00BA0AC0" w14:paraId="1484B6FB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A7DF52B" w14:textId="77777777" w:rsidR="00BA0AC0" w:rsidRDefault="00000000" w:rsidP="00BF67F4">
            <w:pPr>
              <w:jc w:val="center"/>
            </w:pPr>
            <w:r>
              <w:t>0.857</w:t>
            </w:r>
          </w:p>
        </w:tc>
        <w:tc>
          <w:tcPr>
            <w:tcW w:w="2126" w:type="dxa"/>
          </w:tcPr>
          <w:p w14:paraId="5D334FAE" w14:textId="77777777" w:rsidR="00BA0AC0" w:rsidRDefault="00000000" w:rsidP="00BF67F4">
            <w:pPr>
              <w:jc w:val="center"/>
            </w:pPr>
            <w:r>
              <w:t>0.332</w:t>
            </w:r>
          </w:p>
        </w:tc>
      </w:tr>
      <w:tr w:rsidR="00BA0AC0" w14:paraId="51BD61E6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26C7CD2" w14:textId="77777777" w:rsidR="00BA0AC0" w:rsidRDefault="00000000" w:rsidP="00BF67F4">
            <w:pPr>
              <w:jc w:val="center"/>
            </w:pPr>
            <w:r>
              <w:t>0.786</w:t>
            </w:r>
          </w:p>
        </w:tc>
        <w:tc>
          <w:tcPr>
            <w:tcW w:w="2126" w:type="dxa"/>
          </w:tcPr>
          <w:p w14:paraId="56FD629F" w14:textId="77777777" w:rsidR="00BA0AC0" w:rsidRDefault="00000000" w:rsidP="00BF67F4">
            <w:pPr>
              <w:jc w:val="center"/>
            </w:pPr>
            <w:r>
              <w:t>0.287</w:t>
            </w:r>
          </w:p>
        </w:tc>
      </w:tr>
      <w:tr w:rsidR="00BA0AC0" w14:paraId="105FE8C8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961A339" w14:textId="77777777" w:rsidR="00BA0AC0" w:rsidRDefault="00000000" w:rsidP="00BF67F4">
            <w:pPr>
              <w:jc w:val="center"/>
            </w:pPr>
            <w:r>
              <w:t>0.699</w:t>
            </w:r>
          </w:p>
        </w:tc>
        <w:tc>
          <w:tcPr>
            <w:tcW w:w="2126" w:type="dxa"/>
          </w:tcPr>
          <w:p w14:paraId="61BFA669" w14:textId="77777777" w:rsidR="00BA0AC0" w:rsidRDefault="00000000" w:rsidP="00BF67F4">
            <w:pPr>
              <w:jc w:val="center"/>
            </w:pPr>
            <w:r>
              <w:t>0.235</w:t>
            </w:r>
          </w:p>
        </w:tc>
      </w:tr>
      <w:tr w:rsidR="00BA0AC0" w14:paraId="1DF19C80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A7203F1" w14:textId="77777777" w:rsidR="00BA0AC0" w:rsidRDefault="00000000" w:rsidP="00BF67F4">
            <w:pPr>
              <w:jc w:val="center"/>
            </w:pPr>
            <w:r>
              <w:t>0.635</w:t>
            </w:r>
          </w:p>
        </w:tc>
        <w:tc>
          <w:tcPr>
            <w:tcW w:w="2126" w:type="dxa"/>
          </w:tcPr>
          <w:p w14:paraId="130E12BD" w14:textId="77777777" w:rsidR="00BA0AC0" w:rsidRDefault="00000000" w:rsidP="00BF67F4">
            <w:pPr>
              <w:jc w:val="center"/>
            </w:pPr>
            <w:r>
              <w:t>0.182</w:t>
            </w:r>
          </w:p>
        </w:tc>
      </w:tr>
      <w:tr w:rsidR="00BA0AC0" w14:paraId="358915BE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90DAB0C" w14:textId="77777777" w:rsidR="00BA0AC0" w:rsidRDefault="00000000" w:rsidP="00BF67F4">
            <w:pPr>
              <w:jc w:val="center"/>
            </w:pPr>
            <w:r>
              <w:t>0.662</w:t>
            </w:r>
          </w:p>
        </w:tc>
        <w:tc>
          <w:tcPr>
            <w:tcW w:w="2126" w:type="dxa"/>
          </w:tcPr>
          <w:p w14:paraId="7C67CF4F" w14:textId="77777777" w:rsidR="00BA0AC0" w:rsidRDefault="00000000" w:rsidP="00BF67F4">
            <w:pPr>
              <w:jc w:val="center"/>
            </w:pPr>
            <w:r>
              <w:t>0.139</w:t>
            </w:r>
          </w:p>
        </w:tc>
      </w:tr>
      <w:tr w:rsidR="00BA0AC0" w14:paraId="665BCF0A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713E03B" w14:textId="77777777" w:rsidR="00BA0AC0" w:rsidRDefault="00000000" w:rsidP="00BF67F4">
            <w:pPr>
              <w:jc w:val="center"/>
            </w:pPr>
            <w:r>
              <w:t>2.366</w:t>
            </w:r>
          </w:p>
        </w:tc>
        <w:tc>
          <w:tcPr>
            <w:tcW w:w="2126" w:type="dxa"/>
          </w:tcPr>
          <w:p w14:paraId="008E18D8" w14:textId="77777777" w:rsidR="00BA0AC0" w:rsidRDefault="00000000" w:rsidP="00BF67F4">
            <w:pPr>
              <w:jc w:val="center"/>
            </w:pPr>
            <w:r>
              <w:t>1.004</w:t>
            </w:r>
          </w:p>
        </w:tc>
      </w:tr>
      <w:tr w:rsidR="00BA0AC0" w14:paraId="3830577B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B2291CA" w14:textId="77777777" w:rsidR="00BA0AC0" w:rsidRDefault="00000000" w:rsidP="00BF67F4">
            <w:pPr>
              <w:jc w:val="center"/>
            </w:pPr>
            <w:r>
              <w:t>1.054</w:t>
            </w:r>
          </w:p>
        </w:tc>
        <w:tc>
          <w:tcPr>
            <w:tcW w:w="2126" w:type="dxa"/>
          </w:tcPr>
          <w:p w14:paraId="283FF1EA" w14:textId="77777777" w:rsidR="00BA0AC0" w:rsidRDefault="00000000" w:rsidP="00BF67F4">
            <w:pPr>
              <w:jc w:val="center"/>
            </w:pPr>
            <w:r>
              <w:t>1.002</w:t>
            </w:r>
          </w:p>
        </w:tc>
      </w:tr>
      <w:tr w:rsidR="00BA0AC0" w14:paraId="2FD4C33F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198C960" w14:textId="77777777" w:rsidR="00BA0AC0" w:rsidRDefault="00000000" w:rsidP="00BF67F4">
            <w:pPr>
              <w:jc w:val="center"/>
            </w:pPr>
            <w:r>
              <w:t>2.615</w:t>
            </w:r>
          </w:p>
        </w:tc>
        <w:tc>
          <w:tcPr>
            <w:tcW w:w="2126" w:type="dxa"/>
          </w:tcPr>
          <w:p w14:paraId="4D722A7C" w14:textId="77777777" w:rsidR="00BA0AC0" w:rsidRDefault="00000000" w:rsidP="00BF67F4">
            <w:pPr>
              <w:jc w:val="center"/>
            </w:pPr>
            <w:r>
              <w:t>0.744</w:t>
            </w:r>
          </w:p>
        </w:tc>
      </w:tr>
      <w:tr w:rsidR="00BA0AC0" w14:paraId="06A7C9B7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0530675" w14:textId="77777777" w:rsidR="00BA0AC0" w:rsidRDefault="00000000" w:rsidP="00BF67F4">
            <w:pPr>
              <w:jc w:val="center"/>
            </w:pPr>
            <w:r>
              <w:t>2.019</w:t>
            </w:r>
          </w:p>
        </w:tc>
        <w:tc>
          <w:tcPr>
            <w:tcW w:w="2126" w:type="dxa"/>
          </w:tcPr>
          <w:p w14:paraId="5C2B5D51" w14:textId="77777777" w:rsidR="00BA0AC0" w:rsidRDefault="00000000" w:rsidP="00BF67F4">
            <w:pPr>
              <w:jc w:val="center"/>
            </w:pPr>
            <w:r>
              <w:t>0.39</w:t>
            </w:r>
          </w:p>
        </w:tc>
      </w:tr>
      <w:tr w:rsidR="00BA0AC0" w14:paraId="3C1BA455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DF22A6C" w14:textId="77777777" w:rsidR="00BA0AC0" w:rsidRDefault="00000000" w:rsidP="00BF67F4">
            <w:pPr>
              <w:jc w:val="center"/>
            </w:pPr>
            <w:r>
              <w:t>1.408</w:t>
            </w:r>
          </w:p>
        </w:tc>
        <w:tc>
          <w:tcPr>
            <w:tcW w:w="2126" w:type="dxa"/>
          </w:tcPr>
          <w:p w14:paraId="7E52733B" w14:textId="77777777" w:rsidR="00BA0AC0" w:rsidRDefault="00000000" w:rsidP="00BF67F4">
            <w:pPr>
              <w:jc w:val="center"/>
            </w:pPr>
            <w:r>
              <w:t>0.302</w:t>
            </w:r>
          </w:p>
        </w:tc>
      </w:tr>
      <w:tr w:rsidR="00BA0AC0" w14:paraId="63EDE615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0B7C1B23" w14:textId="77777777" w:rsidR="00BA0AC0" w:rsidRDefault="00000000" w:rsidP="00BF67F4">
            <w:pPr>
              <w:jc w:val="center"/>
            </w:pPr>
            <w:r>
              <w:t>2.697</w:t>
            </w:r>
          </w:p>
        </w:tc>
        <w:tc>
          <w:tcPr>
            <w:tcW w:w="2126" w:type="dxa"/>
          </w:tcPr>
          <w:p w14:paraId="3329C16B" w14:textId="77777777" w:rsidR="00BA0AC0" w:rsidRDefault="00000000" w:rsidP="00BF67F4">
            <w:pPr>
              <w:jc w:val="center"/>
            </w:pPr>
            <w:r>
              <w:t>0.006</w:t>
            </w:r>
          </w:p>
        </w:tc>
      </w:tr>
      <w:tr w:rsidR="00BA0AC0" w14:paraId="1CA844D0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8A0A705" w14:textId="77777777" w:rsidR="00BA0AC0" w:rsidRDefault="00000000" w:rsidP="00BF67F4">
            <w:pPr>
              <w:jc w:val="center"/>
            </w:pPr>
            <w:r>
              <w:t>2.176</w:t>
            </w:r>
          </w:p>
        </w:tc>
        <w:tc>
          <w:tcPr>
            <w:tcW w:w="2126" w:type="dxa"/>
          </w:tcPr>
          <w:p w14:paraId="06343A2B" w14:textId="77777777" w:rsidR="00BA0AC0" w:rsidRDefault="00000000" w:rsidP="00BF67F4">
            <w:pPr>
              <w:jc w:val="center"/>
            </w:pPr>
            <w:r>
              <w:t>0.107</w:t>
            </w:r>
          </w:p>
        </w:tc>
      </w:tr>
      <w:tr w:rsidR="00BA0AC0" w14:paraId="41AA2C32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E649415" w14:textId="77777777" w:rsidR="00BA0AC0" w:rsidRDefault="00000000" w:rsidP="00BF67F4">
            <w:pPr>
              <w:jc w:val="center"/>
            </w:pPr>
            <w:r>
              <w:t>1.537</w:t>
            </w:r>
          </w:p>
        </w:tc>
        <w:tc>
          <w:tcPr>
            <w:tcW w:w="2126" w:type="dxa"/>
          </w:tcPr>
          <w:p w14:paraId="7391F67E" w14:textId="77777777" w:rsidR="00BA0AC0" w:rsidRDefault="00000000" w:rsidP="00BF67F4">
            <w:pPr>
              <w:jc w:val="center"/>
            </w:pPr>
            <w:r>
              <w:t>0.084</w:t>
            </w:r>
          </w:p>
        </w:tc>
      </w:tr>
      <w:tr w:rsidR="00BA0AC0" w14:paraId="1B1D7FD9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86E4DB6" w14:textId="77777777" w:rsidR="00BA0AC0" w:rsidRDefault="00000000" w:rsidP="00BF67F4">
            <w:pPr>
              <w:jc w:val="center"/>
            </w:pPr>
            <w:r>
              <w:t>0.945</w:t>
            </w:r>
          </w:p>
        </w:tc>
        <w:tc>
          <w:tcPr>
            <w:tcW w:w="2126" w:type="dxa"/>
          </w:tcPr>
          <w:p w14:paraId="7AA806E5" w14:textId="77777777" w:rsidR="00BA0AC0" w:rsidRDefault="00000000" w:rsidP="00BF67F4">
            <w:pPr>
              <w:jc w:val="center"/>
            </w:pPr>
            <w:r>
              <w:t>0.058</w:t>
            </w:r>
          </w:p>
        </w:tc>
      </w:tr>
      <w:tr w:rsidR="00BA0AC0" w14:paraId="2796EBAF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5BE56A9" w14:textId="77777777" w:rsidR="00BA0AC0" w:rsidRDefault="00000000" w:rsidP="00BF67F4">
            <w:pPr>
              <w:jc w:val="center"/>
            </w:pPr>
            <w:r>
              <w:lastRenderedPageBreak/>
              <w:t>0.879</w:t>
            </w:r>
          </w:p>
        </w:tc>
        <w:tc>
          <w:tcPr>
            <w:tcW w:w="2126" w:type="dxa"/>
          </w:tcPr>
          <w:p w14:paraId="020F7F65" w14:textId="77777777" w:rsidR="00BA0AC0" w:rsidRDefault="00000000" w:rsidP="00BF67F4">
            <w:pPr>
              <w:jc w:val="center"/>
            </w:pPr>
            <w:r>
              <w:t>0.119</w:t>
            </w:r>
          </w:p>
        </w:tc>
      </w:tr>
      <w:tr w:rsidR="00BA0AC0" w14:paraId="2304C53E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3DC4F92" w14:textId="77777777" w:rsidR="00BA0AC0" w:rsidRDefault="00000000" w:rsidP="00BF67F4">
            <w:pPr>
              <w:jc w:val="center"/>
            </w:pPr>
            <w:r>
              <w:t>0.548</w:t>
            </w:r>
          </w:p>
        </w:tc>
        <w:tc>
          <w:tcPr>
            <w:tcW w:w="2126" w:type="dxa"/>
          </w:tcPr>
          <w:p w14:paraId="15E59152" w14:textId="77777777" w:rsidR="00BA0AC0" w:rsidRDefault="00000000" w:rsidP="00BF67F4">
            <w:pPr>
              <w:jc w:val="center"/>
            </w:pPr>
            <w:r>
              <w:t>0.218</w:t>
            </w:r>
          </w:p>
        </w:tc>
      </w:tr>
      <w:tr w:rsidR="00BA0AC0" w14:paraId="53A677EC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090F95D2" w14:textId="77777777" w:rsidR="00BA0AC0" w:rsidRDefault="00000000" w:rsidP="00BF67F4">
            <w:pPr>
              <w:jc w:val="center"/>
            </w:pPr>
            <w:r>
              <w:t>0.401</w:t>
            </w:r>
          </w:p>
        </w:tc>
        <w:tc>
          <w:tcPr>
            <w:tcW w:w="2126" w:type="dxa"/>
          </w:tcPr>
          <w:p w14:paraId="35F358E7" w14:textId="77777777" w:rsidR="00BA0AC0" w:rsidRDefault="00000000" w:rsidP="00BF67F4">
            <w:pPr>
              <w:jc w:val="center"/>
            </w:pPr>
            <w:r>
              <w:t>0.29</w:t>
            </w:r>
          </w:p>
        </w:tc>
      </w:tr>
      <w:tr w:rsidR="00BA0AC0" w14:paraId="1C21207E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453890E" w14:textId="77777777" w:rsidR="00BA0AC0" w:rsidRDefault="00000000" w:rsidP="00BF67F4">
            <w:pPr>
              <w:jc w:val="center"/>
            </w:pPr>
            <w:r>
              <w:t>0.166</w:t>
            </w:r>
          </w:p>
        </w:tc>
        <w:tc>
          <w:tcPr>
            <w:tcW w:w="2126" w:type="dxa"/>
          </w:tcPr>
          <w:p w14:paraId="03BD9C48" w14:textId="77777777" w:rsidR="00BA0AC0" w:rsidRDefault="00000000" w:rsidP="00BF67F4">
            <w:pPr>
              <w:jc w:val="center"/>
            </w:pPr>
            <w:r>
              <w:t>0.383</w:t>
            </w:r>
          </w:p>
        </w:tc>
      </w:tr>
      <w:tr w:rsidR="00BA0AC0" w14:paraId="21816307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DE84D4D" w14:textId="77777777" w:rsidR="00BA0AC0" w:rsidRDefault="00000000" w:rsidP="00BF67F4">
            <w:pPr>
              <w:jc w:val="center"/>
            </w:pPr>
            <w:r>
              <w:t>0.396</w:t>
            </w:r>
          </w:p>
        </w:tc>
        <w:tc>
          <w:tcPr>
            <w:tcW w:w="2126" w:type="dxa"/>
          </w:tcPr>
          <w:p w14:paraId="13EA6069" w14:textId="77777777" w:rsidR="00BA0AC0" w:rsidRDefault="00000000" w:rsidP="00BF67F4">
            <w:pPr>
              <w:jc w:val="center"/>
            </w:pPr>
            <w:r>
              <w:t>0.447</w:t>
            </w:r>
          </w:p>
        </w:tc>
      </w:tr>
      <w:tr w:rsidR="00BA0AC0" w14:paraId="6E2A2638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BC0D6EF" w14:textId="77777777" w:rsidR="00BA0AC0" w:rsidRDefault="00000000" w:rsidP="00BF67F4">
            <w:pPr>
              <w:jc w:val="center"/>
            </w:pPr>
            <w:r>
              <w:t>0.357</w:t>
            </w:r>
          </w:p>
        </w:tc>
        <w:tc>
          <w:tcPr>
            <w:tcW w:w="2126" w:type="dxa"/>
          </w:tcPr>
          <w:p w14:paraId="30029566" w14:textId="77777777" w:rsidR="00BA0AC0" w:rsidRDefault="00000000" w:rsidP="00BF67F4">
            <w:pPr>
              <w:jc w:val="center"/>
            </w:pPr>
            <w:r>
              <w:t>0.419</w:t>
            </w:r>
          </w:p>
        </w:tc>
      </w:tr>
      <w:tr w:rsidR="00BA0AC0" w14:paraId="19C42685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2092D13" w14:textId="77777777" w:rsidR="00BA0AC0" w:rsidRDefault="00000000" w:rsidP="00BF67F4">
            <w:pPr>
              <w:jc w:val="center"/>
            </w:pPr>
            <w:r>
              <w:t>0.36</w:t>
            </w:r>
          </w:p>
        </w:tc>
        <w:tc>
          <w:tcPr>
            <w:tcW w:w="2126" w:type="dxa"/>
          </w:tcPr>
          <w:p w14:paraId="15132020" w14:textId="77777777" w:rsidR="00BA0AC0" w:rsidRDefault="00000000" w:rsidP="00BF67F4">
            <w:pPr>
              <w:jc w:val="center"/>
            </w:pPr>
            <w:r>
              <w:t>0.312</w:t>
            </w:r>
          </w:p>
        </w:tc>
      </w:tr>
      <w:tr w:rsidR="00BA0AC0" w14:paraId="303F2B2F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5068D51" w14:textId="77777777" w:rsidR="00BA0AC0" w:rsidRDefault="00000000" w:rsidP="00BF67F4">
            <w:pPr>
              <w:jc w:val="center"/>
            </w:pPr>
            <w:r>
              <w:t>0.235</w:t>
            </w:r>
          </w:p>
        </w:tc>
        <w:tc>
          <w:tcPr>
            <w:tcW w:w="2126" w:type="dxa"/>
          </w:tcPr>
          <w:p w14:paraId="37681D77" w14:textId="77777777" w:rsidR="00BA0AC0" w:rsidRDefault="00000000" w:rsidP="00BF67F4">
            <w:pPr>
              <w:jc w:val="center"/>
            </w:pPr>
            <w:r>
              <w:t>0.269</w:t>
            </w:r>
          </w:p>
        </w:tc>
      </w:tr>
      <w:tr w:rsidR="00BA0AC0" w14:paraId="02C78115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02687276" w14:textId="77777777" w:rsidR="00BA0AC0" w:rsidRDefault="00000000" w:rsidP="00BF67F4">
            <w:pPr>
              <w:jc w:val="center"/>
            </w:pPr>
            <w:r>
              <w:t>0.149</w:t>
            </w:r>
          </w:p>
        </w:tc>
        <w:tc>
          <w:tcPr>
            <w:tcW w:w="2126" w:type="dxa"/>
          </w:tcPr>
          <w:p w14:paraId="7BFBB7CF" w14:textId="77777777" w:rsidR="00BA0AC0" w:rsidRDefault="00000000" w:rsidP="00BF67F4">
            <w:pPr>
              <w:jc w:val="center"/>
            </w:pPr>
            <w:r>
              <w:t>0.257</w:t>
            </w:r>
          </w:p>
        </w:tc>
      </w:tr>
      <w:tr w:rsidR="00BA0AC0" w14:paraId="33AE84C4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AAFB701" w14:textId="77777777" w:rsidR="00BA0AC0" w:rsidRDefault="00000000" w:rsidP="00BF67F4">
            <w:pPr>
              <w:jc w:val="center"/>
            </w:pPr>
            <w:r>
              <w:t>0.001</w:t>
            </w:r>
          </w:p>
        </w:tc>
        <w:tc>
          <w:tcPr>
            <w:tcW w:w="2126" w:type="dxa"/>
          </w:tcPr>
          <w:p w14:paraId="020C79EF" w14:textId="77777777" w:rsidR="00BA0AC0" w:rsidRDefault="00000000" w:rsidP="00BF67F4">
            <w:pPr>
              <w:jc w:val="center"/>
            </w:pPr>
            <w:r>
              <w:t>0.287</w:t>
            </w:r>
          </w:p>
        </w:tc>
      </w:tr>
      <w:tr w:rsidR="00BA0AC0" w14:paraId="39DF296D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9281CDC" w14:textId="77777777" w:rsidR="00BA0AC0" w:rsidRDefault="00000000" w:rsidP="00BF67F4">
            <w:pPr>
              <w:jc w:val="center"/>
            </w:pPr>
            <w:r>
              <w:t>0.088</w:t>
            </w:r>
          </w:p>
        </w:tc>
        <w:tc>
          <w:tcPr>
            <w:tcW w:w="2126" w:type="dxa"/>
          </w:tcPr>
          <w:p w14:paraId="22E8039B" w14:textId="77777777" w:rsidR="00BA0AC0" w:rsidRDefault="00000000" w:rsidP="00BF67F4">
            <w:pPr>
              <w:jc w:val="center"/>
            </w:pPr>
            <w:r>
              <w:t>0.327</w:t>
            </w:r>
          </w:p>
        </w:tc>
      </w:tr>
      <w:tr w:rsidR="00BA0AC0" w14:paraId="5DB58EAD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1450574" w14:textId="77777777" w:rsidR="00BA0AC0" w:rsidRDefault="00000000" w:rsidP="00BF67F4">
            <w:pPr>
              <w:jc w:val="center"/>
            </w:pPr>
            <w:r>
              <w:t>0.184</w:t>
            </w:r>
          </w:p>
        </w:tc>
        <w:tc>
          <w:tcPr>
            <w:tcW w:w="2126" w:type="dxa"/>
          </w:tcPr>
          <w:p w14:paraId="0FEEF83A" w14:textId="77777777" w:rsidR="00BA0AC0" w:rsidRDefault="00000000" w:rsidP="00BF67F4">
            <w:pPr>
              <w:jc w:val="center"/>
            </w:pPr>
            <w:r>
              <w:t>0.376</w:t>
            </w:r>
          </w:p>
        </w:tc>
      </w:tr>
      <w:tr w:rsidR="00BA0AC0" w14:paraId="498DDB67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92F793D" w14:textId="77777777" w:rsidR="00BA0AC0" w:rsidRDefault="00000000" w:rsidP="00BF67F4">
            <w:pPr>
              <w:jc w:val="center"/>
            </w:pPr>
            <w:r>
              <w:t>0.103</w:t>
            </w:r>
          </w:p>
        </w:tc>
        <w:tc>
          <w:tcPr>
            <w:tcW w:w="2126" w:type="dxa"/>
          </w:tcPr>
          <w:p w14:paraId="4D4ACC56" w14:textId="77777777" w:rsidR="00BA0AC0" w:rsidRDefault="00000000" w:rsidP="00BF67F4">
            <w:pPr>
              <w:jc w:val="center"/>
            </w:pPr>
            <w:r>
              <w:t>0.377</w:t>
            </w:r>
          </w:p>
        </w:tc>
      </w:tr>
      <w:tr w:rsidR="00BA0AC0" w14:paraId="6617974B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226E84A" w14:textId="77777777" w:rsidR="00BA0AC0" w:rsidRDefault="00000000" w:rsidP="00BF67F4">
            <w:pPr>
              <w:jc w:val="center"/>
            </w:pPr>
            <w:r>
              <w:t>0.122</w:t>
            </w:r>
          </w:p>
        </w:tc>
        <w:tc>
          <w:tcPr>
            <w:tcW w:w="2126" w:type="dxa"/>
          </w:tcPr>
          <w:p w14:paraId="09AA51FA" w14:textId="77777777" w:rsidR="00BA0AC0" w:rsidRDefault="00000000" w:rsidP="00BF67F4">
            <w:pPr>
              <w:jc w:val="center"/>
            </w:pPr>
            <w:r>
              <w:t>0.42</w:t>
            </w:r>
          </w:p>
        </w:tc>
      </w:tr>
      <w:tr w:rsidR="00BA0AC0" w14:paraId="067A9017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2141048" w14:textId="77777777" w:rsidR="00BA0AC0" w:rsidRDefault="00000000" w:rsidP="00BF67F4">
            <w:pPr>
              <w:jc w:val="center"/>
            </w:pPr>
            <w:r>
              <w:t>0.255</w:t>
            </w:r>
          </w:p>
        </w:tc>
        <w:tc>
          <w:tcPr>
            <w:tcW w:w="2126" w:type="dxa"/>
          </w:tcPr>
          <w:p w14:paraId="46C1738C" w14:textId="77777777" w:rsidR="00BA0AC0" w:rsidRDefault="00000000" w:rsidP="00BF67F4">
            <w:pPr>
              <w:jc w:val="center"/>
            </w:pPr>
            <w:r>
              <w:t>0.46</w:t>
            </w:r>
          </w:p>
        </w:tc>
      </w:tr>
      <w:tr w:rsidR="00BA0AC0" w14:paraId="798A8EAA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26F667BF" w14:textId="77777777" w:rsidR="00BA0AC0" w:rsidRDefault="00000000" w:rsidP="00BF67F4">
            <w:pPr>
              <w:jc w:val="center"/>
            </w:pPr>
            <w:r>
              <w:t>0.377</w:t>
            </w:r>
          </w:p>
        </w:tc>
        <w:tc>
          <w:tcPr>
            <w:tcW w:w="2126" w:type="dxa"/>
          </w:tcPr>
          <w:p w14:paraId="55F6D65D" w14:textId="77777777" w:rsidR="00BA0AC0" w:rsidRDefault="00000000" w:rsidP="00BF67F4">
            <w:pPr>
              <w:jc w:val="center"/>
            </w:pPr>
            <w:r>
              <w:t>0.521</w:t>
            </w:r>
          </w:p>
        </w:tc>
      </w:tr>
      <w:tr w:rsidR="00BA0AC0" w14:paraId="6EBC54C8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3900AA4" w14:textId="77777777" w:rsidR="00BA0AC0" w:rsidRDefault="00000000" w:rsidP="00BF67F4">
            <w:pPr>
              <w:jc w:val="center"/>
            </w:pPr>
            <w:r>
              <w:t>0.321</w:t>
            </w:r>
          </w:p>
        </w:tc>
        <w:tc>
          <w:tcPr>
            <w:tcW w:w="2126" w:type="dxa"/>
          </w:tcPr>
          <w:p w14:paraId="57F50B38" w14:textId="77777777" w:rsidR="00BA0AC0" w:rsidRDefault="00000000" w:rsidP="00BF67F4">
            <w:pPr>
              <w:jc w:val="center"/>
            </w:pPr>
            <w:r>
              <w:t>0.515</w:t>
            </w:r>
          </w:p>
        </w:tc>
      </w:tr>
      <w:tr w:rsidR="00BA0AC0" w14:paraId="404DB543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A0D7D02" w14:textId="77777777" w:rsidR="00BA0AC0" w:rsidRDefault="00000000" w:rsidP="00BF67F4">
            <w:pPr>
              <w:jc w:val="center"/>
            </w:pPr>
            <w:r>
              <w:t>0.19</w:t>
            </w:r>
          </w:p>
        </w:tc>
        <w:tc>
          <w:tcPr>
            <w:tcW w:w="2126" w:type="dxa"/>
          </w:tcPr>
          <w:p w14:paraId="0281956A" w14:textId="77777777" w:rsidR="00BA0AC0" w:rsidRDefault="00000000" w:rsidP="00BF67F4">
            <w:pPr>
              <w:jc w:val="center"/>
            </w:pPr>
            <w:r>
              <w:t>0.476</w:t>
            </w:r>
          </w:p>
        </w:tc>
      </w:tr>
      <w:tr w:rsidR="00BA0AC0" w14:paraId="27F1F229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002F9633" w14:textId="77777777" w:rsidR="00BA0AC0" w:rsidRDefault="00000000" w:rsidP="00BF67F4">
            <w:pPr>
              <w:jc w:val="center"/>
            </w:pPr>
            <w:r>
              <w:t>0.101</w:t>
            </w:r>
          </w:p>
        </w:tc>
        <w:tc>
          <w:tcPr>
            <w:tcW w:w="2126" w:type="dxa"/>
          </w:tcPr>
          <w:p w14:paraId="3CA1D840" w14:textId="77777777" w:rsidR="00BA0AC0" w:rsidRDefault="00000000" w:rsidP="00BF67F4">
            <w:pPr>
              <w:jc w:val="center"/>
            </w:pPr>
            <w:r>
              <w:t>0.437</w:t>
            </w:r>
          </w:p>
        </w:tc>
      </w:tr>
      <w:tr w:rsidR="00BA0AC0" w14:paraId="11D71498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07E3C7C5" w14:textId="77777777" w:rsidR="00BA0AC0" w:rsidRDefault="00000000" w:rsidP="00BF67F4">
            <w:pPr>
              <w:jc w:val="center"/>
            </w:pPr>
            <w:r>
              <w:t>0.801</w:t>
            </w:r>
          </w:p>
        </w:tc>
        <w:tc>
          <w:tcPr>
            <w:tcW w:w="2126" w:type="dxa"/>
          </w:tcPr>
          <w:p w14:paraId="48737EDF" w14:textId="77777777" w:rsidR="00BA0AC0" w:rsidRDefault="00000000" w:rsidP="00BF67F4">
            <w:pPr>
              <w:jc w:val="center"/>
            </w:pPr>
            <w:r>
              <w:t>0.361</w:t>
            </w:r>
          </w:p>
        </w:tc>
      </w:tr>
      <w:tr w:rsidR="00BA0AC0" w14:paraId="06497C39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033DCE0F" w14:textId="77777777" w:rsidR="00BA0AC0" w:rsidRDefault="00000000" w:rsidP="00BF67F4">
            <w:pPr>
              <w:jc w:val="center"/>
            </w:pPr>
            <w:r>
              <w:t>0.976</w:t>
            </w:r>
          </w:p>
        </w:tc>
        <w:tc>
          <w:tcPr>
            <w:tcW w:w="2126" w:type="dxa"/>
          </w:tcPr>
          <w:p w14:paraId="7516C9D2" w14:textId="77777777" w:rsidR="00BA0AC0" w:rsidRDefault="00000000" w:rsidP="00BF67F4">
            <w:pPr>
              <w:jc w:val="center"/>
            </w:pPr>
            <w:r>
              <w:t>0.294</w:t>
            </w:r>
          </w:p>
        </w:tc>
      </w:tr>
      <w:tr w:rsidR="00BA0AC0" w14:paraId="2B2731F1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C2F55B9" w14:textId="77777777" w:rsidR="00BA0AC0" w:rsidRDefault="00000000" w:rsidP="00BF67F4">
            <w:pPr>
              <w:jc w:val="center"/>
            </w:pPr>
            <w:r>
              <w:t>0.952</w:t>
            </w:r>
          </w:p>
        </w:tc>
        <w:tc>
          <w:tcPr>
            <w:tcW w:w="2126" w:type="dxa"/>
          </w:tcPr>
          <w:p w14:paraId="4EF86AD4" w14:textId="77777777" w:rsidR="00BA0AC0" w:rsidRDefault="00000000" w:rsidP="00BF67F4">
            <w:pPr>
              <w:jc w:val="center"/>
            </w:pPr>
            <w:r>
              <w:t>0.193</w:t>
            </w:r>
          </w:p>
        </w:tc>
      </w:tr>
      <w:tr w:rsidR="00BA0AC0" w14:paraId="0814661D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9B3A5BF" w14:textId="77777777" w:rsidR="00BA0AC0" w:rsidRDefault="00000000" w:rsidP="00BF67F4">
            <w:pPr>
              <w:jc w:val="center"/>
            </w:pPr>
            <w:r>
              <w:t>0.864</w:t>
            </w:r>
          </w:p>
        </w:tc>
        <w:tc>
          <w:tcPr>
            <w:tcW w:w="2126" w:type="dxa"/>
          </w:tcPr>
          <w:p w14:paraId="1BEA56E6" w14:textId="77777777" w:rsidR="00BA0AC0" w:rsidRDefault="00000000" w:rsidP="00BF67F4">
            <w:pPr>
              <w:jc w:val="center"/>
            </w:pPr>
            <w:r>
              <w:t>0.158</w:t>
            </w:r>
          </w:p>
        </w:tc>
      </w:tr>
      <w:tr w:rsidR="00BA0AC0" w14:paraId="619950D9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19E0EA0" w14:textId="77777777" w:rsidR="00BA0AC0" w:rsidRDefault="00000000" w:rsidP="00BF67F4">
            <w:pPr>
              <w:jc w:val="center"/>
            </w:pPr>
            <w:r>
              <w:t>1.118</w:t>
            </w:r>
          </w:p>
        </w:tc>
        <w:tc>
          <w:tcPr>
            <w:tcW w:w="2126" w:type="dxa"/>
          </w:tcPr>
          <w:p w14:paraId="77A3CA6B" w14:textId="77777777" w:rsidR="00BA0AC0" w:rsidRDefault="00000000" w:rsidP="00BF67F4">
            <w:pPr>
              <w:jc w:val="center"/>
            </w:pPr>
            <w:r>
              <w:t>0.072</w:t>
            </w:r>
          </w:p>
        </w:tc>
      </w:tr>
      <w:tr w:rsidR="00BA0AC0" w14:paraId="2A6CEDE5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1BF76EA" w14:textId="77777777" w:rsidR="00BA0AC0" w:rsidRDefault="00000000" w:rsidP="00BF67F4">
            <w:pPr>
              <w:jc w:val="center"/>
            </w:pPr>
            <w:r>
              <w:t>1.239</w:t>
            </w:r>
          </w:p>
        </w:tc>
        <w:tc>
          <w:tcPr>
            <w:tcW w:w="2126" w:type="dxa"/>
          </w:tcPr>
          <w:p w14:paraId="3941BFEE" w14:textId="77777777" w:rsidR="00BA0AC0" w:rsidRDefault="00000000" w:rsidP="00BF67F4">
            <w:pPr>
              <w:jc w:val="center"/>
            </w:pPr>
            <w:r>
              <w:t>0.028</w:t>
            </w:r>
          </w:p>
        </w:tc>
      </w:tr>
      <w:tr w:rsidR="00BA0AC0" w14:paraId="21B479F3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2FEF3B44" w14:textId="77777777" w:rsidR="00BA0AC0" w:rsidRDefault="00000000" w:rsidP="00BF67F4">
            <w:pPr>
              <w:jc w:val="center"/>
            </w:pPr>
            <w:r>
              <w:t>1.292</w:t>
            </w:r>
          </w:p>
        </w:tc>
        <w:tc>
          <w:tcPr>
            <w:tcW w:w="2126" w:type="dxa"/>
          </w:tcPr>
          <w:p w14:paraId="07C167B7" w14:textId="77777777" w:rsidR="00BA0AC0" w:rsidRDefault="00000000" w:rsidP="00BF67F4">
            <w:pPr>
              <w:jc w:val="center"/>
            </w:pPr>
            <w:r>
              <w:t>0.117</w:t>
            </w:r>
          </w:p>
        </w:tc>
      </w:tr>
      <w:tr w:rsidR="00BA0AC0" w14:paraId="22873C5C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23B72809" w14:textId="77777777" w:rsidR="00BA0AC0" w:rsidRDefault="00000000" w:rsidP="00BF67F4">
            <w:pPr>
              <w:jc w:val="center"/>
            </w:pPr>
            <w:r>
              <w:t>1.787</w:t>
            </w:r>
          </w:p>
        </w:tc>
        <w:tc>
          <w:tcPr>
            <w:tcW w:w="2126" w:type="dxa"/>
          </w:tcPr>
          <w:p w14:paraId="4487A30E" w14:textId="77777777" w:rsidR="00BA0AC0" w:rsidRDefault="00000000" w:rsidP="00BF67F4">
            <w:pPr>
              <w:jc w:val="center"/>
            </w:pPr>
            <w:r>
              <w:t>0.286</w:t>
            </w:r>
          </w:p>
        </w:tc>
      </w:tr>
      <w:tr w:rsidR="00BA0AC0" w14:paraId="713E471B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9235AF5" w14:textId="77777777" w:rsidR="00BA0AC0" w:rsidRDefault="00000000" w:rsidP="00BF67F4">
            <w:pPr>
              <w:jc w:val="center"/>
            </w:pPr>
            <w:r>
              <w:t>1.738</w:t>
            </w:r>
          </w:p>
        </w:tc>
        <w:tc>
          <w:tcPr>
            <w:tcW w:w="2126" w:type="dxa"/>
          </w:tcPr>
          <w:p w14:paraId="1C653210" w14:textId="77777777" w:rsidR="00BA0AC0" w:rsidRDefault="00000000" w:rsidP="00BF67F4">
            <w:pPr>
              <w:jc w:val="center"/>
            </w:pPr>
            <w:r>
              <w:t>0.376</w:t>
            </w:r>
          </w:p>
        </w:tc>
      </w:tr>
      <w:tr w:rsidR="00BA0AC0" w14:paraId="472B3655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D3AD8F5" w14:textId="77777777" w:rsidR="00BA0AC0" w:rsidRDefault="00000000" w:rsidP="00BF67F4">
            <w:pPr>
              <w:jc w:val="center"/>
            </w:pPr>
            <w:r>
              <w:t>1.685</w:t>
            </w:r>
          </w:p>
        </w:tc>
        <w:tc>
          <w:tcPr>
            <w:tcW w:w="2126" w:type="dxa"/>
          </w:tcPr>
          <w:p w14:paraId="55A21C79" w14:textId="77777777" w:rsidR="00BA0AC0" w:rsidRDefault="00000000" w:rsidP="00BF67F4">
            <w:pPr>
              <w:jc w:val="center"/>
            </w:pPr>
            <w:r>
              <w:t>0.421</w:t>
            </w:r>
          </w:p>
        </w:tc>
      </w:tr>
      <w:tr w:rsidR="00BA0AC0" w14:paraId="4E1529EC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FD035B1" w14:textId="77777777" w:rsidR="00BA0AC0" w:rsidRDefault="00000000" w:rsidP="00BF67F4">
            <w:pPr>
              <w:jc w:val="center"/>
            </w:pPr>
            <w:r>
              <w:t>1.911</w:t>
            </w:r>
          </w:p>
        </w:tc>
        <w:tc>
          <w:tcPr>
            <w:tcW w:w="2126" w:type="dxa"/>
          </w:tcPr>
          <w:p w14:paraId="51A8A6D5" w14:textId="77777777" w:rsidR="00BA0AC0" w:rsidRDefault="00000000" w:rsidP="00BF67F4">
            <w:pPr>
              <w:jc w:val="center"/>
            </w:pPr>
            <w:r>
              <w:t>0.506</w:t>
            </w:r>
          </w:p>
        </w:tc>
      </w:tr>
      <w:tr w:rsidR="00BA0AC0" w14:paraId="32154922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CF615D5" w14:textId="77777777" w:rsidR="00BA0AC0" w:rsidRDefault="00000000" w:rsidP="00BF67F4">
            <w:pPr>
              <w:jc w:val="center"/>
            </w:pPr>
            <w:r>
              <w:t>1.85</w:t>
            </w:r>
          </w:p>
        </w:tc>
        <w:tc>
          <w:tcPr>
            <w:tcW w:w="2126" w:type="dxa"/>
          </w:tcPr>
          <w:p w14:paraId="27B050B7" w14:textId="77777777" w:rsidR="00BA0AC0" w:rsidRDefault="00000000" w:rsidP="00BF67F4">
            <w:pPr>
              <w:jc w:val="center"/>
            </w:pPr>
            <w:r>
              <w:t>0.541</w:t>
            </w:r>
          </w:p>
        </w:tc>
      </w:tr>
      <w:tr w:rsidR="00BA0AC0" w14:paraId="3526D797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5A37038" w14:textId="77777777" w:rsidR="00BA0AC0" w:rsidRDefault="00000000" w:rsidP="00BF67F4">
            <w:pPr>
              <w:jc w:val="center"/>
            </w:pPr>
            <w:r>
              <w:t>1.941</w:t>
            </w:r>
          </w:p>
        </w:tc>
        <w:tc>
          <w:tcPr>
            <w:tcW w:w="2126" w:type="dxa"/>
          </w:tcPr>
          <w:p w14:paraId="1A151081" w14:textId="77777777" w:rsidR="00BA0AC0" w:rsidRDefault="00000000" w:rsidP="00BF67F4">
            <w:pPr>
              <w:jc w:val="center"/>
            </w:pPr>
            <w:r>
              <w:t>0.636</w:t>
            </w:r>
          </w:p>
        </w:tc>
      </w:tr>
      <w:tr w:rsidR="00BA0AC0" w14:paraId="7BAD4B45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2E299492" w14:textId="77777777" w:rsidR="00BA0AC0" w:rsidRDefault="00000000" w:rsidP="00BF67F4">
            <w:pPr>
              <w:jc w:val="center"/>
            </w:pPr>
            <w:r>
              <w:t>2.575</w:t>
            </w:r>
          </w:p>
        </w:tc>
        <w:tc>
          <w:tcPr>
            <w:tcW w:w="2126" w:type="dxa"/>
          </w:tcPr>
          <w:p w14:paraId="0C358147" w14:textId="77777777" w:rsidR="00BA0AC0" w:rsidRDefault="00000000" w:rsidP="00BF67F4">
            <w:pPr>
              <w:jc w:val="center"/>
            </w:pPr>
            <w:r>
              <w:t>0.775</w:t>
            </w:r>
          </w:p>
        </w:tc>
      </w:tr>
      <w:tr w:rsidR="00BA0AC0" w14:paraId="56CB3711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22D8509" w14:textId="77777777" w:rsidR="00BA0AC0" w:rsidRDefault="00000000" w:rsidP="00BF67F4">
            <w:pPr>
              <w:jc w:val="center"/>
            </w:pPr>
            <w:r>
              <w:t>2.467</w:t>
            </w:r>
          </w:p>
        </w:tc>
        <w:tc>
          <w:tcPr>
            <w:tcW w:w="2126" w:type="dxa"/>
          </w:tcPr>
          <w:p w14:paraId="6755848E" w14:textId="77777777" w:rsidR="00BA0AC0" w:rsidRDefault="00000000" w:rsidP="00BF67F4">
            <w:pPr>
              <w:jc w:val="center"/>
            </w:pPr>
            <w:r>
              <w:t>0.821</w:t>
            </w:r>
          </w:p>
        </w:tc>
      </w:tr>
      <w:tr w:rsidR="00BA0AC0" w14:paraId="3E9179C6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D0C6E34" w14:textId="77777777" w:rsidR="00BA0AC0" w:rsidRDefault="00000000" w:rsidP="00BF67F4">
            <w:pPr>
              <w:jc w:val="center"/>
            </w:pPr>
            <w:r>
              <w:t>4.17</w:t>
            </w:r>
          </w:p>
        </w:tc>
        <w:tc>
          <w:tcPr>
            <w:tcW w:w="2126" w:type="dxa"/>
          </w:tcPr>
          <w:p w14:paraId="70EC915C" w14:textId="77777777" w:rsidR="00BA0AC0" w:rsidRDefault="00000000" w:rsidP="00BF67F4">
            <w:pPr>
              <w:jc w:val="center"/>
            </w:pPr>
            <w:r>
              <w:t>1.059</w:t>
            </w:r>
          </w:p>
        </w:tc>
      </w:tr>
      <w:tr w:rsidR="00BA0AC0" w14:paraId="725D1F21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DF96470" w14:textId="77777777" w:rsidR="00BA0AC0" w:rsidRDefault="00000000" w:rsidP="00BF67F4">
            <w:pPr>
              <w:jc w:val="center"/>
            </w:pPr>
            <w:r>
              <w:t>4.169</w:t>
            </w:r>
          </w:p>
        </w:tc>
        <w:tc>
          <w:tcPr>
            <w:tcW w:w="2126" w:type="dxa"/>
          </w:tcPr>
          <w:p w14:paraId="138F0FC8" w14:textId="77777777" w:rsidR="00BA0AC0" w:rsidRDefault="00000000" w:rsidP="00BF67F4">
            <w:pPr>
              <w:jc w:val="center"/>
            </w:pPr>
            <w:r>
              <w:t>1.215</w:t>
            </w:r>
          </w:p>
        </w:tc>
      </w:tr>
      <w:tr w:rsidR="00BA0AC0" w14:paraId="135D2715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9802D05" w14:textId="77777777" w:rsidR="00BA0AC0" w:rsidRDefault="00000000" w:rsidP="00BF67F4">
            <w:pPr>
              <w:jc w:val="center"/>
            </w:pPr>
            <w:r>
              <w:t>4.135</w:t>
            </w:r>
          </w:p>
        </w:tc>
        <w:tc>
          <w:tcPr>
            <w:tcW w:w="2126" w:type="dxa"/>
          </w:tcPr>
          <w:p w14:paraId="454C18B8" w14:textId="77777777" w:rsidR="00BA0AC0" w:rsidRDefault="00000000" w:rsidP="00BF67F4">
            <w:pPr>
              <w:jc w:val="center"/>
            </w:pPr>
            <w:r>
              <w:t>1.316</w:t>
            </w:r>
          </w:p>
        </w:tc>
      </w:tr>
      <w:tr w:rsidR="00BA0AC0" w14:paraId="556EB195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7B11B1B" w14:textId="77777777" w:rsidR="00BA0AC0" w:rsidRDefault="00000000" w:rsidP="00BF67F4">
            <w:pPr>
              <w:jc w:val="center"/>
            </w:pPr>
            <w:r>
              <w:t>4.466</w:t>
            </w:r>
          </w:p>
        </w:tc>
        <w:tc>
          <w:tcPr>
            <w:tcW w:w="2126" w:type="dxa"/>
          </w:tcPr>
          <w:p w14:paraId="6069C9C7" w14:textId="77777777" w:rsidR="00BA0AC0" w:rsidRDefault="00000000" w:rsidP="00BF67F4">
            <w:pPr>
              <w:jc w:val="center"/>
            </w:pPr>
            <w:r>
              <w:t>1.477</w:t>
            </w:r>
          </w:p>
        </w:tc>
      </w:tr>
      <w:tr w:rsidR="00BA0AC0" w14:paraId="2689227C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29F7640" w14:textId="77777777" w:rsidR="00BA0AC0" w:rsidRDefault="00000000" w:rsidP="00BF67F4">
            <w:pPr>
              <w:jc w:val="center"/>
            </w:pPr>
            <w:r>
              <w:t>2.373</w:t>
            </w:r>
          </w:p>
        </w:tc>
        <w:tc>
          <w:tcPr>
            <w:tcW w:w="2126" w:type="dxa"/>
          </w:tcPr>
          <w:p w14:paraId="0A8835EB" w14:textId="77777777" w:rsidR="00BA0AC0" w:rsidRDefault="00000000" w:rsidP="00BF67F4">
            <w:pPr>
              <w:jc w:val="center"/>
            </w:pPr>
            <w:r>
              <w:t>0.974</w:t>
            </w:r>
          </w:p>
        </w:tc>
      </w:tr>
      <w:tr w:rsidR="00BA0AC0" w14:paraId="74B4757D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5FCA5AB" w14:textId="77777777" w:rsidR="00BA0AC0" w:rsidRDefault="00000000" w:rsidP="00BF67F4">
            <w:pPr>
              <w:jc w:val="center"/>
            </w:pPr>
            <w:r>
              <w:t>23.187</w:t>
            </w:r>
          </w:p>
        </w:tc>
        <w:tc>
          <w:tcPr>
            <w:tcW w:w="2126" w:type="dxa"/>
          </w:tcPr>
          <w:p w14:paraId="786C7AEB" w14:textId="77777777" w:rsidR="00BA0AC0" w:rsidRDefault="00000000" w:rsidP="00BF67F4">
            <w:pPr>
              <w:jc w:val="center"/>
            </w:pPr>
            <w:r>
              <w:t>0.458</w:t>
            </w:r>
          </w:p>
        </w:tc>
      </w:tr>
      <w:tr w:rsidR="00BA0AC0" w14:paraId="6BBD16E4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A0C40CF" w14:textId="77777777" w:rsidR="00BA0AC0" w:rsidRDefault="00000000" w:rsidP="00BF67F4">
            <w:pPr>
              <w:jc w:val="center"/>
            </w:pPr>
            <w:r>
              <w:t>13.753</w:t>
            </w:r>
          </w:p>
        </w:tc>
        <w:tc>
          <w:tcPr>
            <w:tcW w:w="2126" w:type="dxa"/>
          </w:tcPr>
          <w:p w14:paraId="531F1D8A" w14:textId="77777777" w:rsidR="00BA0AC0" w:rsidRDefault="00000000" w:rsidP="00BF67F4">
            <w:pPr>
              <w:jc w:val="center"/>
            </w:pPr>
            <w:r>
              <w:t>0.142</w:t>
            </w:r>
          </w:p>
        </w:tc>
      </w:tr>
      <w:tr w:rsidR="00BA0AC0" w14:paraId="53EBB85A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02407E9" w14:textId="77777777" w:rsidR="00BA0AC0" w:rsidRDefault="00000000" w:rsidP="00BF67F4">
            <w:pPr>
              <w:jc w:val="center"/>
            </w:pPr>
            <w:r>
              <w:t>17.639</w:t>
            </w:r>
          </w:p>
        </w:tc>
        <w:tc>
          <w:tcPr>
            <w:tcW w:w="2126" w:type="dxa"/>
          </w:tcPr>
          <w:p w14:paraId="115062D1" w14:textId="77777777" w:rsidR="00BA0AC0" w:rsidRDefault="00000000" w:rsidP="00BF67F4">
            <w:pPr>
              <w:jc w:val="center"/>
            </w:pPr>
            <w:r>
              <w:t>0.641</w:t>
            </w:r>
          </w:p>
        </w:tc>
      </w:tr>
      <w:tr w:rsidR="00BA0AC0" w14:paraId="0E792423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50C3907" w14:textId="77777777" w:rsidR="00BA0AC0" w:rsidRDefault="00000000" w:rsidP="00BF67F4">
            <w:pPr>
              <w:jc w:val="center"/>
            </w:pPr>
            <w:r>
              <w:t>11.966</w:t>
            </w:r>
          </w:p>
        </w:tc>
        <w:tc>
          <w:tcPr>
            <w:tcW w:w="2126" w:type="dxa"/>
          </w:tcPr>
          <w:p w14:paraId="10F47D57" w14:textId="77777777" w:rsidR="00BA0AC0" w:rsidRDefault="00000000" w:rsidP="00BF67F4">
            <w:pPr>
              <w:jc w:val="center"/>
            </w:pPr>
            <w:r>
              <w:t>0.795</w:t>
            </w:r>
          </w:p>
        </w:tc>
      </w:tr>
      <w:tr w:rsidR="00BA0AC0" w14:paraId="4DDA3CBD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86C08A9" w14:textId="77777777" w:rsidR="00BA0AC0" w:rsidRDefault="00000000" w:rsidP="00BF67F4">
            <w:pPr>
              <w:jc w:val="center"/>
            </w:pPr>
            <w:r>
              <w:t>9.031</w:t>
            </w:r>
          </w:p>
        </w:tc>
        <w:tc>
          <w:tcPr>
            <w:tcW w:w="2126" w:type="dxa"/>
          </w:tcPr>
          <w:p w14:paraId="43953334" w14:textId="77777777" w:rsidR="00BA0AC0" w:rsidRDefault="00000000" w:rsidP="00BF67F4">
            <w:pPr>
              <w:jc w:val="center"/>
            </w:pPr>
            <w:r>
              <w:t>0.785</w:t>
            </w:r>
          </w:p>
        </w:tc>
      </w:tr>
      <w:tr w:rsidR="00BA0AC0" w14:paraId="09664C49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858F940" w14:textId="77777777" w:rsidR="00BA0AC0" w:rsidRDefault="00000000" w:rsidP="00BF67F4">
            <w:pPr>
              <w:jc w:val="center"/>
            </w:pPr>
            <w:r>
              <w:t>6.882</w:t>
            </w:r>
          </w:p>
        </w:tc>
        <w:tc>
          <w:tcPr>
            <w:tcW w:w="2126" w:type="dxa"/>
          </w:tcPr>
          <w:p w14:paraId="185ED6E2" w14:textId="77777777" w:rsidR="00BA0AC0" w:rsidRDefault="00000000" w:rsidP="00BF67F4">
            <w:pPr>
              <w:jc w:val="center"/>
            </w:pPr>
            <w:r>
              <w:t>0.677</w:t>
            </w:r>
          </w:p>
        </w:tc>
      </w:tr>
      <w:tr w:rsidR="00BA0AC0" w14:paraId="6936A091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4893821" w14:textId="77777777" w:rsidR="00BA0AC0" w:rsidRDefault="00000000" w:rsidP="00BF67F4">
            <w:pPr>
              <w:jc w:val="center"/>
            </w:pPr>
            <w:r>
              <w:t>5.767</w:t>
            </w:r>
          </w:p>
        </w:tc>
        <w:tc>
          <w:tcPr>
            <w:tcW w:w="2126" w:type="dxa"/>
          </w:tcPr>
          <w:p w14:paraId="0F3B18E4" w14:textId="77777777" w:rsidR="00BA0AC0" w:rsidRDefault="00000000" w:rsidP="00BF67F4">
            <w:pPr>
              <w:jc w:val="center"/>
            </w:pPr>
            <w:r>
              <w:t>0.604</w:t>
            </w:r>
          </w:p>
        </w:tc>
      </w:tr>
      <w:tr w:rsidR="00BA0AC0" w14:paraId="57CC070D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FBACE4A" w14:textId="77777777" w:rsidR="00BA0AC0" w:rsidRDefault="00000000" w:rsidP="00BF67F4">
            <w:pPr>
              <w:jc w:val="center"/>
            </w:pPr>
            <w:r>
              <w:t>5.325</w:t>
            </w:r>
          </w:p>
        </w:tc>
        <w:tc>
          <w:tcPr>
            <w:tcW w:w="2126" w:type="dxa"/>
          </w:tcPr>
          <w:p w14:paraId="6C88D122" w14:textId="77777777" w:rsidR="00BA0AC0" w:rsidRDefault="00000000" w:rsidP="00BF67F4">
            <w:pPr>
              <w:jc w:val="center"/>
            </w:pPr>
            <w:r>
              <w:t>0.614</w:t>
            </w:r>
          </w:p>
        </w:tc>
      </w:tr>
      <w:tr w:rsidR="00BA0AC0" w14:paraId="5DC6F551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93767BF" w14:textId="77777777" w:rsidR="00BA0AC0" w:rsidRDefault="00000000" w:rsidP="00BF67F4">
            <w:pPr>
              <w:jc w:val="center"/>
            </w:pPr>
            <w:r>
              <w:t>4.603</w:t>
            </w:r>
          </w:p>
        </w:tc>
        <w:tc>
          <w:tcPr>
            <w:tcW w:w="2126" w:type="dxa"/>
          </w:tcPr>
          <w:p w14:paraId="6D93E50C" w14:textId="77777777" w:rsidR="00BA0AC0" w:rsidRDefault="00000000" w:rsidP="00BF67F4">
            <w:pPr>
              <w:jc w:val="center"/>
            </w:pPr>
            <w:r>
              <w:t>0.582</w:t>
            </w:r>
          </w:p>
        </w:tc>
      </w:tr>
      <w:tr w:rsidR="00BA0AC0" w14:paraId="6254A2FF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4BE1D49" w14:textId="77777777" w:rsidR="00BA0AC0" w:rsidRDefault="00000000" w:rsidP="00BF67F4">
            <w:pPr>
              <w:jc w:val="center"/>
            </w:pPr>
            <w:r>
              <w:t>3.902</w:t>
            </w:r>
          </w:p>
        </w:tc>
        <w:tc>
          <w:tcPr>
            <w:tcW w:w="2126" w:type="dxa"/>
          </w:tcPr>
          <w:p w14:paraId="7C7652D5" w14:textId="77777777" w:rsidR="00BA0AC0" w:rsidRDefault="00000000" w:rsidP="00BF67F4">
            <w:pPr>
              <w:jc w:val="center"/>
            </w:pPr>
            <w:r>
              <w:t>0.507</w:t>
            </w:r>
          </w:p>
        </w:tc>
      </w:tr>
      <w:tr w:rsidR="00BA0AC0" w14:paraId="51D8E71D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3FE06F2" w14:textId="77777777" w:rsidR="00BA0AC0" w:rsidRDefault="00000000" w:rsidP="00BF67F4">
            <w:pPr>
              <w:jc w:val="center"/>
            </w:pPr>
            <w:r>
              <w:t>3.699</w:t>
            </w:r>
          </w:p>
        </w:tc>
        <w:tc>
          <w:tcPr>
            <w:tcW w:w="2126" w:type="dxa"/>
          </w:tcPr>
          <w:p w14:paraId="235D6ADA" w14:textId="77777777" w:rsidR="00BA0AC0" w:rsidRDefault="00000000" w:rsidP="00BF67F4">
            <w:pPr>
              <w:jc w:val="center"/>
            </w:pPr>
            <w:r>
              <w:t>0.496</w:t>
            </w:r>
          </w:p>
        </w:tc>
      </w:tr>
      <w:tr w:rsidR="00BA0AC0" w14:paraId="3856F066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09272D0A" w14:textId="77777777" w:rsidR="00BA0AC0" w:rsidRDefault="00000000" w:rsidP="00BF67F4">
            <w:pPr>
              <w:jc w:val="center"/>
            </w:pPr>
            <w:r>
              <w:lastRenderedPageBreak/>
              <w:t>3.326</w:t>
            </w:r>
          </w:p>
        </w:tc>
        <w:tc>
          <w:tcPr>
            <w:tcW w:w="2126" w:type="dxa"/>
          </w:tcPr>
          <w:p w14:paraId="3EF78285" w14:textId="77777777" w:rsidR="00BA0AC0" w:rsidRDefault="00000000" w:rsidP="00BF67F4">
            <w:pPr>
              <w:jc w:val="center"/>
            </w:pPr>
            <w:r>
              <w:t>0.473</w:t>
            </w:r>
          </w:p>
        </w:tc>
      </w:tr>
      <w:tr w:rsidR="00BA0AC0" w14:paraId="02E14654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A5148DA" w14:textId="77777777" w:rsidR="00BA0AC0" w:rsidRDefault="00000000" w:rsidP="00BF67F4">
            <w:pPr>
              <w:jc w:val="center"/>
            </w:pPr>
            <w:r>
              <w:t>2.832</w:t>
            </w:r>
          </w:p>
        </w:tc>
        <w:tc>
          <w:tcPr>
            <w:tcW w:w="2126" w:type="dxa"/>
          </w:tcPr>
          <w:p w14:paraId="1B64BE32" w14:textId="77777777" w:rsidR="00BA0AC0" w:rsidRDefault="00000000" w:rsidP="00BF67F4">
            <w:pPr>
              <w:jc w:val="center"/>
            </w:pPr>
            <w:r>
              <w:t>0.391</w:t>
            </w:r>
          </w:p>
        </w:tc>
      </w:tr>
      <w:tr w:rsidR="00BA0AC0" w14:paraId="6AA4F08C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753C6E8" w14:textId="77777777" w:rsidR="00BA0AC0" w:rsidRDefault="00000000" w:rsidP="00BF67F4">
            <w:pPr>
              <w:jc w:val="center"/>
            </w:pPr>
            <w:r>
              <w:t>2.198</w:t>
            </w:r>
          </w:p>
        </w:tc>
        <w:tc>
          <w:tcPr>
            <w:tcW w:w="2126" w:type="dxa"/>
          </w:tcPr>
          <w:p w14:paraId="04026337" w14:textId="77777777" w:rsidR="00BA0AC0" w:rsidRDefault="00000000" w:rsidP="00BF67F4">
            <w:pPr>
              <w:jc w:val="center"/>
            </w:pPr>
            <w:r>
              <w:t>0.221</w:t>
            </w:r>
          </w:p>
        </w:tc>
      </w:tr>
      <w:tr w:rsidR="00BA0AC0" w14:paraId="39A203C9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4AD1435" w14:textId="77777777" w:rsidR="00BA0AC0" w:rsidRDefault="00000000" w:rsidP="00BF67F4">
            <w:pPr>
              <w:jc w:val="center"/>
            </w:pPr>
            <w:r>
              <w:t>2.214</w:t>
            </w:r>
          </w:p>
        </w:tc>
        <w:tc>
          <w:tcPr>
            <w:tcW w:w="2126" w:type="dxa"/>
          </w:tcPr>
          <w:p w14:paraId="0EED1DEF" w14:textId="77777777" w:rsidR="00BA0AC0" w:rsidRDefault="00000000" w:rsidP="00BF67F4">
            <w:pPr>
              <w:jc w:val="center"/>
            </w:pPr>
            <w:r>
              <w:t>0.131</w:t>
            </w:r>
          </w:p>
        </w:tc>
      </w:tr>
      <w:tr w:rsidR="00BA0AC0" w14:paraId="0056DC5B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7780512" w14:textId="77777777" w:rsidR="00BA0AC0" w:rsidRDefault="00000000" w:rsidP="00BF67F4">
            <w:pPr>
              <w:jc w:val="center"/>
            </w:pPr>
            <w:r>
              <w:t>2.02</w:t>
            </w:r>
          </w:p>
        </w:tc>
        <w:tc>
          <w:tcPr>
            <w:tcW w:w="2126" w:type="dxa"/>
          </w:tcPr>
          <w:p w14:paraId="72674F37" w14:textId="77777777" w:rsidR="00BA0AC0" w:rsidRDefault="00000000" w:rsidP="00BF67F4">
            <w:pPr>
              <w:jc w:val="center"/>
            </w:pPr>
            <w:r>
              <w:t>0.064</w:t>
            </w:r>
          </w:p>
        </w:tc>
      </w:tr>
      <w:tr w:rsidR="00BA0AC0" w14:paraId="1B71096E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F504DC7" w14:textId="77777777" w:rsidR="00BA0AC0" w:rsidRDefault="00000000" w:rsidP="00BF67F4">
            <w:pPr>
              <w:jc w:val="center"/>
            </w:pPr>
            <w:r>
              <w:t>1.585</w:t>
            </w:r>
          </w:p>
        </w:tc>
        <w:tc>
          <w:tcPr>
            <w:tcW w:w="2126" w:type="dxa"/>
          </w:tcPr>
          <w:p w14:paraId="66C4800B" w14:textId="77777777" w:rsidR="00BA0AC0" w:rsidRDefault="00000000" w:rsidP="00BF67F4">
            <w:pPr>
              <w:jc w:val="center"/>
            </w:pPr>
            <w:r>
              <w:t>0.045</w:t>
            </w:r>
          </w:p>
        </w:tc>
      </w:tr>
      <w:tr w:rsidR="00BA0AC0" w14:paraId="32CB84BC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A8375DC" w14:textId="77777777" w:rsidR="00BA0AC0" w:rsidRDefault="00000000" w:rsidP="00BF67F4">
            <w:pPr>
              <w:jc w:val="center"/>
            </w:pPr>
            <w:r>
              <w:t>1.897</w:t>
            </w:r>
          </w:p>
        </w:tc>
        <w:tc>
          <w:tcPr>
            <w:tcW w:w="2126" w:type="dxa"/>
          </w:tcPr>
          <w:p w14:paraId="004D5BE8" w14:textId="77777777" w:rsidR="00BA0AC0" w:rsidRDefault="00000000" w:rsidP="00BF67F4">
            <w:pPr>
              <w:jc w:val="center"/>
            </w:pPr>
            <w:r>
              <w:t>0.043</w:t>
            </w:r>
          </w:p>
        </w:tc>
      </w:tr>
      <w:tr w:rsidR="00BA0AC0" w14:paraId="286FDF16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4AFF5A4" w14:textId="77777777" w:rsidR="00BA0AC0" w:rsidRDefault="00000000" w:rsidP="00BF67F4">
            <w:pPr>
              <w:jc w:val="center"/>
            </w:pPr>
            <w:r>
              <w:t>2.243</w:t>
            </w:r>
          </w:p>
        </w:tc>
        <w:tc>
          <w:tcPr>
            <w:tcW w:w="2126" w:type="dxa"/>
          </w:tcPr>
          <w:p w14:paraId="2D6F7889" w14:textId="77777777" w:rsidR="00BA0AC0" w:rsidRDefault="00000000" w:rsidP="00BF67F4">
            <w:pPr>
              <w:jc w:val="center"/>
            </w:pPr>
            <w:r>
              <w:t>0.009</w:t>
            </w:r>
          </w:p>
        </w:tc>
      </w:tr>
      <w:tr w:rsidR="00BA0AC0" w14:paraId="176C13DF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6CE151F" w14:textId="77777777" w:rsidR="00BA0AC0" w:rsidRDefault="00000000" w:rsidP="00BF67F4">
            <w:pPr>
              <w:jc w:val="center"/>
            </w:pPr>
            <w:r>
              <w:t>3.064</w:t>
            </w:r>
          </w:p>
        </w:tc>
        <w:tc>
          <w:tcPr>
            <w:tcW w:w="2126" w:type="dxa"/>
          </w:tcPr>
          <w:p w14:paraId="0B0D4711" w14:textId="77777777" w:rsidR="00BA0AC0" w:rsidRDefault="00000000" w:rsidP="00BF67F4">
            <w:pPr>
              <w:jc w:val="center"/>
            </w:pPr>
            <w:r>
              <w:t>0.205</w:t>
            </w:r>
          </w:p>
        </w:tc>
      </w:tr>
      <w:tr w:rsidR="00BA0AC0" w14:paraId="64EB71CD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28430A6F" w14:textId="77777777" w:rsidR="00BA0AC0" w:rsidRDefault="00000000" w:rsidP="00BF67F4">
            <w:pPr>
              <w:jc w:val="center"/>
            </w:pPr>
            <w:r>
              <w:t>2.769</w:t>
            </w:r>
          </w:p>
        </w:tc>
        <w:tc>
          <w:tcPr>
            <w:tcW w:w="2126" w:type="dxa"/>
          </w:tcPr>
          <w:p w14:paraId="2EF4158C" w14:textId="77777777" w:rsidR="00BA0AC0" w:rsidRDefault="00000000" w:rsidP="00BF67F4">
            <w:pPr>
              <w:jc w:val="center"/>
            </w:pPr>
            <w:r>
              <w:t>0.247</w:t>
            </w:r>
          </w:p>
        </w:tc>
      </w:tr>
      <w:tr w:rsidR="00BA0AC0" w14:paraId="7DC3158D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779AC6D" w14:textId="77777777" w:rsidR="00BA0AC0" w:rsidRDefault="00000000" w:rsidP="00BF67F4">
            <w:pPr>
              <w:jc w:val="center"/>
            </w:pPr>
            <w:r>
              <w:t>2.972</w:t>
            </w:r>
          </w:p>
        </w:tc>
        <w:tc>
          <w:tcPr>
            <w:tcW w:w="2126" w:type="dxa"/>
          </w:tcPr>
          <w:p w14:paraId="51D89B1A" w14:textId="77777777" w:rsidR="00BA0AC0" w:rsidRDefault="00000000" w:rsidP="00BF67F4">
            <w:pPr>
              <w:jc w:val="center"/>
            </w:pPr>
            <w:r>
              <w:t>0.303</w:t>
            </w:r>
          </w:p>
        </w:tc>
      </w:tr>
      <w:tr w:rsidR="00BA0AC0" w14:paraId="203DCE91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01EABA6" w14:textId="77777777" w:rsidR="00BA0AC0" w:rsidRDefault="00000000" w:rsidP="00BF67F4">
            <w:pPr>
              <w:jc w:val="center"/>
            </w:pPr>
            <w:r>
              <w:t>3.097</w:t>
            </w:r>
          </w:p>
        </w:tc>
        <w:tc>
          <w:tcPr>
            <w:tcW w:w="2126" w:type="dxa"/>
          </w:tcPr>
          <w:p w14:paraId="73ABC8A8" w14:textId="77777777" w:rsidR="00BA0AC0" w:rsidRDefault="00000000" w:rsidP="00BF67F4">
            <w:pPr>
              <w:jc w:val="center"/>
            </w:pPr>
            <w:r>
              <w:t>0.455</w:t>
            </w:r>
          </w:p>
        </w:tc>
      </w:tr>
      <w:tr w:rsidR="00BA0AC0" w14:paraId="0D7237A9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E2A5C20" w14:textId="77777777" w:rsidR="00BA0AC0" w:rsidRDefault="00000000" w:rsidP="00BF67F4">
            <w:pPr>
              <w:jc w:val="center"/>
            </w:pPr>
            <w:r>
              <w:t>3.277</w:t>
            </w:r>
          </w:p>
        </w:tc>
        <w:tc>
          <w:tcPr>
            <w:tcW w:w="2126" w:type="dxa"/>
          </w:tcPr>
          <w:p w14:paraId="3A1D3475" w14:textId="77777777" w:rsidR="00BA0AC0" w:rsidRDefault="00000000" w:rsidP="00BF67F4">
            <w:pPr>
              <w:jc w:val="center"/>
            </w:pPr>
            <w:r>
              <w:t>0.622</w:t>
            </w:r>
          </w:p>
        </w:tc>
      </w:tr>
      <w:tr w:rsidR="00BA0AC0" w14:paraId="7477F3A6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1CE08FC" w14:textId="77777777" w:rsidR="00BA0AC0" w:rsidRDefault="00000000" w:rsidP="00BF67F4">
            <w:pPr>
              <w:jc w:val="center"/>
            </w:pPr>
            <w:r>
              <w:t>3.042</w:t>
            </w:r>
          </w:p>
        </w:tc>
        <w:tc>
          <w:tcPr>
            <w:tcW w:w="2126" w:type="dxa"/>
          </w:tcPr>
          <w:p w14:paraId="083BAD67" w14:textId="77777777" w:rsidR="00BA0AC0" w:rsidRDefault="00000000" w:rsidP="00BF67F4">
            <w:pPr>
              <w:jc w:val="center"/>
            </w:pPr>
            <w:r>
              <w:t>0.694</w:t>
            </w:r>
          </w:p>
        </w:tc>
      </w:tr>
      <w:tr w:rsidR="00BA0AC0" w14:paraId="484498C5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8CB2017" w14:textId="77777777" w:rsidR="00BA0AC0" w:rsidRDefault="00000000" w:rsidP="00BF67F4">
            <w:pPr>
              <w:jc w:val="center"/>
            </w:pPr>
            <w:r>
              <w:t>3.5</w:t>
            </w:r>
          </w:p>
        </w:tc>
        <w:tc>
          <w:tcPr>
            <w:tcW w:w="2126" w:type="dxa"/>
          </w:tcPr>
          <w:p w14:paraId="639AE4B3" w14:textId="77777777" w:rsidR="00BA0AC0" w:rsidRDefault="00000000" w:rsidP="00BF67F4">
            <w:pPr>
              <w:jc w:val="center"/>
            </w:pPr>
            <w:r>
              <w:t>0.908</w:t>
            </w:r>
          </w:p>
        </w:tc>
      </w:tr>
      <w:tr w:rsidR="00BA0AC0" w14:paraId="7F43209D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0AA58D12" w14:textId="77777777" w:rsidR="00BA0AC0" w:rsidRDefault="00000000" w:rsidP="00BF67F4">
            <w:pPr>
              <w:jc w:val="center"/>
            </w:pPr>
            <w:r>
              <w:t>3.435</w:t>
            </w:r>
          </w:p>
        </w:tc>
        <w:tc>
          <w:tcPr>
            <w:tcW w:w="2126" w:type="dxa"/>
          </w:tcPr>
          <w:p w14:paraId="0C21944E" w14:textId="77777777" w:rsidR="00BA0AC0" w:rsidRDefault="00000000" w:rsidP="00BF67F4">
            <w:pPr>
              <w:jc w:val="center"/>
            </w:pPr>
            <w:r>
              <w:t>1.072</w:t>
            </w:r>
          </w:p>
        </w:tc>
      </w:tr>
      <w:tr w:rsidR="00BA0AC0" w14:paraId="1D6F2EF1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D4734A6" w14:textId="77777777" w:rsidR="00BA0AC0" w:rsidRDefault="00000000" w:rsidP="00BF67F4">
            <w:pPr>
              <w:jc w:val="center"/>
            </w:pPr>
            <w:r>
              <w:t>3.554</w:t>
            </w:r>
          </w:p>
        </w:tc>
        <w:tc>
          <w:tcPr>
            <w:tcW w:w="2126" w:type="dxa"/>
          </w:tcPr>
          <w:p w14:paraId="3FBBA9D5" w14:textId="77777777" w:rsidR="00BA0AC0" w:rsidRDefault="00000000" w:rsidP="00BF67F4">
            <w:pPr>
              <w:jc w:val="center"/>
            </w:pPr>
            <w:r>
              <w:t>1.197</w:t>
            </w:r>
          </w:p>
        </w:tc>
      </w:tr>
      <w:tr w:rsidR="00BA0AC0" w14:paraId="7E448B77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D688FDE" w14:textId="77777777" w:rsidR="00BA0AC0" w:rsidRDefault="00000000" w:rsidP="00BF67F4">
            <w:pPr>
              <w:jc w:val="center"/>
            </w:pPr>
            <w:r>
              <w:t>3.934</w:t>
            </w:r>
          </w:p>
        </w:tc>
        <w:tc>
          <w:tcPr>
            <w:tcW w:w="2126" w:type="dxa"/>
          </w:tcPr>
          <w:p w14:paraId="3F6419F4" w14:textId="77777777" w:rsidR="00BA0AC0" w:rsidRDefault="00000000" w:rsidP="00BF67F4">
            <w:pPr>
              <w:jc w:val="center"/>
            </w:pPr>
            <w:r>
              <w:t>1.376</w:t>
            </w:r>
          </w:p>
        </w:tc>
      </w:tr>
      <w:tr w:rsidR="00BA0AC0" w14:paraId="3734B130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26A74EAA" w14:textId="77777777" w:rsidR="00BA0AC0" w:rsidRDefault="00000000" w:rsidP="00BF67F4">
            <w:pPr>
              <w:jc w:val="center"/>
            </w:pPr>
            <w:r>
              <w:t>4.852</w:t>
            </w:r>
          </w:p>
        </w:tc>
        <w:tc>
          <w:tcPr>
            <w:tcW w:w="2126" w:type="dxa"/>
          </w:tcPr>
          <w:p w14:paraId="7B81A21A" w14:textId="77777777" w:rsidR="00BA0AC0" w:rsidRDefault="00000000" w:rsidP="00BF67F4">
            <w:pPr>
              <w:jc w:val="center"/>
            </w:pPr>
            <w:r>
              <w:t>1.61</w:t>
            </w:r>
          </w:p>
        </w:tc>
      </w:tr>
      <w:tr w:rsidR="00BA0AC0" w14:paraId="3DC506A4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B7E4E15" w14:textId="77777777" w:rsidR="00BA0AC0" w:rsidRDefault="00000000" w:rsidP="00BF67F4">
            <w:pPr>
              <w:jc w:val="center"/>
            </w:pPr>
            <w:r>
              <w:t>4.636</w:t>
            </w:r>
          </w:p>
        </w:tc>
        <w:tc>
          <w:tcPr>
            <w:tcW w:w="2126" w:type="dxa"/>
          </w:tcPr>
          <w:p w14:paraId="37867F0E" w14:textId="77777777" w:rsidR="00BA0AC0" w:rsidRDefault="00000000" w:rsidP="00BF67F4">
            <w:pPr>
              <w:jc w:val="center"/>
            </w:pPr>
            <w:r>
              <w:t>1.683</w:t>
            </w:r>
          </w:p>
        </w:tc>
      </w:tr>
      <w:tr w:rsidR="00BA0AC0" w14:paraId="11AEE7DE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4A9C9127" w14:textId="77777777" w:rsidR="00BA0AC0" w:rsidRDefault="00000000" w:rsidP="00BF67F4">
            <w:pPr>
              <w:jc w:val="center"/>
            </w:pPr>
            <w:r>
              <w:t>4.556</w:t>
            </w:r>
          </w:p>
        </w:tc>
        <w:tc>
          <w:tcPr>
            <w:tcW w:w="2126" w:type="dxa"/>
          </w:tcPr>
          <w:p w14:paraId="73795B42" w14:textId="77777777" w:rsidR="00BA0AC0" w:rsidRDefault="00000000" w:rsidP="00BF67F4">
            <w:pPr>
              <w:jc w:val="center"/>
            </w:pPr>
            <w:r>
              <w:t>1.745</w:t>
            </w:r>
          </w:p>
        </w:tc>
      </w:tr>
      <w:tr w:rsidR="00BA0AC0" w14:paraId="017A9D09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E01F0E8" w14:textId="77777777" w:rsidR="00BA0AC0" w:rsidRDefault="00000000" w:rsidP="00BF67F4">
            <w:pPr>
              <w:jc w:val="center"/>
            </w:pPr>
            <w:r>
              <w:t>4.442</w:t>
            </w:r>
          </w:p>
        </w:tc>
        <w:tc>
          <w:tcPr>
            <w:tcW w:w="2126" w:type="dxa"/>
          </w:tcPr>
          <w:p w14:paraId="2B83FC81" w14:textId="77777777" w:rsidR="00BA0AC0" w:rsidRDefault="00000000" w:rsidP="00BF67F4">
            <w:pPr>
              <w:jc w:val="center"/>
            </w:pPr>
            <w:r>
              <w:t>1.772</w:t>
            </w:r>
          </w:p>
        </w:tc>
      </w:tr>
      <w:tr w:rsidR="00BA0AC0" w14:paraId="77BF7C48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57E71046" w14:textId="77777777" w:rsidR="00BA0AC0" w:rsidRDefault="00000000" w:rsidP="00BF67F4">
            <w:pPr>
              <w:jc w:val="center"/>
            </w:pPr>
            <w:r>
              <w:t>4.488</w:t>
            </w:r>
          </w:p>
        </w:tc>
        <w:tc>
          <w:tcPr>
            <w:tcW w:w="2126" w:type="dxa"/>
          </w:tcPr>
          <w:p w14:paraId="56683B80" w14:textId="77777777" w:rsidR="00BA0AC0" w:rsidRDefault="00000000" w:rsidP="00BF67F4">
            <w:pPr>
              <w:jc w:val="center"/>
            </w:pPr>
            <w:r>
              <w:t>1.778</w:t>
            </w:r>
          </w:p>
        </w:tc>
      </w:tr>
      <w:tr w:rsidR="00BA0AC0" w14:paraId="0C8835AF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080FCDBF" w14:textId="77777777" w:rsidR="00BA0AC0" w:rsidRDefault="00000000" w:rsidP="00BF67F4">
            <w:pPr>
              <w:jc w:val="center"/>
            </w:pPr>
            <w:r>
              <w:t>4.416</w:t>
            </w:r>
          </w:p>
        </w:tc>
        <w:tc>
          <w:tcPr>
            <w:tcW w:w="2126" w:type="dxa"/>
          </w:tcPr>
          <w:p w14:paraId="6154C7F7" w14:textId="77777777" w:rsidR="00BA0AC0" w:rsidRDefault="00000000" w:rsidP="00BF67F4">
            <w:pPr>
              <w:jc w:val="center"/>
            </w:pPr>
            <w:r>
              <w:t>1.766</w:t>
            </w:r>
          </w:p>
        </w:tc>
      </w:tr>
      <w:tr w:rsidR="00BA0AC0" w14:paraId="7E08E9EF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0804414" w14:textId="77777777" w:rsidR="00BA0AC0" w:rsidRDefault="00000000" w:rsidP="00BF67F4">
            <w:pPr>
              <w:jc w:val="center"/>
            </w:pPr>
            <w:r>
              <w:t>4.363</w:t>
            </w:r>
          </w:p>
        </w:tc>
        <w:tc>
          <w:tcPr>
            <w:tcW w:w="2126" w:type="dxa"/>
          </w:tcPr>
          <w:p w14:paraId="33C09460" w14:textId="77777777" w:rsidR="00BA0AC0" w:rsidRDefault="00000000" w:rsidP="00BF67F4">
            <w:pPr>
              <w:jc w:val="center"/>
            </w:pPr>
            <w:r>
              <w:t>1.755</w:t>
            </w:r>
          </w:p>
        </w:tc>
      </w:tr>
      <w:tr w:rsidR="00BA0AC0" w14:paraId="1524B947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7036578" w14:textId="77777777" w:rsidR="00BA0AC0" w:rsidRDefault="00000000" w:rsidP="00BF67F4">
            <w:pPr>
              <w:jc w:val="center"/>
            </w:pPr>
            <w:r>
              <w:t>4.175</w:t>
            </w:r>
          </w:p>
        </w:tc>
        <w:tc>
          <w:tcPr>
            <w:tcW w:w="2126" w:type="dxa"/>
          </w:tcPr>
          <w:p w14:paraId="185878F3" w14:textId="77777777" w:rsidR="00BA0AC0" w:rsidRDefault="00000000" w:rsidP="00BF67F4">
            <w:pPr>
              <w:jc w:val="center"/>
            </w:pPr>
            <w:r>
              <w:t>1.734</w:t>
            </w:r>
          </w:p>
        </w:tc>
      </w:tr>
      <w:tr w:rsidR="00BA0AC0" w14:paraId="62F949E6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CE498B5" w14:textId="77777777" w:rsidR="00BA0AC0" w:rsidRDefault="00000000" w:rsidP="00BF67F4">
            <w:pPr>
              <w:jc w:val="center"/>
            </w:pPr>
            <w:r>
              <w:t>4.184</w:t>
            </w:r>
          </w:p>
        </w:tc>
        <w:tc>
          <w:tcPr>
            <w:tcW w:w="2126" w:type="dxa"/>
          </w:tcPr>
          <w:p w14:paraId="28C32F46" w14:textId="77777777" w:rsidR="00BA0AC0" w:rsidRDefault="00000000" w:rsidP="00BF67F4">
            <w:pPr>
              <w:jc w:val="center"/>
            </w:pPr>
            <w:r>
              <w:t>1.741</w:t>
            </w:r>
          </w:p>
        </w:tc>
      </w:tr>
      <w:tr w:rsidR="00BA0AC0" w14:paraId="6229DF5A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1094E29C" w14:textId="77777777" w:rsidR="00BA0AC0" w:rsidRDefault="00000000" w:rsidP="00BF67F4">
            <w:pPr>
              <w:jc w:val="center"/>
            </w:pPr>
            <w:r>
              <w:t>4.164</w:t>
            </w:r>
          </w:p>
        </w:tc>
        <w:tc>
          <w:tcPr>
            <w:tcW w:w="2126" w:type="dxa"/>
          </w:tcPr>
          <w:p w14:paraId="3AC63D49" w14:textId="77777777" w:rsidR="00BA0AC0" w:rsidRDefault="00000000" w:rsidP="00BF67F4">
            <w:pPr>
              <w:jc w:val="center"/>
            </w:pPr>
            <w:r>
              <w:t>1.758</w:t>
            </w:r>
          </w:p>
        </w:tc>
      </w:tr>
      <w:tr w:rsidR="00BA0AC0" w14:paraId="7B5B3668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B6A649F" w14:textId="77777777" w:rsidR="00BA0AC0" w:rsidRDefault="00000000" w:rsidP="00BF67F4">
            <w:pPr>
              <w:jc w:val="center"/>
            </w:pPr>
            <w:r>
              <w:t>4.096</w:t>
            </w:r>
          </w:p>
        </w:tc>
        <w:tc>
          <w:tcPr>
            <w:tcW w:w="2126" w:type="dxa"/>
          </w:tcPr>
          <w:p w14:paraId="3BA31B4D" w14:textId="77777777" w:rsidR="00BA0AC0" w:rsidRDefault="00000000" w:rsidP="00BF67F4">
            <w:pPr>
              <w:jc w:val="center"/>
            </w:pPr>
            <w:r>
              <w:t>1.763</w:t>
            </w:r>
          </w:p>
        </w:tc>
      </w:tr>
      <w:tr w:rsidR="00BA0AC0" w14:paraId="3E6C8336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5432106" w14:textId="77777777" w:rsidR="00BA0AC0" w:rsidRDefault="00000000" w:rsidP="00BF67F4">
            <w:pPr>
              <w:jc w:val="center"/>
            </w:pPr>
            <w:r>
              <w:t>3.959</w:t>
            </w:r>
          </w:p>
        </w:tc>
        <w:tc>
          <w:tcPr>
            <w:tcW w:w="2126" w:type="dxa"/>
          </w:tcPr>
          <w:p w14:paraId="2B56DD17" w14:textId="77777777" w:rsidR="00BA0AC0" w:rsidRDefault="00000000" w:rsidP="00BF67F4">
            <w:pPr>
              <w:jc w:val="center"/>
            </w:pPr>
            <w:r>
              <w:t>1.729</w:t>
            </w:r>
          </w:p>
        </w:tc>
      </w:tr>
      <w:tr w:rsidR="00BA0AC0" w14:paraId="1B8604EA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63F28FDF" w14:textId="77777777" w:rsidR="00BA0AC0" w:rsidRDefault="00000000" w:rsidP="00BF67F4">
            <w:pPr>
              <w:jc w:val="center"/>
            </w:pPr>
            <w:r>
              <w:t>3.944</w:t>
            </w:r>
          </w:p>
        </w:tc>
        <w:tc>
          <w:tcPr>
            <w:tcW w:w="2126" w:type="dxa"/>
          </w:tcPr>
          <w:p w14:paraId="6B86555F" w14:textId="77777777" w:rsidR="00BA0AC0" w:rsidRDefault="00000000" w:rsidP="00BF67F4">
            <w:pPr>
              <w:jc w:val="center"/>
            </w:pPr>
            <w:r>
              <w:t>1.706</w:t>
            </w:r>
          </w:p>
        </w:tc>
      </w:tr>
      <w:tr w:rsidR="00BA0AC0" w14:paraId="752C1535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7F7751F5" w14:textId="77777777" w:rsidR="00BA0AC0" w:rsidRDefault="00000000" w:rsidP="00BF67F4">
            <w:pPr>
              <w:jc w:val="center"/>
            </w:pPr>
            <w:r>
              <w:t>4.151</w:t>
            </w:r>
          </w:p>
        </w:tc>
        <w:tc>
          <w:tcPr>
            <w:tcW w:w="2126" w:type="dxa"/>
          </w:tcPr>
          <w:p w14:paraId="1F9012C0" w14:textId="77777777" w:rsidR="00BA0AC0" w:rsidRDefault="00000000" w:rsidP="00BF67F4">
            <w:pPr>
              <w:jc w:val="center"/>
            </w:pPr>
            <w:r>
              <w:t>1.718</w:t>
            </w:r>
          </w:p>
        </w:tc>
      </w:tr>
      <w:tr w:rsidR="00BA0AC0" w14:paraId="7AED8C23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37367AB4" w14:textId="77777777" w:rsidR="00BA0AC0" w:rsidRDefault="00000000" w:rsidP="00BF67F4">
            <w:pPr>
              <w:jc w:val="center"/>
            </w:pPr>
            <w:r>
              <w:t>4.116</w:t>
            </w:r>
          </w:p>
        </w:tc>
        <w:tc>
          <w:tcPr>
            <w:tcW w:w="2126" w:type="dxa"/>
          </w:tcPr>
          <w:p w14:paraId="400E2D52" w14:textId="77777777" w:rsidR="00BA0AC0" w:rsidRDefault="00000000" w:rsidP="00BF67F4">
            <w:pPr>
              <w:jc w:val="center"/>
            </w:pPr>
            <w:r>
              <w:t>1.732</w:t>
            </w:r>
          </w:p>
        </w:tc>
      </w:tr>
      <w:tr w:rsidR="00BA0AC0" w14:paraId="35992C97" w14:textId="77777777" w:rsidTr="00E32B83">
        <w:tc>
          <w:tcPr>
            <w:tcW w:w="2093" w:type="dxa"/>
            <w:shd w:val="clear" w:color="auto" w:fill="D9D9D9" w:themeFill="background1" w:themeFillShade="D9"/>
          </w:tcPr>
          <w:p w14:paraId="06260365" w14:textId="77777777" w:rsidR="00BA0AC0" w:rsidRDefault="00000000" w:rsidP="00BF67F4">
            <w:pPr>
              <w:jc w:val="center"/>
            </w:pPr>
            <w:r>
              <w:t>5.071</w:t>
            </w:r>
          </w:p>
        </w:tc>
        <w:tc>
          <w:tcPr>
            <w:tcW w:w="2126" w:type="dxa"/>
          </w:tcPr>
          <w:p w14:paraId="7B5CE3B9" w14:textId="77777777" w:rsidR="00BA0AC0" w:rsidRDefault="00000000" w:rsidP="00BF67F4">
            <w:pPr>
              <w:jc w:val="center"/>
            </w:pPr>
            <w:r>
              <w:t>1.885</w:t>
            </w:r>
          </w:p>
        </w:tc>
      </w:tr>
    </w:tbl>
    <w:p w14:paraId="50506469" w14:textId="77777777" w:rsidR="00C860EB" w:rsidRDefault="00C860EB" w:rsidP="00BF67F4">
      <w:pPr>
        <w:jc w:val="center"/>
      </w:pPr>
    </w:p>
    <w:sectPr w:rsidR="00C860EB" w:rsidSect="00E32B83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1942154">
    <w:abstractNumId w:val="8"/>
  </w:num>
  <w:num w:numId="2" w16cid:durableId="937055902">
    <w:abstractNumId w:val="6"/>
  </w:num>
  <w:num w:numId="3" w16cid:durableId="1566721943">
    <w:abstractNumId w:val="5"/>
  </w:num>
  <w:num w:numId="4" w16cid:durableId="910768626">
    <w:abstractNumId w:val="4"/>
  </w:num>
  <w:num w:numId="5" w16cid:durableId="2072804677">
    <w:abstractNumId w:val="7"/>
  </w:num>
  <w:num w:numId="6" w16cid:durableId="1916627841">
    <w:abstractNumId w:val="3"/>
  </w:num>
  <w:num w:numId="7" w16cid:durableId="1558055828">
    <w:abstractNumId w:val="2"/>
  </w:num>
  <w:num w:numId="8" w16cid:durableId="204294383">
    <w:abstractNumId w:val="1"/>
  </w:num>
  <w:num w:numId="9" w16cid:durableId="211485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2D80"/>
    <w:rsid w:val="00AA1D8D"/>
    <w:rsid w:val="00B47730"/>
    <w:rsid w:val="00BA0AC0"/>
    <w:rsid w:val="00BF67F4"/>
    <w:rsid w:val="00C860EB"/>
    <w:rsid w:val="00CB0664"/>
    <w:rsid w:val="00E32B83"/>
    <w:rsid w:val="00FC693F"/>
    <w:rsid w:val="00FF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742B9A"/>
  <w14:defaultImageDpi w14:val="300"/>
  <w15:docId w15:val="{4B445045-ED47-482F-A250-F1394CCB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Fathan Firmansyah</cp:lastModifiedBy>
  <cp:revision>4</cp:revision>
  <dcterms:created xsi:type="dcterms:W3CDTF">2013-12-23T23:15:00Z</dcterms:created>
  <dcterms:modified xsi:type="dcterms:W3CDTF">2024-08-06T02:28:00Z</dcterms:modified>
  <cp:category/>
</cp:coreProperties>
</file>