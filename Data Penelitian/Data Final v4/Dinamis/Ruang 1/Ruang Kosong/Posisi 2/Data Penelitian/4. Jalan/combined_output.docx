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261B" w14:textId="77777777" w:rsidR="00E64838" w:rsidRDefault="00000000" w:rsidP="00F73B59">
      <w:pPr>
        <w:pStyle w:val="Title"/>
        <w:jc w:val="center"/>
      </w:pPr>
      <w:r>
        <w:t>Combined Data</w:t>
      </w:r>
    </w:p>
    <w:p w14:paraId="39F7DC75" w14:textId="77777777" w:rsidR="00841956" w:rsidRDefault="00841956" w:rsidP="00F73B59">
      <w:pPr>
        <w:jc w:val="center"/>
        <w:sectPr w:rsidR="00841956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104"/>
      </w:tblGrid>
      <w:tr w:rsidR="00E64838" w14:paraId="2109318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F31B2C0" w14:textId="7054626A" w:rsidR="00E64838" w:rsidRDefault="00000000" w:rsidP="00F73B59">
            <w:pPr>
              <w:jc w:val="center"/>
            </w:pPr>
            <w:bookmarkStart w:id="0" w:name="_Hlk173829843"/>
            <w:r>
              <w:t>Tanpa Kalman</w:t>
            </w:r>
            <w:r w:rsidR="00F67FA3">
              <w:t xml:space="preserve"> (m)</w:t>
            </w:r>
          </w:p>
        </w:tc>
        <w:tc>
          <w:tcPr>
            <w:tcW w:w="2126" w:type="dxa"/>
          </w:tcPr>
          <w:p w14:paraId="50A33A87" w14:textId="0B2A1B30" w:rsidR="00E64838" w:rsidRDefault="00000000" w:rsidP="00F73B59">
            <w:pPr>
              <w:jc w:val="center"/>
            </w:pPr>
            <w:r>
              <w:t>Dengan Kalman</w:t>
            </w:r>
            <w:r w:rsidR="00F67FA3">
              <w:t xml:space="preserve"> (m)</w:t>
            </w:r>
          </w:p>
        </w:tc>
      </w:tr>
      <w:tr w:rsidR="00E64838" w14:paraId="1A560AE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8BDAB68" w14:textId="77777777" w:rsidR="00E64838" w:rsidRDefault="00000000" w:rsidP="00F73B59">
            <w:pPr>
              <w:jc w:val="center"/>
            </w:pPr>
            <w:r>
              <w:t>6.646</w:t>
            </w:r>
          </w:p>
        </w:tc>
        <w:tc>
          <w:tcPr>
            <w:tcW w:w="2126" w:type="dxa"/>
          </w:tcPr>
          <w:p w14:paraId="1F65AACC" w14:textId="77777777" w:rsidR="00E64838" w:rsidRDefault="00000000" w:rsidP="00F73B59">
            <w:pPr>
              <w:jc w:val="center"/>
            </w:pPr>
            <w:r>
              <w:t>1.706</w:t>
            </w:r>
          </w:p>
        </w:tc>
      </w:tr>
      <w:tr w:rsidR="00E64838" w14:paraId="69885A8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1EC5179" w14:textId="77777777" w:rsidR="00E64838" w:rsidRDefault="00000000" w:rsidP="00F73B59">
            <w:pPr>
              <w:jc w:val="center"/>
            </w:pPr>
            <w:r>
              <w:t>21.499</w:t>
            </w:r>
          </w:p>
        </w:tc>
        <w:tc>
          <w:tcPr>
            <w:tcW w:w="2126" w:type="dxa"/>
          </w:tcPr>
          <w:p w14:paraId="11FE72D7" w14:textId="77777777" w:rsidR="00E64838" w:rsidRDefault="00000000" w:rsidP="00F73B59">
            <w:pPr>
              <w:jc w:val="center"/>
            </w:pPr>
            <w:r>
              <w:t>1.135</w:t>
            </w:r>
          </w:p>
        </w:tc>
      </w:tr>
      <w:tr w:rsidR="00E64838" w14:paraId="482EFCE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F05BE44" w14:textId="77777777" w:rsidR="00E64838" w:rsidRDefault="00000000" w:rsidP="00F73B59">
            <w:pPr>
              <w:jc w:val="center"/>
            </w:pPr>
            <w:r>
              <w:t>9.028</w:t>
            </w:r>
          </w:p>
        </w:tc>
        <w:tc>
          <w:tcPr>
            <w:tcW w:w="2126" w:type="dxa"/>
          </w:tcPr>
          <w:p w14:paraId="0A610CA6" w14:textId="77777777" w:rsidR="00E64838" w:rsidRDefault="00000000" w:rsidP="00F73B59">
            <w:pPr>
              <w:jc w:val="center"/>
            </w:pPr>
            <w:r>
              <w:t>0.528</w:t>
            </w:r>
          </w:p>
        </w:tc>
      </w:tr>
      <w:tr w:rsidR="00E64838" w14:paraId="2D6EFDF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DA8A6B2" w14:textId="77777777" w:rsidR="00E64838" w:rsidRDefault="00000000" w:rsidP="00F73B59">
            <w:pPr>
              <w:jc w:val="center"/>
            </w:pPr>
            <w:r>
              <w:t>10.166</w:t>
            </w:r>
          </w:p>
        </w:tc>
        <w:tc>
          <w:tcPr>
            <w:tcW w:w="2126" w:type="dxa"/>
          </w:tcPr>
          <w:p w14:paraId="5A0FDBC5" w14:textId="77777777" w:rsidR="00E64838" w:rsidRDefault="00000000" w:rsidP="00F73B59">
            <w:pPr>
              <w:jc w:val="center"/>
            </w:pPr>
            <w:r>
              <w:t>0.047</w:t>
            </w:r>
          </w:p>
        </w:tc>
      </w:tr>
      <w:tr w:rsidR="00E64838" w14:paraId="71524DC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612C28E" w14:textId="77777777" w:rsidR="00E64838" w:rsidRDefault="00000000" w:rsidP="00F73B59">
            <w:pPr>
              <w:jc w:val="center"/>
            </w:pPr>
            <w:r>
              <w:t>7.817</w:t>
            </w:r>
          </w:p>
        </w:tc>
        <w:tc>
          <w:tcPr>
            <w:tcW w:w="2126" w:type="dxa"/>
          </w:tcPr>
          <w:p w14:paraId="68BE8DC9" w14:textId="77777777" w:rsidR="00E64838" w:rsidRDefault="00000000" w:rsidP="00F73B59">
            <w:pPr>
              <w:jc w:val="center"/>
            </w:pPr>
            <w:r>
              <w:t>0.209</w:t>
            </w:r>
          </w:p>
        </w:tc>
      </w:tr>
      <w:tr w:rsidR="00E64838" w14:paraId="7A43D07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D7FC65A" w14:textId="77777777" w:rsidR="00E64838" w:rsidRDefault="00000000" w:rsidP="00F73B59">
            <w:pPr>
              <w:jc w:val="center"/>
            </w:pPr>
            <w:r>
              <w:t>6.319</w:t>
            </w:r>
          </w:p>
        </w:tc>
        <w:tc>
          <w:tcPr>
            <w:tcW w:w="2126" w:type="dxa"/>
          </w:tcPr>
          <w:p w14:paraId="29E967E7" w14:textId="77777777" w:rsidR="00E64838" w:rsidRDefault="00000000" w:rsidP="00F73B59">
            <w:pPr>
              <w:jc w:val="center"/>
            </w:pPr>
            <w:r>
              <w:t>0.335</w:t>
            </w:r>
          </w:p>
        </w:tc>
      </w:tr>
      <w:tr w:rsidR="00E64838" w14:paraId="1BD787A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6A19DB5" w14:textId="77777777" w:rsidR="00E64838" w:rsidRDefault="00000000" w:rsidP="00F73B59">
            <w:pPr>
              <w:jc w:val="center"/>
            </w:pPr>
            <w:r>
              <w:t>5.111</w:t>
            </w:r>
          </w:p>
        </w:tc>
        <w:tc>
          <w:tcPr>
            <w:tcW w:w="2126" w:type="dxa"/>
          </w:tcPr>
          <w:p w14:paraId="512BE405" w14:textId="77777777" w:rsidR="00E64838" w:rsidRDefault="00000000" w:rsidP="00F73B59">
            <w:pPr>
              <w:jc w:val="center"/>
            </w:pPr>
            <w:r>
              <w:t>0.4</w:t>
            </w:r>
          </w:p>
        </w:tc>
      </w:tr>
      <w:tr w:rsidR="00E64838" w14:paraId="68F6563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67C0AD4" w14:textId="77777777" w:rsidR="00E64838" w:rsidRDefault="00000000" w:rsidP="00F73B59">
            <w:pPr>
              <w:jc w:val="center"/>
            </w:pPr>
            <w:r>
              <w:t>4.026</w:t>
            </w:r>
          </w:p>
        </w:tc>
        <w:tc>
          <w:tcPr>
            <w:tcW w:w="2126" w:type="dxa"/>
          </w:tcPr>
          <w:p w14:paraId="4FB835D7" w14:textId="77777777" w:rsidR="00E64838" w:rsidRDefault="00000000" w:rsidP="00F73B59">
            <w:pPr>
              <w:jc w:val="center"/>
            </w:pPr>
            <w:r>
              <w:t>0.572</w:t>
            </w:r>
          </w:p>
        </w:tc>
      </w:tr>
      <w:tr w:rsidR="00E64838" w14:paraId="1A5DB34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D5759E5" w14:textId="77777777" w:rsidR="00E64838" w:rsidRDefault="00000000" w:rsidP="00F73B59">
            <w:pPr>
              <w:jc w:val="center"/>
            </w:pPr>
            <w:r>
              <w:t>3.719</w:t>
            </w:r>
          </w:p>
        </w:tc>
        <w:tc>
          <w:tcPr>
            <w:tcW w:w="2126" w:type="dxa"/>
          </w:tcPr>
          <w:p w14:paraId="2B208A13" w14:textId="77777777" w:rsidR="00E64838" w:rsidRDefault="00000000" w:rsidP="00F73B59">
            <w:pPr>
              <w:jc w:val="center"/>
            </w:pPr>
            <w:r>
              <w:t>0.626</w:t>
            </w:r>
          </w:p>
        </w:tc>
      </w:tr>
      <w:tr w:rsidR="00E64838" w14:paraId="2690C8A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7B26882" w14:textId="77777777" w:rsidR="00E64838" w:rsidRDefault="00000000" w:rsidP="00F73B59">
            <w:pPr>
              <w:jc w:val="center"/>
            </w:pPr>
            <w:r>
              <w:t>3.684</w:t>
            </w:r>
          </w:p>
        </w:tc>
        <w:tc>
          <w:tcPr>
            <w:tcW w:w="2126" w:type="dxa"/>
          </w:tcPr>
          <w:p w14:paraId="325FF6EE" w14:textId="77777777" w:rsidR="00E64838" w:rsidRDefault="00000000" w:rsidP="00F73B59">
            <w:pPr>
              <w:jc w:val="center"/>
            </w:pPr>
            <w:r>
              <w:t>0.778</w:t>
            </w:r>
          </w:p>
        </w:tc>
      </w:tr>
      <w:tr w:rsidR="00E64838" w14:paraId="0151A9C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B6F61E0" w14:textId="77777777" w:rsidR="00E64838" w:rsidRDefault="00000000" w:rsidP="00F73B59">
            <w:pPr>
              <w:jc w:val="center"/>
            </w:pPr>
            <w:r>
              <w:t>3.019</w:t>
            </w:r>
          </w:p>
        </w:tc>
        <w:tc>
          <w:tcPr>
            <w:tcW w:w="2126" w:type="dxa"/>
          </w:tcPr>
          <w:p w14:paraId="1B0A9DBA" w14:textId="77777777" w:rsidR="00E64838" w:rsidRDefault="00000000" w:rsidP="00F73B59">
            <w:pPr>
              <w:jc w:val="center"/>
            </w:pPr>
            <w:r>
              <w:t>0.806</w:t>
            </w:r>
          </w:p>
        </w:tc>
      </w:tr>
      <w:tr w:rsidR="00E64838" w14:paraId="2820087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4EA525E" w14:textId="77777777" w:rsidR="00E64838" w:rsidRDefault="00000000" w:rsidP="00F73B59">
            <w:pPr>
              <w:jc w:val="center"/>
            </w:pPr>
            <w:r>
              <w:t>2.447</w:t>
            </w:r>
          </w:p>
        </w:tc>
        <w:tc>
          <w:tcPr>
            <w:tcW w:w="2126" w:type="dxa"/>
          </w:tcPr>
          <w:p w14:paraId="1C66A04A" w14:textId="77777777" w:rsidR="00E64838" w:rsidRDefault="00000000" w:rsidP="00F73B59">
            <w:pPr>
              <w:jc w:val="center"/>
            </w:pPr>
            <w:r>
              <w:t>0.889</w:t>
            </w:r>
          </w:p>
        </w:tc>
      </w:tr>
      <w:tr w:rsidR="00E64838" w14:paraId="73E878E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FF0B92B" w14:textId="77777777" w:rsidR="00E64838" w:rsidRDefault="00000000" w:rsidP="00F73B59">
            <w:pPr>
              <w:jc w:val="center"/>
            </w:pPr>
            <w:r>
              <w:t>2.566</w:t>
            </w:r>
          </w:p>
        </w:tc>
        <w:tc>
          <w:tcPr>
            <w:tcW w:w="2126" w:type="dxa"/>
          </w:tcPr>
          <w:p w14:paraId="00FC8E37" w14:textId="77777777" w:rsidR="00E64838" w:rsidRDefault="00000000" w:rsidP="00F73B59">
            <w:pPr>
              <w:jc w:val="center"/>
            </w:pPr>
            <w:r>
              <w:t>0.968</w:t>
            </w:r>
          </w:p>
        </w:tc>
      </w:tr>
      <w:tr w:rsidR="00E64838" w14:paraId="66E02DA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873BE44" w14:textId="77777777" w:rsidR="00E64838" w:rsidRDefault="00000000" w:rsidP="00F73B59">
            <w:pPr>
              <w:jc w:val="center"/>
            </w:pPr>
            <w:r>
              <w:t>2.507</w:t>
            </w:r>
          </w:p>
        </w:tc>
        <w:tc>
          <w:tcPr>
            <w:tcW w:w="2126" w:type="dxa"/>
          </w:tcPr>
          <w:p w14:paraId="4B57157D" w14:textId="77777777" w:rsidR="00E64838" w:rsidRDefault="00000000" w:rsidP="00F73B59">
            <w:pPr>
              <w:jc w:val="center"/>
            </w:pPr>
            <w:r>
              <w:t>0.983</w:t>
            </w:r>
          </w:p>
        </w:tc>
      </w:tr>
      <w:tr w:rsidR="00E64838" w14:paraId="3E68438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14375CB" w14:textId="77777777" w:rsidR="00E64838" w:rsidRDefault="00000000" w:rsidP="00F73B59">
            <w:pPr>
              <w:jc w:val="center"/>
            </w:pPr>
            <w:r>
              <w:t>2.624</w:t>
            </w:r>
          </w:p>
        </w:tc>
        <w:tc>
          <w:tcPr>
            <w:tcW w:w="2126" w:type="dxa"/>
          </w:tcPr>
          <w:p w14:paraId="540AD3B2" w14:textId="77777777" w:rsidR="00E64838" w:rsidRDefault="00000000" w:rsidP="00F73B59">
            <w:pPr>
              <w:jc w:val="center"/>
            </w:pPr>
            <w:r>
              <w:t>1.002</w:t>
            </w:r>
          </w:p>
        </w:tc>
      </w:tr>
      <w:tr w:rsidR="00E64838" w14:paraId="48BA02B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0F39983" w14:textId="77777777" w:rsidR="00E64838" w:rsidRDefault="00000000" w:rsidP="00F73B59">
            <w:pPr>
              <w:jc w:val="center"/>
            </w:pPr>
            <w:r>
              <w:t>2.983</w:t>
            </w:r>
          </w:p>
        </w:tc>
        <w:tc>
          <w:tcPr>
            <w:tcW w:w="2126" w:type="dxa"/>
          </w:tcPr>
          <w:p w14:paraId="5C552003" w14:textId="77777777" w:rsidR="00E64838" w:rsidRDefault="00000000" w:rsidP="00F73B59">
            <w:pPr>
              <w:jc w:val="center"/>
            </w:pPr>
            <w:r>
              <w:t>1.049</w:t>
            </w:r>
          </w:p>
        </w:tc>
      </w:tr>
      <w:tr w:rsidR="00E64838" w14:paraId="32D1F74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307B280" w14:textId="77777777" w:rsidR="00E64838" w:rsidRDefault="00000000" w:rsidP="00F73B59">
            <w:pPr>
              <w:jc w:val="center"/>
            </w:pPr>
            <w:r>
              <w:t>3.276</w:t>
            </w:r>
          </w:p>
        </w:tc>
        <w:tc>
          <w:tcPr>
            <w:tcW w:w="2126" w:type="dxa"/>
          </w:tcPr>
          <w:p w14:paraId="7957A7EC" w14:textId="77777777" w:rsidR="00E64838" w:rsidRDefault="00000000" w:rsidP="00F73B59">
            <w:pPr>
              <w:jc w:val="center"/>
            </w:pPr>
            <w:r>
              <w:t>1.127</w:t>
            </w:r>
          </w:p>
        </w:tc>
      </w:tr>
      <w:tr w:rsidR="00E64838" w14:paraId="6CFF625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C074F75" w14:textId="77777777" w:rsidR="00E64838" w:rsidRDefault="00000000" w:rsidP="00F73B59">
            <w:pPr>
              <w:jc w:val="center"/>
            </w:pPr>
            <w:r>
              <w:t>3.476</w:t>
            </w:r>
          </w:p>
        </w:tc>
        <w:tc>
          <w:tcPr>
            <w:tcW w:w="2126" w:type="dxa"/>
          </w:tcPr>
          <w:p w14:paraId="7F8002FB" w14:textId="77777777" w:rsidR="00E64838" w:rsidRDefault="00000000" w:rsidP="00F73B59">
            <w:pPr>
              <w:jc w:val="center"/>
            </w:pPr>
            <w:r>
              <w:t>1.152</w:t>
            </w:r>
          </w:p>
        </w:tc>
      </w:tr>
      <w:tr w:rsidR="00E64838" w14:paraId="6DD74FE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C6BEFD5" w14:textId="77777777" w:rsidR="00E64838" w:rsidRDefault="00000000" w:rsidP="00F73B59">
            <w:pPr>
              <w:jc w:val="center"/>
            </w:pPr>
            <w:r>
              <w:t>4.742</w:t>
            </w:r>
          </w:p>
        </w:tc>
        <w:tc>
          <w:tcPr>
            <w:tcW w:w="2126" w:type="dxa"/>
          </w:tcPr>
          <w:p w14:paraId="73DC8495" w14:textId="77777777" w:rsidR="00E64838" w:rsidRDefault="00000000" w:rsidP="00F73B59">
            <w:pPr>
              <w:jc w:val="center"/>
            </w:pPr>
            <w:r>
              <w:t>1.116</w:t>
            </w:r>
          </w:p>
        </w:tc>
      </w:tr>
      <w:tr w:rsidR="00E64838" w14:paraId="131191B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821097C" w14:textId="77777777" w:rsidR="00E64838" w:rsidRDefault="00000000" w:rsidP="00F73B59">
            <w:pPr>
              <w:jc w:val="center"/>
            </w:pPr>
            <w:r>
              <w:t>4.356</w:t>
            </w:r>
          </w:p>
        </w:tc>
        <w:tc>
          <w:tcPr>
            <w:tcW w:w="2126" w:type="dxa"/>
          </w:tcPr>
          <w:p w14:paraId="2675DFA5" w14:textId="77777777" w:rsidR="00E64838" w:rsidRDefault="00000000" w:rsidP="00F73B59">
            <w:pPr>
              <w:jc w:val="center"/>
            </w:pPr>
            <w:r>
              <w:t>1.21</w:t>
            </w:r>
          </w:p>
        </w:tc>
      </w:tr>
      <w:tr w:rsidR="00E64838" w14:paraId="39E41FB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40ED120" w14:textId="77777777" w:rsidR="00E64838" w:rsidRDefault="00000000" w:rsidP="00F73B59">
            <w:pPr>
              <w:jc w:val="center"/>
            </w:pPr>
            <w:r>
              <w:t>3.755</w:t>
            </w:r>
          </w:p>
        </w:tc>
        <w:tc>
          <w:tcPr>
            <w:tcW w:w="2126" w:type="dxa"/>
          </w:tcPr>
          <w:p w14:paraId="67797757" w14:textId="77777777" w:rsidR="00E64838" w:rsidRDefault="00000000" w:rsidP="00F73B59">
            <w:pPr>
              <w:jc w:val="center"/>
            </w:pPr>
            <w:r>
              <w:t>1.154</w:t>
            </w:r>
          </w:p>
        </w:tc>
      </w:tr>
      <w:tr w:rsidR="00E64838" w14:paraId="5772376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FA1AAE2" w14:textId="77777777" w:rsidR="00E64838" w:rsidRDefault="00000000" w:rsidP="00F73B59">
            <w:pPr>
              <w:jc w:val="center"/>
            </w:pPr>
            <w:r>
              <w:t>3.387</w:t>
            </w:r>
          </w:p>
        </w:tc>
        <w:tc>
          <w:tcPr>
            <w:tcW w:w="2126" w:type="dxa"/>
          </w:tcPr>
          <w:p w14:paraId="7825A685" w14:textId="77777777" w:rsidR="00E64838" w:rsidRDefault="00000000" w:rsidP="00F73B59">
            <w:pPr>
              <w:jc w:val="center"/>
            </w:pPr>
            <w:r>
              <w:t>1.074</w:t>
            </w:r>
          </w:p>
        </w:tc>
      </w:tr>
      <w:tr w:rsidR="00E64838" w14:paraId="76506E4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3C514DB" w14:textId="77777777" w:rsidR="00E64838" w:rsidRDefault="00000000" w:rsidP="00F73B59">
            <w:pPr>
              <w:jc w:val="center"/>
            </w:pPr>
            <w:r>
              <w:t>2.993</w:t>
            </w:r>
          </w:p>
        </w:tc>
        <w:tc>
          <w:tcPr>
            <w:tcW w:w="2126" w:type="dxa"/>
          </w:tcPr>
          <w:p w14:paraId="4ABE019B" w14:textId="77777777" w:rsidR="00E64838" w:rsidRDefault="00000000" w:rsidP="00F73B59">
            <w:pPr>
              <w:jc w:val="center"/>
            </w:pPr>
            <w:r>
              <w:t>1.004</w:t>
            </w:r>
          </w:p>
        </w:tc>
      </w:tr>
      <w:tr w:rsidR="00E64838" w14:paraId="0B2339A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6A45565" w14:textId="77777777" w:rsidR="00E64838" w:rsidRDefault="00000000" w:rsidP="00F73B59">
            <w:pPr>
              <w:jc w:val="center"/>
            </w:pPr>
            <w:r>
              <w:t>3.065</w:t>
            </w:r>
          </w:p>
        </w:tc>
        <w:tc>
          <w:tcPr>
            <w:tcW w:w="2126" w:type="dxa"/>
          </w:tcPr>
          <w:p w14:paraId="696CB9DD" w14:textId="77777777" w:rsidR="00E64838" w:rsidRDefault="00000000" w:rsidP="00F73B59">
            <w:pPr>
              <w:jc w:val="center"/>
            </w:pPr>
            <w:r>
              <w:t>0.945</w:t>
            </w:r>
          </w:p>
        </w:tc>
      </w:tr>
      <w:tr w:rsidR="00E64838" w14:paraId="61466F1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16700B3" w14:textId="77777777" w:rsidR="00E64838" w:rsidRDefault="00000000" w:rsidP="00F73B59">
            <w:pPr>
              <w:jc w:val="center"/>
            </w:pPr>
            <w:r>
              <w:t>2.751</w:t>
            </w:r>
          </w:p>
        </w:tc>
        <w:tc>
          <w:tcPr>
            <w:tcW w:w="2126" w:type="dxa"/>
          </w:tcPr>
          <w:p w14:paraId="4792AEBD" w14:textId="77777777" w:rsidR="00E64838" w:rsidRDefault="00000000" w:rsidP="00F73B59">
            <w:pPr>
              <w:jc w:val="center"/>
            </w:pPr>
            <w:r>
              <w:t>0.889</w:t>
            </w:r>
          </w:p>
        </w:tc>
      </w:tr>
      <w:tr w:rsidR="00E64838" w14:paraId="1315CA2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6208471" w14:textId="77777777" w:rsidR="00E64838" w:rsidRDefault="00000000" w:rsidP="00F73B59">
            <w:pPr>
              <w:jc w:val="center"/>
            </w:pPr>
            <w:r>
              <w:t>2.578</w:t>
            </w:r>
          </w:p>
        </w:tc>
        <w:tc>
          <w:tcPr>
            <w:tcW w:w="2126" w:type="dxa"/>
          </w:tcPr>
          <w:p w14:paraId="0885E102" w14:textId="77777777" w:rsidR="00E64838" w:rsidRDefault="00000000" w:rsidP="00F73B59">
            <w:pPr>
              <w:jc w:val="center"/>
            </w:pPr>
            <w:r>
              <w:t>0.878</w:t>
            </w:r>
          </w:p>
        </w:tc>
      </w:tr>
      <w:tr w:rsidR="00E64838" w14:paraId="4DD8C0B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5F98F30" w14:textId="77777777" w:rsidR="00E64838" w:rsidRDefault="00000000" w:rsidP="00F73B59">
            <w:pPr>
              <w:jc w:val="center"/>
            </w:pPr>
            <w:r>
              <w:t>2.517</w:t>
            </w:r>
          </w:p>
        </w:tc>
        <w:tc>
          <w:tcPr>
            <w:tcW w:w="2126" w:type="dxa"/>
          </w:tcPr>
          <w:p w14:paraId="11F70DCA" w14:textId="77777777" w:rsidR="00E64838" w:rsidRDefault="00000000" w:rsidP="00F73B59">
            <w:pPr>
              <w:jc w:val="center"/>
            </w:pPr>
            <w:r>
              <w:t>0.9</w:t>
            </w:r>
          </w:p>
        </w:tc>
      </w:tr>
      <w:tr w:rsidR="00E64838" w14:paraId="1BB69D0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F653CFE" w14:textId="77777777" w:rsidR="00E64838" w:rsidRDefault="00000000" w:rsidP="00F73B59">
            <w:pPr>
              <w:jc w:val="center"/>
            </w:pPr>
            <w:r>
              <w:t>2.32</w:t>
            </w:r>
          </w:p>
        </w:tc>
        <w:tc>
          <w:tcPr>
            <w:tcW w:w="2126" w:type="dxa"/>
          </w:tcPr>
          <w:p w14:paraId="39E184F6" w14:textId="77777777" w:rsidR="00E64838" w:rsidRDefault="00000000" w:rsidP="00F73B59">
            <w:pPr>
              <w:jc w:val="center"/>
            </w:pPr>
            <w:r>
              <w:t>0.925</w:t>
            </w:r>
          </w:p>
        </w:tc>
      </w:tr>
      <w:tr w:rsidR="00E64838" w14:paraId="3FD7C55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7B39A5E" w14:textId="77777777" w:rsidR="00E64838" w:rsidRDefault="00000000" w:rsidP="00F73B59">
            <w:pPr>
              <w:jc w:val="center"/>
            </w:pPr>
            <w:r>
              <w:t>2.167</w:t>
            </w:r>
          </w:p>
        </w:tc>
        <w:tc>
          <w:tcPr>
            <w:tcW w:w="2126" w:type="dxa"/>
          </w:tcPr>
          <w:p w14:paraId="5035ED27" w14:textId="77777777" w:rsidR="00E64838" w:rsidRDefault="00000000" w:rsidP="00F73B59">
            <w:pPr>
              <w:jc w:val="center"/>
            </w:pPr>
            <w:r>
              <w:t>0.94</w:t>
            </w:r>
          </w:p>
        </w:tc>
      </w:tr>
      <w:tr w:rsidR="00E64838" w14:paraId="1BFBF33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3B9673A" w14:textId="77777777" w:rsidR="00E64838" w:rsidRDefault="00000000" w:rsidP="00F73B59">
            <w:pPr>
              <w:jc w:val="center"/>
            </w:pPr>
            <w:r>
              <w:t>2.405</w:t>
            </w:r>
          </w:p>
        </w:tc>
        <w:tc>
          <w:tcPr>
            <w:tcW w:w="2126" w:type="dxa"/>
          </w:tcPr>
          <w:p w14:paraId="0AB9FBC2" w14:textId="77777777" w:rsidR="00E64838" w:rsidRDefault="00000000" w:rsidP="00F73B59">
            <w:pPr>
              <w:jc w:val="center"/>
            </w:pPr>
            <w:r>
              <w:t>1.012</w:t>
            </w:r>
          </w:p>
        </w:tc>
      </w:tr>
      <w:tr w:rsidR="00E64838" w14:paraId="42B86FB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BAEE94A" w14:textId="77777777" w:rsidR="00E64838" w:rsidRDefault="00000000" w:rsidP="00F73B59">
            <w:pPr>
              <w:jc w:val="center"/>
            </w:pPr>
            <w:r>
              <w:t>2.281</w:t>
            </w:r>
          </w:p>
        </w:tc>
        <w:tc>
          <w:tcPr>
            <w:tcW w:w="2126" w:type="dxa"/>
          </w:tcPr>
          <w:p w14:paraId="703880F7" w14:textId="77777777" w:rsidR="00E64838" w:rsidRDefault="00000000" w:rsidP="00F73B59">
            <w:pPr>
              <w:jc w:val="center"/>
            </w:pPr>
            <w:r>
              <w:t>1.095</w:t>
            </w:r>
          </w:p>
        </w:tc>
      </w:tr>
      <w:tr w:rsidR="00E64838" w14:paraId="30A15A6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8A21C7D" w14:textId="77777777" w:rsidR="00E64838" w:rsidRDefault="00000000" w:rsidP="00F73B59">
            <w:pPr>
              <w:jc w:val="center"/>
            </w:pPr>
            <w:r>
              <w:t>2.025</w:t>
            </w:r>
          </w:p>
        </w:tc>
        <w:tc>
          <w:tcPr>
            <w:tcW w:w="2126" w:type="dxa"/>
          </w:tcPr>
          <w:p w14:paraId="3E2BC7EB" w14:textId="77777777" w:rsidR="00E64838" w:rsidRDefault="00000000" w:rsidP="00F73B59">
            <w:pPr>
              <w:jc w:val="center"/>
            </w:pPr>
            <w:r>
              <w:t>1.121</w:t>
            </w:r>
          </w:p>
        </w:tc>
      </w:tr>
      <w:tr w:rsidR="00E64838" w14:paraId="12B8B3C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9165865" w14:textId="77777777" w:rsidR="00E64838" w:rsidRDefault="00000000" w:rsidP="00F73B59">
            <w:pPr>
              <w:jc w:val="center"/>
            </w:pPr>
            <w:r>
              <w:t>2.126</w:t>
            </w:r>
          </w:p>
        </w:tc>
        <w:tc>
          <w:tcPr>
            <w:tcW w:w="2126" w:type="dxa"/>
          </w:tcPr>
          <w:p w14:paraId="2949E3E6" w14:textId="77777777" w:rsidR="00E64838" w:rsidRDefault="00000000" w:rsidP="00F73B59">
            <w:pPr>
              <w:jc w:val="center"/>
            </w:pPr>
            <w:r>
              <w:t>1.184</w:t>
            </w:r>
          </w:p>
        </w:tc>
      </w:tr>
      <w:tr w:rsidR="00E64838" w14:paraId="6C9CE5C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2D61FED" w14:textId="77777777" w:rsidR="00E64838" w:rsidRDefault="00000000" w:rsidP="00F73B59">
            <w:pPr>
              <w:jc w:val="center"/>
            </w:pPr>
            <w:r>
              <w:t>1.838</w:t>
            </w:r>
          </w:p>
        </w:tc>
        <w:tc>
          <w:tcPr>
            <w:tcW w:w="2126" w:type="dxa"/>
          </w:tcPr>
          <w:p w14:paraId="7B93B53D" w14:textId="77777777" w:rsidR="00E64838" w:rsidRDefault="00000000" w:rsidP="00F73B59">
            <w:pPr>
              <w:jc w:val="center"/>
            </w:pPr>
            <w:r>
              <w:t>1.193</w:t>
            </w:r>
          </w:p>
        </w:tc>
      </w:tr>
      <w:tr w:rsidR="00E64838" w14:paraId="7228896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A2931C1" w14:textId="77777777" w:rsidR="00E64838" w:rsidRDefault="00000000" w:rsidP="00F73B59">
            <w:pPr>
              <w:jc w:val="center"/>
            </w:pPr>
            <w:r>
              <w:t>1.926</w:t>
            </w:r>
          </w:p>
        </w:tc>
        <w:tc>
          <w:tcPr>
            <w:tcW w:w="2126" w:type="dxa"/>
          </w:tcPr>
          <w:p w14:paraId="7966A72E" w14:textId="77777777" w:rsidR="00E64838" w:rsidRDefault="00000000" w:rsidP="00F73B59">
            <w:pPr>
              <w:jc w:val="center"/>
            </w:pPr>
            <w:r>
              <w:t>1.228</w:t>
            </w:r>
          </w:p>
        </w:tc>
      </w:tr>
      <w:tr w:rsidR="00E64838" w14:paraId="3858796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82BC0EF" w14:textId="77777777" w:rsidR="00E64838" w:rsidRDefault="00000000" w:rsidP="00F73B59">
            <w:pPr>
              <w:jc w:val="center"/>
            </w:pPr>
            <w:r>
              <w:t>2.252</w:t>
            </w:r>
          </w:p>
        </w:tc>
        <w:tc>
          <w:tcPr>
            <w:tcW w:w="2126" w:type="dxa"/>
          </w:tcPr>
          <w:p w14:paraId="61955130" w14:textId="77777777" w:rsidR="00E64838" w:rsidRDefault="00000000" w:rsidP="00F73B59">
            <w:pPr>
              <w:jc w:val="center"/>
            </w:pPr>
            <w:r>
              <w:t>1.304</w:t>
            </w:r>
          </w:p>
        </w:tc>
      </w:tr>
      <w:tr w:rsidR="00E64838" w14:paraId="35DCC00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5362B87" w14:textId="77777777" w:rsidR="00E64838" w:rsidRDefault="00000000" w:rsidP="00F73B59">
            <w:pPr>
              <w:jc w:val="center"/>
            </w:pPr>
            <w:r>
              <w:t>0.349</w:t>
            </w:r>
          </w:p>
        </w:tc>
        <w:tc>
          <w:tcPr>
            <w:tcW w:w="2126" w:type="dxa"/>
          </w:tcPr>
          <w:p w14:paraId="7A309BFA" w14:textId="77777777" w:rsidR="00E64838" w:rsidRDefault="00000000" w:rsidP="00F73B59">
            <w:pPr>
              <w:jc w:val="center"/>
            </w:pPr>
            <w:r>
              <w:t>1.926</w:t>
            </w:r>
          </w:p>
        </w:tc>
      </w:tr>
      <w:tr w:rsidR="00E64838" w14:paraId="4391238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0BFB045" w14:textId="77777777" w:rsidR="00E64838" w:rsidRDefault="00000000" w:rsidP="00F73B59">
            <w:pPr>
              <w:jc w:val="center"/>
            </w:pPr>
            <w:r>
              <w:t>0.261</w:t>
            </w:r>
          </w:p>
        </w:tc>
        <w:tc>
          <w:tcPr>
            <w:tcW w:w="2126" w:type="dxa"/>
          </w:tcPr>
          <w:p w14:paraId="04DA3E35" w14:textId="77777777" w:rsidR="00E64838" w:rsidRDefault="00000000" w:rsidP="00F73B59">
            <w:pPr>
              <w:jc w:val="center"/>
            </w:pPr>
            <w:r>
              <w:t>1.819</w:t>
            </w:r>
          </w:p>
        </w:tc>
      </w:tr>
      <w:tr w:rsidR="00E64838" w14:paraId="50E815C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20D2606" w14:textId="77777777" w:rsidR="00E64838" w:rsidRDefault="00000000" w:rsidP="00F73B59">
            <w:pPr>
              <w:jc w:val="center"/>
            </w:pPr>
            <w:r>
              <w:t>0.989</w:t>
            </w:r>
          </w:p>
        </w:tc>
        <w:tc>
          <w:tcPr>
            <w:tcW w:w="2126" w:type="dxa"/>
          </w:tcPr>
          <w:p w14:paraId="3D787332" w14:textId="77777777" w:rsidR="00E64838" w:rsidRDefault="00000000" w:rsidP="00F73B59">
            <w:pPr>
              <w:jc w:val="center"/>
            </w:pPr>
            <w:r>
              <w:t>1.438</w:t>
            </w:r>
          </w:p>
        </w:tc>
      </w:tr>
      <w:tr w:rsidR="00E64838" w14:paraId="471715D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298AAF0" w14:textId="77777777" w:rsidR="00E64838" w:rsidRDefault="00000000" w:rsidP="00F73B59">
            <w:pPr>
              <w:jc w:val="center"/>
            </w:pPr>
            <w:r>
              <w:t>0.653</w:t>
            </w:r>
          </w:p>
        </w:tc>
        <w:tc>
          <w:tcPr>
            <w:tcW w:w="2126" w:type="dxa"/>
          </w:tcPr>
          <w:p w14:paraId="65E2C11B" w14:textId="77777777" w:rsidR="00E64838" w:rsidRDefault="00000000" w:rsidP="00F73B59">
            <w:pPr>
              <w:jc w:val="center"/>
            </w:pPr>
            <w:r>
              <w:t>1.281</w:t>
            </w:r>
          </w:p>
        </w:tc>
      </w:tr>
      <w:tr w:rsidR="00E64838" w14:paraId="76D42CB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BAD4ADE" w14:textId="77777777" w:rsidR="00E64838" w:rsidRDefault="00000000" w:rsidP="00F73B59">
            <w:pPr>
              <w:jc w:val="center"/>
            </w:pPr>
            <w:r>
              <w:t>0.69</w:t>
            </w:r>
          </w:p>
        </w:tc>
        <w:tc>
          <w:tcPr>
            <w:tcW w:w="2126" w:type="dxa"/>
          </w:tcPr>
          <w:p w14:paraId="221E1339" w14:textId="77777777" w:rsidR="00E64838" w:rsidRDefault="00000000" w:rsidP="00F73B59">
            <w:pPr>
              <w:jc w:val="center"/>
            </w:pPr>
            <w:r>
              <w:t>1.132</w:t>
            </w:r>
          </w:p>
        </w:tc>
      </w:tr>
      <w:tr w:rsidR="00E64838" w14:paraId="0C3A31D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4C5A0AF" w14:textId="77777777" w:rsidR="00E64838" w:rsidRDefault="00000000" w:rsidP="00F73B59">
            <w:pPr>
              <w:jc w:val="center"/>
            </w:pPr>
            <w:r>
              <w:t>0.495</w:t>
            </w:r>
          </w:p>
        </w:tc>
        <w:tc>
          <w:tcPr>
            <w:tcW w:w="2126" w:type="dxa"/>
          </w:tcPr>
          <w:p w14:paraId="6CB238CE" w14:textId="77777777" w:rsidR="00E64838" w:rsidRDefault="00000000" w:rsidP="00F73B59">
            <w:pPr>
              <w:jc w:val="center"/>
            </w:pPr>
            <w:r>
              <w:t>1.034</w:t>
            </w:r>
          </w:p>
        </w:tc>
      </w:tr>
      <w:tr w:rsidR="00E64838" w14:paraId="5C89549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F97F561" w14:textId="77777777" w:rsidR="00E64838" w:rsidRDefault="00000000" w:rsidP="00F73B59">
            <w:pPr>
              <w:jc w:val="center"/>
            </w:pPr>
            <w:r>
              <w:t>0.704</w:t>
            </w:r>
          </w:p>
        </w:tc>
        <w:tc>
          <w:tcPr>
            <w:tcW w:w="2126" w:type="dxa"/>
          </w:tcPr>
          <w:p w14:paraId="73AD5B02" w14:textId="77777777" w:rsidR="00E64838" w:rsidRDefault="00000000" w:rsidP="00F73B59">
            <w:pPr>
              <w:jc w:val="center"/>
            </w:pPr>
            <w:r>
              <w:t>0.883</w:t>
            </w:r>
          </w:p>
        </w:tc>
      </w:tr>
      <w:tr w:rsidR="00E64838" w14:paraId="0CE7AD4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B7ED7E2" w14:textId="77777777" w:rsidR="00E64838" w:rsidRDefault="00000000" w:rsidP="00F73B59">
            <w:pPr>
              <w:jc w:val="center"/>
            </w:pPr>
            <w:r>
              <w:t>0.878</w:t>
            </w:r>
          </w:p>
        </w:tc>
        <w:tc>
          <w:tcPr>
            <w:tcW w:w="2126" w:type="dxa"/>
          </w:tcPr>
          <w:p w14:paraId="6C2CC753" w14:textId="77777777" w:rsidR="00E64838" w:rsidRDefault="00000000" w:rsidP="00F73B59">
            <w:pPr>
              <w:jc w:val="center"/>
            </w:pPr>
            <w:r>
              <w:t>0.556</w:t>
            </w:r>
          </w:p>
        </w:tc>
      </w:tr>
      <w:tr w:rsidR="00E64838" w14:paraId="534F802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EEEFC1F" w14:textId="77777777" w:rsidR="00E64838" w:rsidRDefault="00000000" w:rsidP="00F73B59">
            <w:pPr>
              <w:jc w:val="center"/>
            </w:pPr>
            <w:r>
              <w:t>0.738</w:t>
            </w:r>
          </w:p>
        </w:tc>
        <w:tc>
          <w:tcPr>
            <w:tcW w:w="2126" w:type="dxa"/>
          </w:tcPr>
          <w:p w14:paraId="214AF2C0" w14:textId="77777777" w:rsidR="00E64838" w:rsidRDefault="00000000" w:rsidP="00F73B59">
            <w:pPr>
              <w:jc w:val="center"/>
            </w:pPr>
            <w:r>
              <w:t>0.444</w:t>
            </w:r>
          </w:p>
        </w:tc>
      </w:tr>
      <w:tr w:rsidR="00E64838" w14:paraId="761E69F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BF407D3" w14:textId="77777777" w:rsidR="00E64838" w:rsidRDefault="00000000" w:rsidP="00F73B59">
            <w:pPr>
              <w:jc w:val="center"/>
            </w:pPr>
            <w:r>
              <w:lastRenderedPageBreak/>
              <w:t>0.786</w:t>
            </w:r>
          </w:p>
        </w:tc>
        <w:tc>
          <w:tcPr>
            <w:tcW w:w="2126" w:type="dxa"/>
          </w:tcPr>
          <w:p w14:paraId="4BDCF135" w14:textId="77777777" w:rsidR="00E64838" w:rsidRDefault="00000000" w:rsidP="00F73B59">
            <w:pPr>
              <w:jc w:val="center"/>
            </w:pPr>
            <w:r>
              <w:t>0.224</w:t>
            </w:r>
          </w:p>
        </w:tc>
      </w:tr>
      <w:tr w:rsidR="00E64838" w14:paraId="29A1746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7D5637C" w14:textId="77777777" w:rsidR="00E64838" w:rsidRDefault="00000000" w:rsidP="00F73B59">
            <w:pPr>
              <w:jc w:val="center"/>
            </w:pPr>
            <w:r>
              <w:t>0.674</w:t>
            </w:r>
          </w:p>
        </w:tc>
        <w:tc>
          <w:tcPr>
            <w:tcW w:w="2126" w:type="dxa"/>
          </w:tcPr>
          <w:p w14:paraId="20564BAA" w14:textId="77777777" w:rsidR="00E64838" w:rsidRDefault="00000000" w:rsidP="00F73B59">
            <w:pPr>
              <w:jc w:val="center"/>
            </w:pPr>
            <w:r>
              <w:t>0.026</w:t>
            </w:r>
          </w:p>
        </w:tc>
      </w:tr>
      <w:tr w:rsidR="00E64838" w14:paraId="2FD55EE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1FB5D60" w14:textId="77777777" w:rsidR="00E64838" w:rsidRDefault="00000000" w:rsidP="00F73B59">
            <w:pPr>
              <w:jc w:val="center"/>
            </w:pPr>
            <w:r>
              <w:t>0.893</w:t>
            </w:r>
          </w:p>
        </w:tc>
        <w:tc>
          <w:tcPr>
            <w:tcW w:w="2126" w:type="dxa"/>
          </w:tcPr>
          <w:p w14:paraId="1339EA12" w14:textId="77777777" w:rsidR="00E64838" w:rsidRDefault="00000000" w:rsidP="00F73B59">
            <w:pPr>
              <w:jc w:val="center"/>
            </w:pPr>
            <w:r>
              <w:t>0.108</w:t>
            </w:r>
          </w:p>
        </w:tc>
      </w:tr>
      <w:tr w:rsidR="00E64838" w14:paraId="57892AF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7A582E8" w14:textId="77777777" w:rsidR="00E64838" w:rsidRDefault="00000000" w:rsidP="00F73B59">
            <w:pPr>
              <w:jc w:val="center"/>
            </w:pPr>
            <w:r>
              <w:t>0.929</w:t>
            </w:r>
          </w:p>
        </w:tc>
        <w:tc>
          <w:tcPr>
            <w:tcW w:w="2126" w:type="dxa"/>
          </w:tcPr>
          <w:p w14:paraId="139BB55B" w14:textId="77777777" w:rsidR="00E64838" w:rsidRDefault="00000000" w:rsidP="00F73B59">
            <w:pPr>
              <w:jc w:val="center"/>
            </w:pPr>
            <w:r>
              <w:t>0.311</w:t>
            </w:r>
          </w:p>
        </w:tc>
      </w:tr>
      <w:tr w:rsidR="00E64838" w14:paraId="4E5DDDC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44132F2" w14:textId="77777777" w:rsidR="00E64838" w:rsidRDefault="00000000" w:rsidP="00F73B59">
            <w:pPr>
              <w:jc w:val="center"/>
            </w:pPr>
            <w:r>
              <w:t>1.001</w:t>
            </w:r>
          </w:p>
        </w:tc>
        <w:tc>
          <w:tcPr>
            <w:tcW w:w="2126" w:type="dxa"/>
          </w:tcPr>
          <w:p w14:paraId="144C4E20" w14:textId="77777777" w:rsidR="00E64838" w:rsidRDefault="00000000" w:rsidP="00F73B59">
            <w:pPr>
              <w:jc w:val="center"/>
            </w:pPr>
            <w:r>
              <w:t>0.455</w:t>
            </w:r>
          </w:p>
        </w:tc>
      </w:tr>
      <w:tr w:rsidR="00E64838" w14:paraId="07810CA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212891F" w14:textId="77777777" w:rsidR="00E64838" w:rsidRDefault="00000000" w:rsidP="00F73B59">
            <w:pPr>
              <w:jc w:val="center"/>
            </w:pPr>
            <w:r>
              <w:t>1.175</w:t>
            </w:r>
          </w:p>
        </w:tc>
        <w:tc>
          <w:tcPr>
            <w:tcW w:w="2126" w:type="dxa"/>
          </w:tcPr>
          <w:p w14:paraId="1C230B9B" w14:textId="77777777" w:rsidR="00E64838" w:rsidRDefault="00000000" w:rsidP="00F73B59">
            <w:pPr>
              <w:jc w:val="center"/>
            </w:pPr>
            <w:r>
              <w:t>0.607</w:t>
            </w:r>
          </w:p>
        </w:tc>
      </w:tr>
      <w:tr w:rsidR="00E64838" w14:paraId="027C063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CCE6CBA" w14:textId="77777777" w:rsidR="00E64838" w:rsidRDefault="00000000" w:rsidP="00F73B59">
            <w:pPr>
              <w:jc w:val="center"/>
            </w:pPr>
            <w:r>
              <w:t>1.265</w:t>
            </w:r>
          </w:p>
        </w:tc>
        <w:tc>
          <w:tcPr>
            <w:tcW w:w="2126" w:type="dxa"/>
          </w:tcPr>
          <w:p w14:paraId="162E1F86" w14:textId="77777777" w:rsidR="00E64838" w:rsidRDefault="00000000" w:rsidP="00F73B59">
            <w:pPr>
              <w:jc w:val="center"/>
            </w:pPr>
            <w:r>
              <w:t>0.677</w:t>
            </w:r>
          </w:p>
        </w:tc>
      </w:tr>
      <w:tr w:rsidR="00E64838" w14:paraId="039C1D0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B0717BC" w14:textId="77777777" w:rsidR="00E64838" w:rsidRDefault="00000000" w:rsidP="00F73B59">
            <w:pPr>
              <w:jc w:val="center"/>
            </w:pPr>
            <w:r>
              <w:t>1.309</w:t>
            </w:r>
          </w:p>
        </w:tc>
        <w:tc>
          <w:tcPr>
            <w:tcW w:w="2126" w:type="dxa"/>
          </w:tcPr>
          <w:p w14:paraId="0A268A81" w14:textId="77777777" w:rsidR="00E64838" w:rsidRDefault="00000000" w:rsidP="00F73B59">
            <w:pPr>
              <w:jc w:val="center"/>
            </w:pPr>
            <w:r>
              <w:t>0.713</w:t>
            </w:r>
          </w:p>
        </w:tc>
      </w:tr>
      <w:tr w:rsidR="00E64838" w14:paraId="17F3433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711744D" w14:textId="77777777" w:rsidR="00E64838" w:rsidRDefault="00000000" w:rsidP="00F73B59">
            <w:pPr>
              <w:jc w:val="center"/>
            </w:pPr>
            <w:r>
              <w:t>1.17</w:t>
            </w:r>
          </w:p>
        </w:tc>
        <w:tc>
          <w:tcPr>
            <w:tcW w:w="2126" w:type="dxa"/>
          </w:tcPr>
          <w:p w14:paraId="13A765A6" w14:textId="77777777" w:rsidR="00E64838" w:rsidRDefault="00000000" w:rsidP="00F73B59">
            <w:pPr>
              <w:jc w:val="center"/>
            </w:pPr>
            <w:r>
              <w:t>0.728</w:t>
            </w:r>
          </w:p>
        </w:tc>
      </w:tr>
      <w:tr w:rsidR="00E64838" w14:paraId="273F3F4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A66210B" w14:textId="77777777" w:rsidR="00E64838" w:rsidRDefault="00000000" w:rsidP="00F73B59">
            <w:pPr>
              <w:jc w:val="center"/>
            </w:pPr>
            <w:r>
              <w:t>1.186</w:t>
            </w:r>
          </w:p>
        </w:tc>
        <w:tc>
          <w:tcPr>
            <w:tcW w:w="2126" w:type="dxa"/>
          </w:tcPr>
          <w:p w14:paraId="6B0E8633" w14:textId="77777777" w:rsidR="00E64838" w:rsidRDefault="00000000" w:rsidP="00F73B59">
            <w:pPr>
              <w:jc w:val="center"/>
            </w:pPr>
            <w:r>
              <w:t>0.713</w:t>
            </w:r>
          </w:p>
        </w:tc>
      </w:tr>
      <w:tr w:rsidR="00E64838" w14:paraId="1BF1E66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06A434E" w14:textId="77777777" w:rsidR="00E64838" w:rsidRDefault="00000000" w:rsidP="00F73B59">
            <w:pPr>
              <w:jc w:val="center"/>
            </w:pPr>
            <w:r>
              <w:t>1.27</w:t>
            </w:r>
          </w:p>
        </w:tc>
        <w:tc>
          <w:tcPr>
            <w:tcW w:w="2126" w:type="dxa"/>
          </w:tcPr>
          <w:p w14:paraId="47A4E4FF" w14:textId="77777777" w:rsidR="00E64838" w:rsidRDefault="00000000" w:rsidP="00F73B59">
            <w:pPr>
              <w:jc w:val="center"/>
            </w:pPr>
            <w:r>
              <w:t>0.715</w:t>
            </w:r>
          </w:p>
        </w:tc>
      </w:tr>
      <w:tr w:rsidR="00E64838" w14:paraId="3AB4274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A21AAA2" w14:textId="77777777" w:rsidR="00E64838" w:rsidRDefault="00000000" w:rsidP="00F73B59">
            <w:pPr>
              <w:jc w:val="center"/>
            </w:pPr>
            <w:r>
              <w:t>0.132</w:t>
            </w:r>
          </w:p>
        </w:tc>
        <w:tc>
          <w:tcPr>
            <w:tcW w:w="2126" w:type="dxa"/>
          </w:tcPr>
          <w:p w14:paraId="689BC3D1" w14:textId="77777777" w:rsidR="00E64838" w:rsidRDefault="00000000" w:rsidP="00F73B59">
            <w:pPr>
              <w:jc w:val="center"/>
            </w:pPr>
            <w:r>
              <w:t>0.481</w:t>
            </w:r>
          </w:p>
        </w:tc>
      </w:tr>
      <w:tr w:rsidR="00E64838" w14:paraId="5B92FC2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C52CBE5" w14:textId="77777777" w:rsidR="00E64838" w:rsidRDefault="00000000" w:rsidP="00F73B59">
            <w:pPr>
              <w:jc w:val="center"/>
            </w:pPr>
            <w:r>
              <w:t>0.801</w:t>
            </w:r>
          </w:p>
        </w:tc>
        <w:tc>
          <w:tcPr>
            <w:tcW w:w="2126" w:type="dxa"/>
          </w:tcPr>
          <w:p w14:paraId="7F64DD84" w14:textId="77777777" w:rsidR="00E64838" w:rsidRDefault="00000000" w:rsidP="00F73B59">
            <w:pPr>
              <w:jc w:val="center"/>
            </w:pPr>
            <w:r>
              <w:t>0.21</w:t>
            </w:r>
          </w:p>
        </w:tc>
      </w:tr>
      <w:tr w:rsidR="00E64838" w14:paraId="5C3A827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0E1217E" w14:textId="77777777" w:rsidR="00E64838" w:rsidRDefault="00000000" w:rsidP="00F73B59">
            <w:pPr>
              <w:jc w:val="center"/>
            </w:pPr>
            <w:r>
              <w:t>0.85</w:t>
            </w:r>
          </w:p>
        </w:tc>
        <w:tc>
          <w:tcPr>
            <w:tcW w:w="2126" w:type="dxa"/>
          </w:tcPr>
          <w:p w14:paraId="47CE9BC4" w14:textId="77777777" w:rsidR="00E64838" w:rsidRDefault="00000000" w:rsidP="00F73B59">
            <w:pPr>
              <w:jc w:val="center"/>
            </w:pPr>
            <w:r>
              <w:t>0.037</w:t>
            </w:r>
          </w:p>
        </w:tc>
      </w:tr>
      <w:tr w:rsidR="00E64838" w14:paraId="0E9C4CD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BAD293D" w14:textId="77777777" w:rsidR="00E64838" w:rsidRDefault="00000000" w:rsidP="00F73B59">
            <w:pPr>
              <w:jc w:val="center"/>
            </w:pPr>
            <w:r>
              <w:t>1.604</w:t>
            </w:r>
          </w:p>
        </w:tc>
        <w:tc>
          <w:tcPr>
            <w:tcW w:w="2126" w:type="dxa"/>
          </w:tcPr>
          <w:p w14:paraId="4D13E09A" w14:textId="77777777" w:rsidR="00E64838" w:rsidRDefault="00000000" w:rsidP="00F73B59">
            <w:pPr>
              <w:jc w:val="center"/>
            </w:pPr>
            <w:r>
              <w:t>0.202</w:t>
            </w:r>
          </w:p>
        </w:tc>
      </w:tr>
      <w:tr w:rsidR="00E64838" w14:paraId="19CAB5E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D3B8B60" w14:textId="77777777" w:rsidR="00E64838" w:rsidRDefault="00000000" w:rsidP="00F73B59">
            <w:pPr>
              <w:jc w:val="center"/>
            </w:pPr>
            <w:r>
              <w:t>1.521</w:t>
            </w:r>
          </w:p>
        </w:tc>
        <w:tc>
          <w:tcPr>
            <w:tcW w:w="2126" w:type="dxa"/>
          </w:tcPr>
          <w:p w14:paraId="105EA41D" w14:textId="77777777" w:rsidR="00E64838" w:rsidRDefault="00000000" w:rsidP="00F73B59">
            <w:pPr>
              <w:jc w:val="center"/>
            </w:pPr>
            <w:r>
              <w:t>0.349</w:t>
            </w:r>
          </w:p>
        </w:tc>
      </w:tr>
      <w:tr w:rsidR="00E64838" w14:paraId="6DA92ED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0B0BF00" w14:textId="77777777" w:rsidR="00E64838" w:rsidRDefault="00000000" w:rsidP="00F73B59">
            <w:pPr>
              <w:jc w:val="center"/>
            </w:pPr>
            <w:r>
              <w:t>1.276</w:t>
            </w:r>
          </w:p>
        </w:tc>
        <w:tc>
          <w:tcPr>
            <w:tcW w:w="2126" w:type="dxa"/>
          </w:tcPr>
          <w:p w14:paraId="679C2E4D" w14:textId="77777777" w:rsidR="00E64838" w:rsidRDefault="00000000" w:rsidP="00F73B59">
            <w:pPr>
              <w:jc w:val="center"/>
            </w:pPr>
            <w:r>
              <w:t>0.425</w:t>
            </w:r>
          </w:p>
        </w:tc>
      </w:tr>
      <w:tr w:rsidR="00E64838" w14:paraId="3BDC258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E77CDE6" w14:textId="77777777" w:rsidR="00E64838" w:rsidRDefault="00000000" w:rsidP="00F73B59">
            <w:pPr>
              <w:jc w:val="center"/>
            </w:pPr>
            <w:r>
              <w:t>1.226</w:t>
            </w:r>
          </w:p>
        </w:tc>
        <w:tc>
          <w:tcPr>
            <w:tcW w:w="2126" w:type="dxa"/>
          </w:tcPr>
          <w:p w14:paraId="25229C8A" w14:textId="77777777" w:rsidR="00E64838" w:rsidRDefault="00000000" w:rsidP="00F73B59">
            <w:pPr>
              <w:jc w:val="center"/>
            </w:pPr>
            <w:r>
              <w:t>0.432</w:t>
            </w:r>
          </w:p>
        </w:tc>
      </w:tr>
      <w:tr w:rsidR="00E64838" w14:paraId="0FC7505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797E218" w14:textId="77777777" w:rsidR="00E64838" w:rsidRDefault="00000000" w:rsidP="00F73B59">
            <w:pPr>
              <w:jc w:val="center"/>
            </w:pPr>
            <w:r>
              <w:t>1.172</w:t>
            </w:r>
          </w:p>
        </w:tc>
        <w:tc>
          <w:tcPr>
            <w:tcW w:w="2126" w:type="dxa"/>
          </w:tcPr>
          <w:p w14:paraId="68C95B7A" w14:textId="77777777" w:rsidR="00E64838" w:rsidRDefault="00000000" w:rsidP="00F73B59">
            <w:pPr>
              <w:jc w:val="center"/>
            </w:pPr>
            <w:r>
              <w:t>0.432</w:t>
            </w:r>
          </w:p>
        </w:tc>
      </w:tr>
      <w:tr w:rsidR="00E64838" w14:paraId="10468DD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C618DC4" w14:textId="77777777" w:rsidR="00E64838" w:rsidRDefault="00000000" w:rsidP="00F73B59">
            <w:pPr>
              <w:jc w:val="center"/>
            </w:pPr>
            <w:r>
              <w:t>1.016</w:t>
            </w:r>
          </w:p>
        </w:tc>
        <w:tc>
          <w:tcPr>
            <w:tcW w:w="2126" w:type="dxa"/>
          </w:tcPr>
          <w:p w14:paraId="75887D94" w14:textId="77777777" w:rsidR="00E64838" w:rsidRDefault="00000000" w:rsidP="00F73B59">
            <w:pPr>
              <w:jc w:val="center"/>
            </w:pPr>
            <w:r>
              <w:t>0.397</w:t>
            </w:r>
          </w:p>
        </w:tc>
      </w:tr>
      <w:tr w:rsidR="00E64838" w14:paraId="37D01F9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DBBC99D" w14:textId="77777777" w:rsidR="00E64838" w:rsidRDefault="00000000" w:rsidP="00F73B59">
            <w:pPr>
              <w:jc w:val="center"/>
            </w:pPr>
            <w:r>
              <w:t>0.928</w:t>
            </w:r>
          </w:p>
        </w:tc>
        <w:tc>
          <w:tcPr>
            <w:tcW w:w="2126" w:type="dxa"/>
          </w:tcPr>
          <w:p w14:paraId="283296CE" w14:textId="77777777" w:rsidR="00E64838" w:rsidRDefault="00000000" w:rsidP="00F73B59">
            <w:pPr>
              <w:jc w:val="center"/>
            </w:pPr>
            <w:r>
              <w:t>0.355</w:t>
            </w:r>
          </w:p>
        </w:tc>
      </w:tr>
      <w:tr w:rsidR="00E64838" w14:paraId="4CBBF68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659045A" w14:textId="77777777" w:rsidR="00E64838" w:rsidRDefault="00000000" w:rsidP="00F73B59">
            <w:pPr>
              <w:jc w:val="center"/>
            </w:pPr>
            <w:r>
              <w:t>0.881</w:t>
            </w:r>
          </w:p>
        </w:tc>
        <w:tc>
          <w:tcPr>
            <w:tcW w:w="2126" w:type="dxa"/>
          </w:tcPr>
          <w:p w14:paraId="6008CD61" w14:textId="77777777" w:rsidR="00E64838" w:rsidRDefault="00000000" w:rsidP="00F73B59">
            <w:pPr>
              <w:jc w:val="center"/>
            </w:pPr>
            <w:r>
              <w:t>0.301</w:t>
            </w:r>
          </w:p>
        </w:tc>
      </w:tr>
      <w:tr w:rsidR="00E64838" w14:paraId="7A7EBF9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1ED6F49" w14:textId="77777777" w:rsidR="00E64838" w:rsidRDefault="00000000" w:rsidP="00F73B59">
            <w:pPr>
              <w:jc w:val="center"/>
            </w:pPr>
            <w:r>
              <w:t>0.402</w:t>
            </w:r>
          </w:p>
        </w:tc>
        <w:tc>
          <w:tcPr>
            <w:tcW w:w="2126" w:type="dxa"/>
          </w:tcPr>
          <w:p w14:paraId="6CD31FFB" w14:textId="77777777" w:rsidR="00E64838" w:rsidRDefault="00000000" w:rsidP="00F73B59">
            <w:pPr>
              <w:jc w:val="center"/>
            </w:pPr>
            <w:r>
              <w:t>0.166</w:t>
            </w:r>
          </w:p>
        </w:tc>
      </w:tr>
      <w:tr w:rsidR="00E64838" w14:paraId="3946068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B88005B" w14:textId="77777777" w:rsidR="00E64838" w:rsidRDefault="00000000" w:rsidP="00F73B59">
            <w:pPr>
              <w:jc w:val="center"/>
            </w:pPr>
            <w:r>
              <w:t>0.216</w:t>
            </w:r>
          </w:p>
        </w:tc>
        <w:tc>
          <w:tcPr>
            <w:tcW w:w="2126" w:type="dxa"/>
          </w:tcPr>
          <w:p w14:paraId="5B828570" w14:textId="77777777" w:rsidR="00E64838" w:rsidRDefault="00000000" w:rsidP="00F73B59">
            <w:pPr>
              <w:jc w:val="center"/>
            </w:pPr>
            <w:r>
              <w:t>0.03</w:t>
            </w:r>
          </w:p>
        </w:tc>
      </w:tr>
      <w:tr w:rsidR="00E64838" w14:paraId="6CC908B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E7672DE" w14:textId="77777777" w:rsidR="00E64838" w:rsidRDefault="00000000" w:rsidP="00F73B59">
            <w:pPr>
              <w:jc w:val="center"/>
            </w:pPr>
            <w:r>
              <w:t>0.162</w:t>
            </w:r>
          </w:p>
        </w:tc>
        <w:tc>
          <w:tcPr>
            <w:tcW w:w="2126" w:type="dxa"/>
          </w:tcPr>
          <w:p w14:paraId="31217D19" w14:textId="77777777" w:rsidR="00E64838" w:rsidRDefault="00000000" w:rsidP="00F73B59">
            <w:pPr>
              <w:jc w:val="center"/>
            </w:pPr>
            <w:r>
              <w:t>0.07</w:t>
            </w:r>
          </w:p>
        </w:tc>
      </w:tr>
      <w:tr w:rsidR="00E64838" w14:paraId="5142079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76120A2" w14:textId="77777777" w:rsidR="00E64838" w:rsidRDefault="00000000" w:rsidP="00F73B59">
            <w:pPr>
              <w:jc w:val="center"/>
            </w:pPr>
            <w:r>
              <w:t>0.074</w:t>
            </w:r>
          </w:p>
        </w:tc>
        <w:tc>
          <w:tcPr>
            <w:tcW w:w="2126" w:type="dxa"/>
          </w:tcPr>
          <w:p w14:paraId="642DEF4B" w14:textId="77777777" w:rsidR="00E64838" w:rsidRDefault="00000000" w:rsidP="00F73B59">
            <w:pPr>
              <w:jc w:val="center"/>
            </w:pPr>
            <w:r>
              <w:t>0.155</w:t>
            </w:r>
          </w:p>
        </w:tc>
      </w:tr>
      <w:tr w:rsidR="00E64838" w14:paraId="76ED6DF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D2AACB5" w14:textId="77777777" w:rsidR="00E64838" w:rsidRDefault="00000000" w:rsidP="00F73B59">
            <w:pPr>
              <w:jc w:val="center"/>
            </w:pPr>
            <w:r>
              <w:t>0.4</w:t>
            </w:r>
          </w:p>
        </w:tc>
        <w:tc>
          <w:tcPr>
            <w:tcW w:w="2126" w:type="dxa"/>
          </w:tcPr>
          <w:p w14:paraId="19308F12" w14:textId="77777777" w:rsidR="00E64838" w:rsidRDefault="00000000" w:rsidP="00F73B59">
            <w:pPr>
              <w:jc w:val="center"/>
            </w:pPr>
            <w:r>
              <w:t>0.462</w:t>
            </w:r>
          </w:p>
        </w:tc>
      </w:tr>
      <w:tr w:rsidR="00E64838" w14:paraId="4024913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DA19BEB" w14:textId="77777777" w:rsidR="00E64838" w:rsidRDefault="00000000" w:rsidP="00F73B59">
            <w:pPr>
              <w:jc w:val="center"/>
            </w:pPr>
            <w:r>
              <w:t>0.621</w:t>
            </w:r>
          </w:p>
        </w:tc>
        <w:tc>
          <w:tcPr>
            <w:tcW w:w="2126" w:type="dxa"/>
          </w:tcPr>
          <w:p w14:paraId="0BE7368E" w14:textId="77777777" w:rsidR="00E64838" w:rsidRDefault="00000000" w:rsidP="00F73B59">
            <w:pPr>
              <w:jc w:val="center"/>
            </w:pPr>
            <w:r>
              <w:t>0.538</w:t>
            </w:r>
          </w:p>
        </w:tc>
      </w:tr>
      <w:tr w:rsidR="00E64838" w14:paraId="3C5BD39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5E2FA10" w14:textId="77777777" w:rsidR="00E64838" w:rsidRDefault="00000000" w:rsidP="00F73B59">
            <w:pPr>
              <w:jc w:val="center"/>
            </w:pPr>
            <w:r>
              <w:t>0.767</w:t>
            </w:r>
          </w:p>
        </w:tc>
        <w:tc>
          <w:tcPr>
            <w:tcW w:w="2126" w:type="dxa"/>
          </w:tcPr>
          <w:p w14:paraId="7FA01BEA" w14:textId="77777777" w:rsidR="00E64838" w:rsidRDefault="00000000" w:rsidP="00F73B59">
            <w:pPr>
              <w:jc w:val="center"/>
            </w:pPr>
            <w:r>
              <w:t>0.61</w:t>
            </w:r>
          </w:p>
        </w:tc>
      </w:tr>
      <w:tr w:rsidR="00E64838" w14:paraId="63D6947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9D25F18" w14:textId="77777777" w:rsidR="00E64838" w:rsidRDefault="00000000" w:rsidP="00F73B59">
            <w:pPr>
              <w:jc w:val="center"/>
            </w:pPr>
            <w:r>
              <w:t>1.262</w:t>
            </w:r>
          </w:p>
        </w:tc>
        <w:tc>
          <w:tcPr>
            <w:tcW w:w="2126" w:type="dxa"/>
          </w:tcPr>
          <w:p w14:paraId="0696D784" w14:textId="77777777" w:rsidR="00E64838" w:rsidRDefault="00000000" w:rsidP="00F73B59">
            <w:pPr>
              <w:jc w:val="center"/>
            </w:pPr>
            <w:r>
              <w:t>1.97</w:t>
            </w:r>
          </w:p>
        </w:tc>
      </w:tr>
      <w:tr w:rsidR="00E64838" w14:paraId="3DCDF67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A0B0EFF" w14:textId="77777777" w:rsidR="00E64838" w:rsidRDefault="00000000" w:rsidP="00F73B59">
            <w:pPr>
              <w:jc w:val="center"/>
            </w:pPr>
            <w:r>
              <w:t>1.07</w:t>
            </w:r>
          </w:p>
        </w:tc>
        <w:tc>
          <w:tcPr>
            <w:tcW w:w="2126" w:type="dxa"/>
          </w:tcPr>
          <w:p w14:paraId="554B1E15" w14:textId="77777777" w:rsidR="00E64838" w:rsidRDefault="00000000" w:rsidP="00F73B59">
            <w:pPr>
              <w:jc w:val="center"/>
            </w:pPr>
            <w:r>
              <w:t>1.669</w:t>
            </w:r>
          </w:p>
        </w:tc>
      </w:tr>
      <w:tr w:rsidR="00E64838" w14:paraId="150B94F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17580E9" w14:textId="77777777" w:rsidR="00E64838" w:rsidRDefault="00000000" w:rsidP="00F73B59">
            <w:pPr>
              <w:jc w:val="center"/>
            </w:pPr>
            <w:r>
              <w:t>1.292</w:t>
            </w:r>
          </w:p>
        </w:tc>
        <w:tc>
          <w:tcPr>
            <w:tcW w:w="2126" w:type="dxa"/>
          </w:tcPr>
          <w:p w14:paraId="33DF3546" w14:textId="77777777" w:rsidR="00E64838" w:rsidRDefault="00000000" w:rsidP="00F73B59">
            <w:pPr>
              <w:jc w:val="center"/>
            </w:pPr>
            <w:r>
              <w:t>1.008</w:t>
            </w:r>
          </w:p>
        </w:tc>
      </w:tr>
      <w:tr w:rsidR="00E64838" w14:paraId="7A1E541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85EE66D" w14:textId="77777777" w:rsidR="00E64838" w:rsidRDefault="00000000" w:rsidP="00F73B59">
            <w:pPr>
              <w:jc w:val="center"/>
            </w:pPr>
            <w:r>
              <w:t>1.609</w:t>
            </w:r>
          </w:p>
        </w:tc>
        <w:tc>
          <w:tcPr>
            <w:tcW w:w="2126" w:type="dxa"/>
          </w:tcPr>
          <w:p w14:paraId="6BBAD8DC" w14:textId="77777777" w:rsidR="00E64838" w:rsidRDefault="00000000" w:rsidP="00F73B59">
            <w:pPr>
              <w:jc w:val="center"/>
            </w:pPr>
            <w:r>
              <w:t>0.638</w:t>
            </w:r>
          </w:p>
        </w:tc>
      </w:tr>
      <w:tr w:rsidR="00E64838" w14:paraId="078A8A3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88D3DBD" w14:textId="77777777" w:rsidR="00E64838" w:rsidRDefault="00000000" w:rsidP="00F73B59">
            <w:pPr>
              <w:jc w:val="center"/>
            </w:pPr>
            <w:r>
              <w:t>1.791</w:t>
            </w:r>
          </w:p>
        </w:tc>
        <w:tc>
          <w:tcPr>
            <w:tcW w:w="2126" w:type="dxa"/>
          </w:tcPr>
          <w:p w14:paraId="5D8662D6" w14:textId="77777777" w:rsidR="00E64838" w:rsidRDefault="00000000" w:rsidP="00F73B59">
            <w:pPr>
              <w:jc w:val="center"/>
            </w:pPr>
            <w:r>
              <w:t>0.164</w:t>
            </w:r>
          </w:p>
        </w:tc>
      </w:tr>
      <w:tr w:rsidR="00E64838" w14:paraId="1688AC1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8E5AEC8" w14:textId="77777777" w:rsidR="00E64838" w:rsidRDefault="00000000" w:rsidP="00F73B59">
            <w:pPr>
              <w:jc w:val="center"/>
            </w:pPr>
            <w:r>
              <w:t>0.838</w:t>
            </w:r>
          </w:p>
        </w:tc>
        <w:tc>
          <w:tcPr>
            <w:tcW w:w="2126" w:type="dxa"/>
          </w:tcPr>
          <w:p w14:paraId="4E6F1515" w14:textId="77777777" w:rsidR="00E64838" w:rsidRDefault="00000000" w:rsidP="00F73B59">
            <w:pPr>
              <w:jc w:val="center"/>
            </w:pPr>
            <w:r>
              <w:t>0.053</w:t>
            </w:r>
          </w:p>
        </w:tc>
      </w:tr>
      <w:tr w:rsidR="00E64838" w14:paraId="6652AD5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43E7939" w14:textId="77777777" w:rsidR="00E64838" w:rsidRDefault="00000000" w:rsidP="00F73B59">
            <w:pPr>
              <w:jc w:val="center"/>
            </w:pPr>
            <w:r>
              <w:t>0.622</w:t>
            </w:r>
          </w:p>
        </w:tc>
        <w:tc>
          <w:tcPr>
            <w:tcW w:w="2126" w:type="dxa"/>
          </w:tcPr>
          <w:p w14:paraId="3BBD4025" w14:textId="77777777" w:rsidR="00E64838" w:rsidRDefault="00000000" w:rsidP="00F73B59">
            <w:pPr>
              <w:jc w:val="center"/>
            </w:pPr>
            <w:r>
              <w:t>0.063</w:t>
            </w:r>
          </w:p>
        </w:tc>
      </w:tr>
      <w:tr w:rsidR="00E64838" w14:paraId="65748BE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CD1FEDD" w14:textId="77777777" w:rsidR="00E64838" w:rsidRDefault="00000000" w:rsidP="00F73B59">
            <w:pPr>
              <w:jc w:val="center"/>
            </w:pPr>
            <w:r>
              <w:t>0.632</w:t>
            </w:r>
          </w:p>
        </w:tc>
        <w:tc>
          <w:tcPr>
            <w:tcW w:w="2126" w:type="dxa"/>
          </w:tcPr>
          <w:p w14:paraId="6F2B2698" w14:textId="77777777" w:rsidR="00E64838" w:rsidRDefault="00000000" w:rsidP="00F73B59">
            <w:pPr>
              <w:jc w:val="center"/>
            </w:pPr>
            <w:r>
              <w:t>0.079</w:t>
            </w:r>
          </w:p>
        </w:tc>
      </w:tr>
      <w:tr w:rsidR="00E64838" w14:paraId="7B58BCF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3281255" w14:textId="77777777" w:rsidR="00E64838" w:rsidRDefault="00000000" w:rsidP="00F73B59">
            <w:pPr>
              <w:jc w:val="center"/>
            </w:pPr>
            <w:r>
              <w:t>0.804</w:t>
            </w:r>
          </w:p>
        </w:tc>
        <w:tc>
          <w:tcPr>
            <w:tcW w:w="2126" w:type="dxa"/>
          </w:tcPr>
          <w:p w14:paraId="7354128E" w14:textId="77777777" w:rsidR="00E64838" w:rsidRDefault="00000000" w:rsidP="00F73B59">
            <w:pPr>
              <w:jc w:val="center"/>
            </w:pPr>
            <w:r>
              <w:t>0.695</w:t>
            </w:r>
          </w:p>
        </w:tc>
      </w:tr>
      <w:tr w:rsidR="00E64838" w14:paraId="5DB755F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655E816" w14:textId="77777777" w:rsidR="00E64838" w:rsidRDefault="00000000" w:rsidP="00F73B59">
            <w:pPr>
              <w:jc w:val="center"/>
            </w:pPr>
            <w:r>
              <w:t>0.669</w:t>
            </w:r>
          </w:p>
        </w:tc>
        <w:tc>
          <w:tcPr>
            <w:tcW w:w="2126" w:type="dxa"/>
          </w:tcPr>
          <w:p w14:paraId="78B548D0" w14:textId="77777777" w:rsidR="00E64838" w:rsidRDefault="00000000" w:rsidP="00F73B59">
            <w:pPr>
              <w:jc w:val="center"/>
            </w:pPr>
            <w:r>
              <w:t>0.683</w:t>
            </w:r>
          </w:p>
        </w:tc>
      </w:tr>
      <w:tr w:rsidR="00E64838" w14:paraId="7E64144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D68B41F" w14:textId="77777777" w:rsidR="00E64838" w:rsidRDefault="00000000" w:rsidP="00F73B59">
            <w:pPr>
              <w:jc w:val="center"/>
            </w:pPr>
            <w:r>
              <w:t>0.657</w:t>
            </w:r>
          </w:p>
        </w:tc>
        <w:tc>
          <w:tcPr>
            <w:tcW w:w="2126" w:type="dxa"/>
          </w:tcPr>
          <w:p w14:paraId="14D30499" w14:textId="77777777" w:rsidR="00E64838" w:rsidRDefault="00000000" w:rsidP="00F73B59">
            <w:pPr>
              <w:jc w:val="center"/>
            </w:pPr>
            <w:r>
              <w:t>0.664</w:t>
            </w:r>
          </w:p>
        </w:tc>
      </w:tr>
      <w:tr w:rsidR="00E64838" w14:paraId="6CF73AD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06BF36A" w14:textId="77777777" w:rsidR="00E64838" w:rsidRDefault="00000000" w:rsidP="00F73B59">
            <w:pPr>
              <w:jc w:val="center"/>
            </w:pPr>
            <w:r>
              <w:t>0.945</w:t>
            </w:r>
          </w:p>
        </w:tc>
        <w:tc>
          <w:tcPr>
            <w:tcW w:w="2126" w:type="dxa"/>
          </w:tcPr>
          <w:p w14:paraId="286605BF" w14:textId="77777777" w:rsidR="00E64838" w:rsidRDefault="00000000" w:rsidP="00F73B59">
            <w:pPr>
              <w:jc w:val="center"/>
            </w:pPr>
            <w:r>
              <w:t>0.555</w:t>
            </w:r>
          </w:p>
        </w:tc>
      </w:tr>
      <w:tr w:rsidR="00E64838" w14:paraId="6AB3A50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39A1F41" w14:textId="77777777" w:rsidR="00E64838" w:rsidRDefault="00000000" w:rsidP="00F73B59">
            <w:pPr>
              <w:jc w:val="center"/>
            </w:pPr>
            <w:r>
              <w:t>1.279</w:t>
            </w:r>
          </w:p>
        </w:tc>
        <w:tc>
          <w:tcPr>
            <w:tcW w:w="2126" w:type="dxa"/>
          </w:tcPr>
          <w:p w14:paraId="2AADDAE7" w14:textId="77777777" w:rsidR="00E64838" w:rsidRDefault="00000000" w:rsidP="00F73B59">
            <w:pPr>
              <w:jc w:val="center"/>
            </w:pPr>
            <w:r>
              <w:t>0.468</w:t>
            </w:r>
          </w:p>
        </w:tc>
      </w:tr>
      <w:tr w:rsidR="00E64838" w14:paraId="7B6D5F9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8CF314D" w14:textId="77777777" w:rsidR="00E64838" w:rsidRDefault="00000000" w:rsidP="00F73B59">
            <w:pPr>
              <w:jc w:val="center"/>
            </w:pPr>
            <w:r>
              <w:t>1.96</w:t>
            </w:r>
          </w:p>
        </w:tc>
        <w:tc>
          <w:tcPr>
            <w:tcW w:w="2126" w:type="dxa"/>
          </w:tcPr>
          <w:p w14:paraId="0FA30116" w14:textId="77777777" w:rsidR="00E64838" w:rsidRDefault="00000000" w:rsidP="00F73B59">
            <w:pPr>
              <w:jc w:val="center"/>
            </w:pPr>
            <w:r>
              <w:t>0.38</w:t>
            </w:r>
          </w:p>
        </w:tc>
      </w:tr>
      <w:tr w:rsidR="00E64838" w14:paraId="10FAF27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DF9F3D6" w14:textId="77777777" w:rsidR="00E64838" w:rsidRDefault="00000000" w:rsidP="00F73B59">
            <w:pPr>
              <w:jc w:val="center"/>
            </w:pPr>
            <w:r>
              <w:t>1.0</w:t>
            </w:r>
          </w:p>
        </w:tc>
        <w:tc>
          <w:tcPr>
            <w:tcW w:w="2126" w:type="dxa"/>
          </w:tcPr>
          <w:p w14:paraId="690C1E80" w14:textId="77777777" w:rsidR="00E64838" w:rsidRDefault="00000000" w:rsidP="00F73B59">
            <w:pPr>
              <w:jc w:val="center"/>
            </w:pPr>
            <w:r>
              <w:t>0.26</w:t>
            </w:r>
          </w:p>
        </w:tc>
      </w:tr>
      <w:tr w:rsidR="00E64838" w14:paraId="7062167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6346A2B" w14:textId="77777777" w:rsidR="00E64838" w:rsidRDefault="00000000" w:rsidP="00F73B59">
            <w:pPr>
              <w:jc w:val="center"/>
            </w:pPr>
            <w:r>
              <w:t>2.948</w:t>
            </w:r>
          </w:p>
        </w:tc>
        <w:tc>
          <w:tcPr>
            <w:tcW w:w="2126" w:type="dxa"/>
          </w:tcPr>
          <w:p w14:paraId="23D9AA2C" w14:textId="77777777" w:rsidR="00E64838" w:rsidRDefault="00000000" w:rsidP="00F73B59">
            <w:pPr>
              <w:jc w:val="center"/>
            </w:pPr>
            <w:r>
              <w:t>0.331</w:t>
            </w:r>
          </w:p>
        </w:tc>
      </w:tr>
      <w:tr w:rsidR="00E64838" w14:paraId="4EA9070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E042A04" w14:textId="77777777" w:rsidR="00E64838" w:rsidRDefault="00000000" w:rsidP="00F73B59">
            <w:pPr>
              <w:jc w:val="center"/>
            </w:pPr>
            <w:r>
              <w:t>3.12</w:t>
            </w:r>
          </w:p>
        </w:tc>
        <w:tc>
          <w:tcPr>
            <w:tcW w:w="2126" w:type="dxa"/>
          </w:tcPr>
          <w:p w14:paraId="00CCDF8E" w14:textId="77777777" w:rsidR="00E64838" w:rsidRDefault="00000000" w:rsidP="00F73B59">
            <w:pPr>
              <w:jc w:val="center"/>
            </w:pPr>
            <w:r>
              <w:t>0.594</w:t>
            </w:r>
          </w:p>
        </w:tc>
      </w:tr>
      <w:tr w:rsidR="00E64838" w14:paraId="1AA4167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5806DF7" w14:textId="77777777" w:rsidR="00E64838" w:rsidRDefault="00000000" w:rsidP="00F73B59">
            <w:pPr>
              <w:jc w:val="center"/>
            </w:pPr>
            <w:r>
              <w:t>3.975</w:t>
            </w:r>
          </w:p>
        </w:tc>
        <w:tc>
          <w:tcPr>
            <w:tcW w:w="2126" w:type="dxa"/>
          </w:tcPr>
          <w:p w14:paraId="6B0785C7" w14:textId="77777777" w:rsidR="00E64838" w:rsidRDefault="00000000" w:rsidP="00F73B59">
            <w:pPr>
              <w:jc w:val="center"/>
            </w:pPr>
            <w:r>
              <w:t>1.056</w:t>
            </w:r>
          </w:p>
        </w:tc>
      </w:tr>
      <w:tr w:rsidR="00E64838" w14:paraId="7D320BB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3FE6763" w14:textId="77777777" w:rsidR="00E64838" w:rsidRDefault="00000000" w:rsidP="00F73B59">
            <w:pPr>
              <w:jc w:val="center"/>
            </w:pPr>
            <w:r>
              <w:t>5.378</w:t>
            </w:r>
          </w:p>
        </w:tc>
        <w:tc>
          <w:tcPr>
            <w:tcW w:w="2126" w:type="dxa"/>
          </w:tcPr>
          <w:p w14:paraId="71D1157B" w14:textId="77777777" w:rsidR="00E64838" w:rsidRDefault="00000000" w:rsidP="00F73B59">
            <w:pPr>
              <w:jc w:val="center"/>
            </w:pPr>
            <w:r>
              <w:t>1.71</w:t>
            </w:r>
          </w:p>
        </w:tc>
      </w:tr>
      <w:tr w:rsidR="00E64838" w14:paraId="5641A17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3F75075" w14:textId="77777777" w:rsidR="00E64838" w:rsidRDefault="00000000" w:rsidP="00F73B59">
            <w:pPr>
              <w:jc w:val="center"/>
            </w:pPr>
            <w:r>
              <w:t>5.835</w:t>
            </w:r>
          </w:p>
        </w:tc>
        <w:tc>
          <w:tcPr>
            <w:tcW w:w="2126" w:type="dxa"/>
          </w:tcPr>
          <w:p w14:paraId="41D6532C" w14:textId="77777777" w:rsidR="00E64838" w:rsidRDefault="00000000" w:rsidP="00F73B59">
            <w:pPr>
              <w:jc w:val="center"/>
            </w:pPr>
            <w:r>
              <w:t>2.313</w:t>
            </w:r>
          </w:p>
        </w:tc>
      </w:tr>
      <w:tr w:rsidR="00E64838" w14:paraId="1A0B170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EDB3974" w14:textId="77777777" w:rsidR="00E64838" w:rsidRDefault="00000000" w:rsidP="00F73B59">
            <w:pPr>
              <w:jc w:val="center"/>
            </w:pPr>
            <w:r>
              <w:t>6.224</w:t>
            </w:r>
          </w:p>
        </w:tc>
        <w:tc>
          <w:tcPr>
            <w:tcW w:w="2126" w:type="dxa"/>
          </w:tcPr>
          <w:p w14:paraId="2B37E2F8" w14:textId="77777777" w:rsidR="00E64838" w:rsidRDefault="00000000" w:rsidP="00F73B59">
            <w:pPr>
              <w:jc w:val="center"/>
            </w:pPr>
            <w:r>
              <w:t>3.148</w:t>
            </w:r>
          </w:p>
        </w:tc>
      </w:tr>
      <w:tr w:rsidR="00E64838" w14:paraId="3857B69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67FB765" w14:textId="77777777" w:rsidR="00E64838" w:rsidRDefault="00000000" w:rsidP="00F73B59">
            <w:pPr>
              <w:jc w:val="center"/>
            </w:pPr>
            <w:r>
              <w:lastRenderedPageBreak/>
              <w:t>6.587</w:t>
            </w:r>
          </w:p>
        </w:tc>
        <w:tc>
          <w:tcPr>
            <w:tcW w:w="2126" w:type="dxa"/>
          </w:tcPr>
          <w:p w14:paraId="5CAB7295" w14:textId="77777777" w:rsidR="00E64838" w:rsidRDefault="00000000" w:rsidP="00F73B59">
            <w:pPr>
              <w:jc w:val="center"/>
            </w:pPr>
            <w:r>
              <w:t>3.521</w:t>
            </w:r>
          </w:p>
        </w:tc>
      </w:tr>
      <w:tr w:rsidR="00E64838" w14:paraId="04F1166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80581E0" w14:textId="77777777" w:rsidR="00E64838" w:rsidRDefault="00000000" w:rsidP="00F73B59">
            <w:pPr>
              <w:jc w:val="center"/>
            </w:pPr>
            <w:r>
              <w:t>6.286</w:t>
            </w:r>
          </w:p>
        </w:tc>
        <w:tc>
          <w:tcPr>
            <w:tcW w:w="2126" w:type="dxa"/>
          </w:tcPr>
          <w:p w14:paraId="265423E0" w14:textId="77777777" w:rsidR="00E64838" w:rsidRDefault="00000000" w:rsidP="00F73B59">
            <w:pPr>
              <w:jc w:val="center"/>
            </w:pPr>
            <w:r>
              <w:t>3.613</w:t>
            </w:r>
          </w:p>
        </w:tc>
      </w:tr>
      <w:tr w:rsidR="00E64838" w14:paraId="0FD95EA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FF43E16" w14:textId="77777777" w:rsidR="00E64838" w:rsidRDefault="00000000" w:rsidP="00F73B59">
            <w:pPr>
              <w:jc w:val="center"/>
            </w:pPr>
            <w:r>
              <w:t>5.771</w:t>
            </w:r>
          </w:p>
        </w:tc>
        <w:tc>
          <w:tcPr>
            <w:tcW w:w="2126" w:type="dxa"/>
          </w:tcPr>
          <w:p w14:paraId="47FEAA55" w14:textId="77777777" w:rsidR="00E64838" w:rsidRDefault="00000000" w:rsidP="00F73B59">
            <w:pPr>
              <w:jc w:val="center"/>
            </w:pPr>
            <w:r>
              <w:t>3.505</w:t>
            </w:r>
          </w:p>
        </w:tc>
      </w:tr>
      <w:tr w:rsidR="00E64838" w14:paraId="36F0773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110724D" w14:textId="77777777" w:rsidR="00E64838" w:rsidRDefault="00000000" w:rsidP="00F73B59">
            <w:pPr>
              <w:jc w:val="center"/>
            </w:pPr>
            <w:r>
              <w:t>5.605</w:t>
            </w:r>
          </w:p>
        </w:tc>
        <w:tc>
          <w:tcPr>
            <w:tcW w:w="2126" w:type="dxa"/>
          </w:tcPr>
          <w:p w14:paraId="0EFDBAB5" w14:textId="77777777" w:rsidR="00E64838" w:rsidRDefault="00000000" w:rsidP="00F73B59">
            <w:pPr>
              <w:jc w:val="center"/>
            </w:pPr>
            <w:r>
              <w:t>3.408</w:t>
            </w:r>
          </w:p>
        </w:tc>
      </w:tr>
      <w:tr w:rsidR="00E64838" w14:paraId="03217E6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21A3B11" w14:textId="77777777" w:rsidR="00E64838" w:rsidRDefault="00000000" w:rsidP="00F73B59">
            <w:pPr>
              <w:jc w:val="center"/>
            </w:pPr>
            <w:r>
              <w:t>5.035</w:t>
            </w:r>
          </w:p>
        </w:tc>
        <w:tc>
          <w:tcPr>
            <w:tcW w:w="2126" w:type="dxa"/>
          </w:tcPr>
          <w:p w14:paraId="0358DCF6" w14:textId="77777777" w:rsidR="00E64838" w:rsidRDefault="00000000" w:rsidP="00F73B59">
            <w:pPr>
              <w:jc w:val="center"/>
            </w:pPr>
            <w:r>
              <w:t>3.205</w:t>
            </w:r>
          </w:p>
        </w:tc>
      </w:tr>
      <w:tr w:rsidR="00E64838" w14:paraId="5AA8171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6FB996D" w14:textId="77777777" w:rsidR="00E64838" w:rsidRDefault="00000000" w:rsidP="00F73B59">
            <w:pPr>
              <w:jc w:val="center"/>
            </w:pPr>
            <w:r>
              <w:t>4.597</w:t>
            </w:r>
          </w:p>
        </w:tc>
        <w:tc>
          <w:tcPr>
            <w:tcW w:w="2126" w:type="dxa"/>
          </w:tcPr>
          <w:p w14:paraId="6D39BA2C" w14:textId="77777777" w:rsidR="00E64838" w:rsidRDefault="00000000" w:rsidP="00F73B59">
            <w:pPr>
              <w:jc w:val="center"/>
            </w:pPr>
            <w:r>
              <w:t>2.8</w:t>
            </w:r>
          </w:p>
        </w:tc>
      </w:tr>
      <w:tr w:rsidR="00E64838" w14:paraId="38F7AAF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D8A4616" w14:textId="77777777" w:rsidR="00E64838" w:rsidRDefault="00000000" w:rsidP="00F73B59">
            <w:pPr>
              <w:jc w:val="center"/>
            </w:pPr>
            <w:r>
              <w:t>4.393</w:t>
            </w:r>
          </w:p>
        </w:tc>
        <w:tc>
          <w:tcPr>
            <w:tcW w:w="2126" w:type="dxa"/>
          </w:tcPr>
          <w:p w14:paraId="3CAFA271" w14:textId="77777777" w:rsidR="00E64838" w:rsidRDefault="00000000" w:rsidP="00F73B59">
            <w:pPr>
              <w:jc w:val="center"/>
            </w:pPr>
            <w:r>
              <w:t>2.71</w:t>
            </w:r>
          </w:p>
        </w:tc>
      </w:tr>
      <w:tr w:rsidR="00E64838" w14:paraId="40635FF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0674889" w14:textId="77777777" w:rsidR="00E64838" w:rsidRDefault="00000000" w:rsidP="00F73B59">
            <w:pPr>
              <w:jc w:val="center"/>
            </w:pPr>
            <w:r>
              <w:t>3.901</w:t>
            </w:r>
          </w:p>
        </w:tc>
        <w:tc>
          <w:tcPr>
            <w:tcW w:w="2126" w:type="dxa"/>
          </w:tcPr>
          <w:p w14:paraId="65567214" w14:textId="77777777" w:rsidR="00E64838" w:rsidRDefault="00000000" w:rsidP="00F73B59">
            <w:pPr>
              <w:jc w:val="center"/>
            </w:pPr>
            <w:r>
              <w:t>2.529</w:t>
            </w:r>
          </w:p>
        </w:tc>
      </w:tr>
      <w:tr w:rsidR="00E64838" w14:paraId="2D90413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F64E2B1" w14:textId="77777777" w:rsidR="00E64838" w:rsidRDefault="00000000" w:rsidP="00F73B59">
            <w:pPr>
              <w:jc w:val="center"/>
            </w:pPr>
            <w:r>
              <w:t>3.804</w:t>
            </w:r>
          </w:p>
        </w:tc>
        <w:tc>
          <w:tcPr>
            <w:tcW w:w="2126" w:type="dxa"/>
          </w:tcPr>
          <w:p w14:paraId="1C596BFB" w14:textId="77777777" w:rsidR="00E64838" w:rsidRDefault="00000000" w:rsidP="00F73B59">
            <w:pPr>
              <w:jc w:val="center"/>
            </w:pPr>
            <w:r>
              <w:t>2.409</w:t>
            </w:r>
          </w:p>
        </w:tc>
      </w:tr>
      <w:tr w:rsidR="00E64838" w14:paraId="1746815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221D9CF" w14:textId="77777777" w:rsidR="00E64838" w:rsidRDefault="00000000" w:rsidP="00F73B59">
            <w:pPr>
              <w:jc w:val="center"/>
            </w:pPr>
            <w:r>
              <w:t>3.501</w:t>
            </w:r>
          </w:p>
        </w:tc>
        <w:tc>
          <w:tcPr>
            <w:tcW w:w="2126" w:type="dxa"/>
          </w:tcPr>
          <w:p w14:paraId="37AD87FB" w14:textId="77777777" w:rsidR="00E64838" w:rsidRDefault="00000000" w:rsidP="00F73B59">
            <w:pPr>
              <w:jc w:val="center"/>
            </w:pPr>
            <w:r>
              <w:t>2.243</w:t>
            </w:r>
          </w:p>
        </w:tc>
      </w:tr>
      <w:tr w:rsidR="00E64838" w14:paraId="3565A3E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6DD1305" w14:textId="77777777" w:rsidR="00E64838" w:rsidRDefault="00000000" w:rsidP="00F73B59">
            <w:pPr>
              <w:jc w:val="center"/>
            </w:pPr>
            <w:r>
              <w:t>3.206</w:t>
            </w:r>
          </w:p>
        </w:tc>
        <w:tc>
          <w:tcPr>
            <w:tcW w:w="2126" w:type="dxa"/>
          </w:tcPr>
          <w:p w14:paraId="6A2F5891" w14:textId="77777777" w:rsidR="00E64838" w:rsidRDefault="00000000" w:rsidP="00F73B59">
            <w:pPr>
              <w:jc w:val="center"/>
            </w:pPr>
            <w:r>
              <w:t>2.062</w:t>
            </w:r>
          </w:p>
        </w:tc>
      </w:tr>
      <w:tr w:rsidR="00E64838" w14:paraId="3CBDD97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74D4D47" w14:textId="77777777" w:rsidR="00E64838" w:rsidRDefault="00000000" w:rsidP="00F73B59">
            <w:pPr>
              <w:jc w:val="center"/>
            </w:pPr>
            <w:r>
              <w:t>2.8</w:t>
            </w:r>
          </w:p>
        </w:tc>
        <w:tc>
          <w:tcPr>
            <w:tcW w:w="2126" w:type="dxa"/>
          </w:tcPr>
          <w:p w14:paraId="0B9A6268" w14:textId="77777777" w:rsidR="00E64838" w:rsidRDefault="00000000" w:rsidP="00F73B59">
            <w:pPr>
              <w:jc w:val="center"/>
            </w:pPr>
            <w:r>
              <w:t>1.852</w:t>
            </w:r>
          </w:p>
        </w:tc>
      </w:tr>
      <w:tr w:rsidR="00E64838" w14:paraId="16C7315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A4B9D97" w14:textId="77777777" w:rsidR="00E64838" w:rsidRDefault="00000000" w:rsidP="00F73B59">
            <w:pPr>
              <w:jc w:val="center"/>
            </w:pPr>
            <w:r>
              <w:t>2.244</w:t>
            </w:r>
          </w:p>
        </w:tc>
        <w:tc>
          <w:tcPr>
            <w:tcW w:w="2126" w:type="dxa"/>
          </w:tcPr>
          <w:p w14:paraId="21E98605" w14:textId="77777777" w:rsidR="00E64838" w:rsidRDefault="00000000" w:rsidP="00F73B59">
            <w:pPr>
              <w:jc w:val="center"/>
            </w:pPr>
            <w:r>
              <w:t>1.605</w:t>
            </w:r>
          </w:p>
        </w:tc>
      </w:tr>
      <w:tr w:rsidR="00E64838" w14:paraId="10AF858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2BC303D" w14:textId="77777777" w:rsidR="00E64838" w:rsidRDefault="00000000" w:rsidP="00F73B59">
            <w:pPr>
              <w:jc w:val="center"/>
            </w:pPr>
            <w:r>
              <w:t>2.734</w:t>
            </w:r>
          </w:p>
        </w:tc>
        <w:tc>
          <w:tcPr>
            <w:tcW w:w="2126" w:type="dxa"/>
          </w:tcPr>
          <w:p w14:paraId="3893945D" w14:textId="77777777" w:rsidR="00E64838" w:rsidRDefault="00000000" w:rsidP="00F73B59">
            <w:pPr>
              <w:jc w:val="center"/>
            </w:pPr>
            <w:r>
              <w:t>1.616</w:t>
            </w:r>
          </w:p>
        </w:tc>
      </w:tr>
      <w:tr w:rsidR="00E64838" w14:paraId="26EE29D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8A292C4" w14:textId="77777777" w:rsidR="00E64838" w:rsidRDefault="00000000" w:rsidP="00F73B59">
            <w:pPr>
              <w:jc w:val="center"/>
            </w:pPr>
            <w:r>
              <w:t>3.218</w:t>
            </w:r>
          </w:p>
        </w:tc>
        <w:tc>
          <w:tcPr>
            <w:tcW w:w="2126" w:type="dxa"/>
          </w:tcPr>
          <w:p w14:paraId="4FE5334E" w14:textId="77777777" w:rsidR="00E64838" w:rsidRDefault="00000000" w:rsidP="00F73B59">
            <w:pPr>
              <w:jc w:val="center"/>
            </w:pPr>
            <w:r>
              <w:t>1.789</w:t>
            </w:r>
          </w:p>
        </w:tc>
      </w:tr>
      <w:tr w:rsidR="00E64838" w14:paraId="1768CC3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9C77279" w14:textId="77777777" w:rsidR="00E64838" w:rsidRDefault="00000000" w:rsidP="00F73B59">
            <w:pPr>
              <w:jc w:val="center"/>
            </w:pPr>
            <w:r>
              <w:t>3.164</w:t>
            </w:r>
          </w:p>
        </w:tc>
        <w:tc>
          <w:tcPr>
            <w:tcW w:w="2126" w:type="dxa"/>
          </w:tcPr>
          <w:p w14:paraId="137F583D" w14:textId="77777777" w:rsidR="00E64838" w:rsidRDefault="00000000" w:rsidP="00F73B59">
            <w:pPr>
              <w:jc w:val="center"/>
            </w:pPr>
            <w:r>
              <w:t>1.959</w:t>
            </w:r>
          </w:p>
        </w:tc>
      </w:tr>
      <w:tr w:rsidR="00E64838" w14:paraId="5D13387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A6E37D6" w14:textId="77777777" w:rsidR="00E64838" w:rsidRDefault="00000000" w:rsidP="00F73B59">
            <w:pPr>
              <w:jc w:val="center"/>
            </w:pPr>
            <w:r>
              <w:t>3.119</w:t>
            </w:r>
          </w:p>
        </w:tc>
        <w:tc>
          <w:tcPr>
            <w:tcW w:w="2126" w:type="dxa"/>
          </w:tcPr>
          <w:p w14:paraId="6160E3E2" w14:textId="77777777" w:rsidR="00E64838" w:rsidRDefault="00000000" w:rsidP="00F73B59">
            <w:pPr>
              <w:jc w:val="center"/>
            </w:pPr>
            <w:r>
              <w:t>2.057</w:t>
            </w:r>
          </w:p>
        </w:tc>
      </w:tr>
      <w:tr w:rsidR="00E64838" w14:paraId="43B8380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569B4CC" w14:textId="77777777" w:rsidR="00E64838" w:rsidRDefault="00000000" w:rsidP="00F73B59">
            <w:pPr>
              <w:jc w:val="center"/>
            </w:pPr>
            <w:r>
              <w:t>3.161</w:t>
            </w:r>
          </w:p>
        </w:tc>
        <w:tc>
          <w:tcPr>
            <w:tcW w:w="2126" w:type="dxa"/>
          </w:tcPr>
          <w:p w14:paraId="0349DD37" w14:textId="77777777" w:rsidR="00E64838" w:rsidRDefault="00000000" w:rsidP="00F73B59">
            <w:pPr>
              <w:jc w:val="center"/>
            </w:pPr>
            <w:r>
              <w:t>2.253</w:t>
            </w:r>
          </w:p>
        </w:tc>
      </w:tr>
      <w:tr w:rsidR="00E64838" w14:paraId="5AC939B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D4B7052" w14:textId="77777777" w:rsidR="00E64838" w:rsidRDefault="00000000" w:rsidP="00F73B59">
            <w:pPr>
              <w:jc w:val="center"/>
            </w:pPr>
            <w:r>
              <w:t>3.182</w:t>
            </w:r>
          </w:p>
        </w:tc>
        <w:tc>
          <w:tcPr>
            <w:tcW w:w="2126" w:type="dxa"/>
          </w:tcPr>
          <w:p w14:paraId="2220AE3E" w14:textId="77777777" w:rsidR="00E64838" w:rsidRDefault="00000000" w:rsidP="00F73B59">
            <w:pPr>
              <w:jc w:val="center"/>
            </w:pPr>
            <w:r>
              <w:t>2.297</w:t>
            </w:r>
          </w:p>
        </w:tc>
      </w:tr>
      <w:tr w:rsidR="00E64838" w14:paraId="23630F1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4B72BD7" w14:textId="77777777" w:rsidR="00E64838" w:rsidRDefault="00000000" w:rsidP="00F73B59">
            <w:pPr>
              <w:jc w:val="center"/>
            </w:pPr>
            <w:r>
              <w:t>3.229</w:t>
            </w:r>
          </w:p>
        </w:tc>
        <w:tc>
          <w:tcPr>
            <w:tcW w:w="2126" w:type="dxa"/>
          </w:tcPr>
          <w:p w14:paraId="3219D091" w14:textId="77777777" w:rsidR="00E64838" w:rsidRDefault="00000000" w:rsidP="00F73B59">
            <w:pPr>
              <w:jc w:val="center"/>
            </w:pPr>
            <w:r>
              <w:t>2.358</w:t>
            </w:r>
          </w:p>
        </w:tc>
      </w:tr>
      <w:tr w:rsidR="00E64838" w14:paraId="152E783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A46929D" w14:textId="77777777" w:rsidR="00E64838" w:rsidRDefault="00000000" w:rsidP="00F73B59">
            <w:pPr>
              <w:jc w:val="center"/>
            </w:pPr>
            <w:r>
              <w:t>2.789</w:t>
            </w:r>
          </w:p>
        </w:tc>
        <w:tc>
          <w:tcPr>
            <w:tcW w:w="2126" w:type="dxa"/>
          </w:tcPr>
          <w:p w14:paraId="70735FC8" w14:textId="77777777" w:rsidR="00E64838" w:rsidRDefault="00000000" w:rsidP="00F73B59">
            <w:pPr>
              <w:jc w:val="center"/>
            </w:pPr>
            <w:r>
              <w:t>2.314</w:t>
            </w:r>
          </w:p>
        </w:tc>
      </w:tr>
      <w:tr w:rsidR="00E64838" w14:paraId="321F00B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2C59F15" w14:textId="77777777" w:rsidR="00E64838" w:rsidRDefault="00000000" w:rsidP="00F73B59">
            <w:pPr>
              <w:jc w:val="center"/>
            </w:pPr>
            <w:r>
              <w:t>10.073</w:t>
            </w:r>
          </w:p>
        </w:tc>
        <w:tc>
          <w:tcPr>
            <w:tcW w:w="2126" w:type="dxa"/>
          </w:tcPr>
          <w:p w14:paraId="6274B3B5" w14:textId="77777777" w:rsidR="00E64838" w:rsidRDefault="00000000" w:rsidP="00F73B59">
            <w:pPr>
              <w:jc w:val="center"/>
            </w:pPr>
            <w:r>
              <w:t>2.248</w:t>
            </w:r>
          </w:p>
        </w:tc>
      </w:tr>
      <w:tr w:rsidR="00E64838" w14:paraId="2D1F9EF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A6C58A1" w14:textId="77777777" w:rsidR="00E64838" w:rsidRDefault="00000000" w:rsidP="00F73B59">
            <w:pPr>
              <w:jc w:val="center"/>
            </w:pPr>
            <w:r>
              <w:t>1.141</w:t>
            </w:r>
          </w:p>
        </w:tc>
        <w:tc>
          <w:tcPr>
            <w:tcW w:w="2126" w:type="dxa"/>
          </w:tcPr>
          <w:p w14:paraId="59910FFF" w14:textId="77777777" w:rsidR="00E64838" w:rsidRDefault="00000000" w:rsidP="00F73B59">
            <w:pPr>
              <w:jc w:val="center"/>
            </w:pPr>
            <w:r>
              <w:t>1.715</w:t>
            </w:r>
          </w:p>
        </w:tc>
      </w:tr>
      <w:tr w:rsidR="00E64838" w14:paraId="2677176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122A188" w14:textId="77777777" w:rsidR="00E64838" w:rsidRDefault="00000000" w:rsidP="00F73B59">
            <w:pPr>
              <w:jc w:val="center"/>
            </w:pPr>
            <w:r>
              <w:t>0.214</w:t>
            </w:r>
          </w:p>
        </w:tc>
        <w:tc>
          <w:tcPr>
            <w:tcW w:w="2126" w:type="dxa"/>
          </w:tcPr>
          <w:p w14:paraId="189BA78A" w14:textId="77777777" w:rsidR="00E64838" w:rsidRDefault="00000000" w:rsidP="00F73B59">
            <w:pPr>
              <w:jc w:val="center"/>
            </w:pPr>
            <w:r>
              <w:t>1.415</w:t>
            </w:r>
          </w:p>
        </w:tc>
      </w:tr>
      <w:tr w:rsidR="00E64838" w14:paraId="27DB77D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1C97BB9" w14:textId="77777777" w:rsidR="00E64838" w:rsidRDefault="00000000" w:rsidP="00F73B59">
            <w:pPr>
              <w:jc w:val="center"/>
            </w:pPr>
            <w:r>
              <w:t>0.324</w:t>
            </w:r>
          </w:p>
        </w:tc>
        <w:tc>
          <w:tcPr>
            <w:tcW w:w="2126" w:type="dxa"/>
          </w:tcPr>
          <w:p w14:paraId="699C2F9D" w14:textId="77777777" w:rsidR="00E64838" w:rsidRDefault="00000000" w:rsidP="00F73B59">
            <w:pPr>
              <w:jc w:val="center"/>
            </w:pPr>
            <w:r>
              <w:t>1.203</w:t>
            </w:r>
          </w:p>
        </w:tc>
      </w:tr>
      <w:tr w:rsidR="00E64838" w14:paraId="406A19B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9918332" w14:textId="77777777" w:rsidR="00E64838" w:rsidRDefault="00000000" w:rsidP="00F73B59">
            <w:pPr>
              <w:jc w:val="center"/>
            </w:pPr>
            <w:r>
              <w:t>3.781</w:t>
            </w:r>
          </w:p>
        </w:tc>
        <w:tc>
          <w:tcPr>
            <w:tcW w:w="2126" w:type="dxa"/>
          </w:tcPr>
          <w:p w14:paraId="4E62D3F4" w14:textId="77777777" w:rsidR="00E64838" w:rsidRDefault="00000000" w:rsidP="00F73B59">
            <w:pPr>
              <w:jc w:val="center"/>
            </w:pPr>
            <w:r>
              <w:t>1.129</w:t>
            </w:r>
          </w:p>
        </w:tc>
      </w:tr>
      <w:tr w:rsidR="00E64838" w14:paraId="0D13214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1699F21" w14:textId="77777777" w:rsidR="00E64838" w:rsidRDefault="00000000" w:rsidP="00F73B59">
            <w:pPr>
              <w:jc w:val="center"/>
            </w:pPr>
            <w:r>
              <w:t>1.808</w:t>
            </w:r>
          </w:p>
        </w:tc>
        <w:tc>
          <w:tcPr>
            <w:tcW w:w="2126" w:type="dxa"/>
          </w:tcPr>
          <w:p w14:paraId="0C0A956D" w14:textId="77777777" w:rsidR="00E64838" w:rsidRDefault="00000000" w:rsidP="00F73B59">
            <w:pPr>
              <w:jc w:val="center"/>
            </w:pPr>
            <w:r>
              <w:t>0.797</w:t>
            </w:r>
          </w:p>
        </w:tc>
      </w:tr>
      <w:tr w:rsidR="00E64838" w14:paraId="20343E4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1F19BB5" w14:textId="77777777" w:rsidR="00E64838" w:rsidRDefault="00000000" w:rsidP="00F73B59">
            <w:pPr>
              <w:jc w:val="center"/>
            </w:pPr>
            <w:r>
              <w:t>0.607</w:t>
            </w:r>
          </w:p>
        </w:tc>
        <w:tc>
          <w:tcPr>
            <w:tcW w:w="2126" w:type="dxa"/>
          </w:tcPr>
          <w:p w14:paraId="1CEF3796" w14:textId="77777777" w:rsidR="00E64838" w:rsidRDefault="00000000" w:rsidP="00F73B59">
            <w:pPr>
              <w:jc w:val="center"/>
            </w:pPr>
            <w:r>
              <w:t>0.353</w:t>
            </w:r>
          </w:p>
        </w:tc>
      </w:tr>
      <w:tr w:rsidR="00E64838" w14:paraId="4444C20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F44DF0A" w14:textId="77777777" w:rsidR="00E64838" w:rsidRDefault="00000000" w:rsidP="00F73B59">
            <w:pPr>
              <w:jc w:val="center"/>
            </w:pPr>
            <w:r>
              <w:t>0.49</w:t>
            </w:r>
          </w:p>
        </w:tc>
        <w:tc>
          <w:tcPr>
            <w:tcW w:w="2126" w:type="dxa"/>
          </w:tcPr>
          <w:p w14:paraId="602D488A" w14:textId="77777777" w:rsidR="00E64838" w:rsidRDefault="00000000" w:rsidP="00F73B59">
            <w:pPr>
              <w:jc w:val="center"/>
            </w:pPr>
            <w:r>
              <w:t>0.463</w:t>
            </w:r>
          </w:p>
        </w:tc>
      </w:tr>
      <w:tr w:rsidR="00E64838" w14:paraId="2611B45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CD475F7" w14:textId="77777777" w:rsidR="00E64838" w:rsidRDefault="00000000" w:rsidP="00F73B59">
            <w:pPr>
              <w:jc w:val="center"/>
            </w:pPr>
            <w:r>
              <w:t>0.614</w:t>
            </w:r>
          </w:p>
        </w:tc>
        <w:tc>
          <w:tcPr>
            <w:tcW w:w="2126" w:type="dxa"/>
          </w:tcPr>
          <w:p w14:paraId="1DBE3C08" w14:textId="77777777" w:rsidR="00E64838" w:rsidRDefault="00000000" w:rsidP="00F73B59">
            <w:pPr>
              <w:jc w:val="center"/>
            </w:pPr>
            <w:r>
              <w:t>0.936</w:t>
            </w:r>
          </w:p>
        </w:tc>
      </w:tr>
      <w:tr w:rsidR="00E64838" w14:paraId="5C686CC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03FE7EA" w14:textId="77777777" w:rsidR="00E64838" w:rsidRDefault="00000000" w:rsidP="00F73B59">
            <w:pPr>
              <w:jc w:val="center"/>
            </w:pPr>
            <w:r>
              <w:t>0.632</w:t>
            </w:r>
          </w:p>
        </w:tc>
        <w:tc>
          <w:tcPr>
            <w:tcW w:w="2126" w:type="dxa"/>
          </w:tcPr>
          <w:p w14:paraId="7EB0B6F9" w14:textId="77777777" w:rsidR="00E64838" w:rsidRDefault="00000000" w:rsidP="00F73B59">
            <w:pPr>
              <w:jc w:val="center"/>
            </w:pPr>
            <w:r>
              <w:t>0.966</w:t>
            </w:r>
          </w:p>
        </w:tc>
      </w:tr>
      <w:tr w:rsidR="00E64838" w14:paraId="660F6B9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D223E73" w14:textId="77777777" w:rsidR="00E64838" w:rsidRDefault="00000000" w:rsidP="00F73B59">
            <w:pPr>
              <w:jc w:val="center"/>
            </w:pPr>
            <w:r>
              <w:t>0.612</w:t>
            </w:r>
          </w:p>
        </w:tc>
        <w:tc>
          <w:tcPr>
            <w:tcW w:w="2126" w:type="dxa"/>
          </w:tcPr>
          <w:p w14:paraId="15C29D0B" w14:textId="77777777" w:rsidR="00E64838" w:rsidRDefault="00000000" w:rsidP="00F73B59">
            <w:pPr>
              <w:jc w:val="center"/>
            </w:pPr>
            <w:r>
              <w:t>0.988</w:t>
            </w:r>
          </w:p>
        </w:tc>
      </w:tr>
      <w:tr w:rsidR="00E64838" w14:paraId="4181E8C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8A03DD9" w14:textId="77777777" w:rsidR="00E64838" w:rsidRDefault="00000000" w:rsidP="00F73B59">
            <w:pPr>
              <w:jc w:val="center"/>
            </w:pPr>
            <w:r>
              <w:t>0.563</w:t>
            </w:r>
          </w:p>
        </w:tc>
        <w:tc>
          <w:tcPr>
            <w:tcW w:w="2126" w:type="dxa"/>
          </w:tcPr>
          <w:p w14:paraId="3671A98A" w14:textId="77777777" w:rsidR="00E64838" w:rsidRDefault="00000000" w:rsidP="00F73B59">
            <w:pPr>
              <w:jc w:val="center"/>
            </w:pPr>
            <w:r>
              <w:t>0.964</w:t>
            </w:r>
          </w:p>
        </w:tc>
      </w:tr>
      <w:tr w:rsidR="00E64838" w14:paraId="6362D91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FCBE55F" w14:textId="77777777" w:rsidR="00E64838" w:rsidRDefault="00000000" w:rsidP="00F73B59">
            <w:pPr>
              <w:jc w:val="center"/>
            </w:pPr>
            <w:r>
              <w:t>0.992</w:t>
            </w:r>
          </w:p>
        </w:tc>
        <w:tc>
          <w:tcPr>
            <w:tcW w:w="2126" w:type="dxa"/>
          </w:tcPr>
          <w:p w14:paraId="3C2B4780" w14:textId="77777777" w:rsidR="00E64838" w:rsidRDefault="00000000" w:rsidP="00F73B59">
            <w:pPr>
              <w:jc w:val="center"/>
            </w:pPr>
            <w:r>
              <w:t>1.065</w:t>
            </w:r>
          </w:p>
        </w:tc>
      </w:tr>
      <w:tr w:rsidR="00E64838" w14:paraId="3EE073E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22FD851" w14:textId="77777777" w:rsidR="00E64838" w:rsidRDefault="00000000" w:rsidP="00F73B59">
            <w:pPr>
              <w:jc w:val="center"/>
            </w:pPr>
            <w:r>
              <w:t>1.392</w:t>
            </w:r>
          </w:p>
        </w:tc>
        <w:tc>
          <w:tcPr>
            <w:tcW w:w="2126" w:type="dxa"/>
          </w:tcPr>
          <w:p w14:paraId="608A90C3" w14:textId="77777777" w:rsidR="00E64838" w:rsidRDefault="00000000" w:rsidP="00F73B59">
            <w:pPr>
              <w:jc w:val="center"/>
            </w:pPr>
            <w:r>
              <w:t>1.148</w:t>
            </w:r>
          </w:p>
        </w:tc>
      </w:tr>
      <w:tr w:rsidR="00E64838" w14:paraId="51A127A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3CBA123" w14:textId="77777777" w:rsidR="00E64838" w:rsidRDefault="00000000" w:rsidP="00F73B59">
            <w:pPr>
              <w:jc w:val="center"/>
            </w:pPr>
            <w:r>
              <w:t>1.85</w:t>
            </w:r>
          </w:p>
        </w:tc>
        <w:tc>
          <w:tcPr>
            <w:tcW w:w="2126" w:type="dxa"/>
          </w:tcPr>
          <w:p w14:paraId="75F1A057" w14:textId="77777777" w:rsidR="00E64838" w:rsidRDefault="00000000" w:rsidP="00F73B59">
            <w:pPr>
              <w:jc w:val="center"/>
            </w:pPr>
            <w:r>
              <w:t>1.279</w:t>
            </w:r>
          </w:p>
        </w:tc>
      </w:tr>
      <w:tr w:rsidR="00E64838" w14:paraId="7D81828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E7A5FC6" w14:textId="77777777" w:rsidR="00E64838" w:rsidRDefault="00000000" w:rsidP="00F73B59">
            <w:pPr>
              <w:jc w:val="center"/>
            </w:pPr>
            <w:r>
              <w:t>2.003</w:t>
            </w:r>
          </w:p>
        </w:tc>
        <w:tc>
          <w:tcPr>
            <w:tcW w:w="2126" w:type="dxa"/>
          </w:tcPr>
          <w:p w14:paraId="27B8F451" w14:textId="77777777" w:rsidR="00E64838" w:rsidRDefault="00000000" w:rsidP="00F73B59">
            <w:pPr>
              <w:jc w:val="center"/>
            </w:pPr>
            <w:r>
              <w:t>1.387</w:t>
            </w:r>
          </w:p>
        </w:tc>
      </w:tr>
      <w:tr w:rsidR="00E64838" w14:paraId="62860ED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C79F465" w14:textId="77777777" w:rsidR="00E64838" w:rsidRDefault="00000000" w:rsidP="00F73B59">
            <w:pPr>
              <w:jc w:val="center"/>
            </w:pPr>
            <w:r>
              <w:t>2.157</w:t>
            </w:r>
          </w:p>
        </w:tc>
        <w:tc>
          <w:tcPr>
            <w:tcW w:w="2126" w:type="dxa"/>
          </w:tcPr>
          <w:p w14:paraId="1DA1C818" w14:textId="77777777" w:rsidR="00E64838" w:rsidRDefault="00000000" w:rsidP="00F73B59">
            <w:pPr>
              <w:jc w:val="center"/>
            </w:pPr>
            <w:r>
              <w:t>1.482</w:t>
            </w:r>
          </w:p>
        </w:tc>
      </w:tr>
      <w:tr w:rsidR="00E64838" w14:paraId="1CE798C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BF545CC" w14:textId="77777777" w:rsidR="00E64838" w:rsidRDefault="00000000" w:rsidP="00F73B59">
            <w:pPr>
              <w:jc w:val="center"/>
            </w:pPr>
            <w:r>
              <w:t>4.283</w:t>
            </w:r>
          </w:p>
        </w:tc>
        <w:tc>
          <w:tcPr>
            <w:tcW w:w="2126" w:type="dxa"/>
          </w:tcPr>
          <w:p w14:paraId="1B837336" w14:textId="77777777" w:rsidR="00E64838" w:rsidRDefault="00000000" w:rsidP="00F73B59">
            <w:pPr>
              <w:jc w:val="center"/>
            </w:pPr>
            <w:r>
              <w:t>2.071</w:t>
            </w:r>
          </w:p>
        </w:tc>
      </w:tr>
      <w:tr w:rsidR="00E64838" w14:paraId="0025B84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BDC48E1" w14:textId="77777777" w:rsidR="00E64838" w:rsidRDefault="00000000" w:rsidP="00F73B59">
            <w:pPr>
              <w:jc w:val="center"/>
            </w:pPr>
            <w:r>
              <w:t>6.141</w:t>
            </w:r>
          </w:p>
        </w:tc>
        <w:tc>
          <w:tcPr>
            <w:tcW w:w="2126" w:type="dxa"/>
          </w:tcPr>
          <w:p w14:paraId="4CE4C9FC" w14:textId="77777777" w:rsidR="00E64838" w:rsidRDefault="00000000" w:rsidP="00F73B59">
            <w:pPr>
              <w:jc w:val="center"/>
            </w:pPr>
            <w:r>
              <w:t>2.771</w:t>
            </w:r>
          </w:p>
        </w:tc>
      </w:tr>
      <w:tr w:rsidR="00E64838" w14:paraId="7C6B492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21ADBE0" w14:textId="77777777" w:rsidR="00E64838" w:rsidRDefault="00000000" w:rsidP="00F73B59">
            <w:pPr>
              <w:jc w:val="center"/>
            </w:pPr>
            <w:r>
              <w:t>6.433</w:t>
            </w:r>
          </w:p>
        </w:tc>
        <w:tc>
          <w:tcPr>
            <w:tcW w:w="2126" w:type="dxa"/>
          </w:tcPr>
          <w:p w14:paraId="1B71EBAF" w14:textId="77777777" w:rsidR="00E64838" w:rsidRDefault="00000000" w:rsidP="00F73B59">
            <w:pPr>
              <w:jc w:val="center"/>
            </w:pPr>
            <w:r>
              <w:t>3.337</w:t>
            </w:r>
          </w:p>
        </w:tc>
      </w:tr>
      <w:tr w:rsidR="00E64838" w14:paraId="61C987D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AE14570" w14:textId="77777777" w:rsidR="00E64838" w:rsidRDefault="00000000" w:rsidP="00F73B59">
            <w:pPr>
              <w:jc w:val="center"/>
            </w:pPr>
            <w:r>
              <w:t>6.769</w:t>
            </w:r>
          </w:p>
        </w:tc>
        <w:tc>
          <w:tcPr>
            <w:tcW w:w="2126" w:type="dxa"/>
          </w:tcPr>
          <w:p w14:paraId="6F31BA6B" w14:textId="77777777" w:rsidR="00E64838" w:rsidRDefault="00000000" w:rsidP="00F73B59">
            <w:pPr>
              <w:jc w:val="center"/>
            </w:pPr>
            <w:r>
              <w:t>3.683</w:t>
            </w:r>
          </w:p>
        </w:tc>
      </w:tr>
      <w:tr w:rsidR="00E64838" w14:paraId="01DD6AA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B6C3AF7" w14:textId="77777777" w:rsidR="00E64838" w:rsidRDefault="00000000" w:rsidP="00F73B59">
            <w:pPr>
              <w:jc w:val="center"/>
            </w:pPr>
            <w:r>
              <w:t>6.476</w:t>
            </w:r>
          </w:p>
        </w:tc>
        <w:tc>
          <w:tcPr>
            <w:tcW w:w="2126" w:type="dxa"/>
          </w:tcPr>
          <w:p w14:paraId="521EC7A2" w14:textId="77777777" w:rsidR="00E64838" w:rsidRDefault="00000000" w:rsidP="00F73B59">
            <w:pPr>
              <w:jc w:val="center"/>
            </w:pPr>
            <w:r>
              <w:t>3.868</w:t>
            </w:r>
          </w:p>
        </w:tc>
      </w:tr>
      <w:tr w:rsidR="00E64838" w14:paraId="3C59523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650F8C9" w14:textId="77777777" w:rsidR="00E64838" w:rsidRDefault="00000000" w:rsidP="00F73B59">
            <w:pPr>
              <w:jc w:val="center"/>
            </w:pPr>
            <w:r>
              <w:t>6.724</w:t>
            </w:r>
          </w:p>
        </w:tc>
        <w:tc>
          <w:tcPr>
            <w:tcW w:w="2126" w:type="dxa"/>
          </w:tcPr>
          <w:p w14:paraId="0B64FD62" w14:textId="77777777" w:rsidR="00E64838" w:rsidRDefault="00000000" w:rsidP="00F73B59">
            <w:pPr>
              <w:jc w:val="center"/>
            </w:pPr>
            <w:r>
              <w:t>4.089</w:t>
            </w:r>
          </w:p>
        </w:tc>
      </w:tr>
      <w:tr w:rsidR="00E64838" w14:paraId="7A49089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9B42255" w14:textId="77777777" w:rsidR="00E64838" w:rsidRDefault="00000000" w:rsidP="00F73B59">
            <w:pPr>
              <w:jc w:val="center"/>
            </w:pPr>
            <w:r>
              <w:t>5.539</w:t>
            </w:r>
          </w:p>
        </w:tc>
        <w:tc>
          <w:tcPr>
            <w:tcW w:w="2126" w:type="dxa"/>
          </w:tcPr>
          <w:p w14:paraId="1E95F79D" w14:textId="77777777" w:rsidR="00E64838" w:rsidRDefault="00000000" w:rsidP="00F73B59">
            <w:pPr>
              <w:jc w:val="center"/>
            </w:pPr>
            <w:r>
              <w:t>3.972</w:t>
            </w:r>
          </w:p>
        </w:tc>
      </w:tr>
      <w:tr w:rsidR="00E64838" w14:paraId="016822B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EDC7348" w14:textId="77777777" w:rsidR="00E64838" w:rsidRDefault="00000000" w:rsidP="00F73B59">
            <w:pPr>
              <w:jc w:val="center"/>
            </w:pPr>
            <w:r>
              <w:t>5.743</w:t>
            </w:r>
          </w:p>
        </w:tc>
        <w:tc>
          <w:tcPr>
            <w:tcW w:w="2126" w:type="dxa"/>
          </w:tcPr>
          <w:p w14:paraId="4A3F81EC" w14:textId="77777777" w:rsidR="00E64838" w:rsidRDefault="00000000" w:rsidP="00F73B59">
            <w:pPr>
              <w:jc w:val="center"/>
            </w:pPr>
            <w:r>
              <w:t>3.948</w:t>
            </w:r>
          </w:p>
        </w:tc>
      </w:tr>
      <w:tr w:rsidR="00E64838" w14:paraId="75C8BC4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30964A2" w14:textId="77777777" w:rsidR="00E64838" w:rsidRDefault="00000000" w:rsidP="00F73B59">
            <w:pPr>
              <w:jc w:val="center"/>
            </w:pPr>
            <w:r>
              <w:t>5.92</w:t>
            </w:r>
          </w:p>
        </w:tc>
        <w:tc>
          <w:tcPr>
            <w:tcW w:w="2126" w:type="dxa"/>
          </w:tcPr>
          <w:p w14:paraId="6A6668A0" w14:textId="77777777" w:rsidR="00E64838" w:rsidRDefault="00000000" w:rsidP="00F73B59">
            <w:pPr>
              <w:jc w:val="center"/>
            </w:pPr>
            <w:r>
              <w:t>3.98</w:t>
            </w:r>
          </w:p>
        </w:tc>
      </w:tr>
      <w:tr w:rsidR="00E64838" w14:paraId="03CAA3D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0EC7CA3" w14:textId="77777777" w:rsidR="00E64838" w:rsidRDefault="00000000" w:rsidP="00F73B59">
            <w:pPr>
              <w:jc w:val="center"/>
            </w:pPr>
            <w:r>
              <w:t>5.446</w:t>
            </w:r>
          </w:p>
        </w:tc>
        <w:tc>
          <w:tcPr>
            <w:tcW w:w="2126" w:type="dxa"/>
          </w:tcPr>
          <w:p w14:paraId="7B764890" w14:textId="77777777" w:rsidR="00E64838" w:rsidRDefault="00000000" w:rsidP="00F73B59">
            <w:pPr>
              <w:jc w:val="center"/>
            </w:pPr>
            <w:r>
              <w:t>3.911</w:t>
            </w:r>
          </w:p>
        </w:tc>
      </w:tr>
      <w:tr w:rsidR="00E64838" w14:paraId="7CAFCB3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FFD3054" w14:textId="77777777" w:rsidR="00E64838" w:rsidRDefault="00000000" w:rsidP="00F73B59">
            <w:pPr>
              <w:jc w:val="center"/>
            </w:pPr>
            <w:r>
              <w:t>5.61</w:t>
            </w:r>
          </w:p>
        </w:tc>
        <w:tc>
          <w:tcPr>
            <w:tcW w:w="2126" w:type="dxa"/>
          </w:tcPr>
          <w:p w14:paraId="7F33AE39" w14:textId="77777777" w:rsidR="00E64838" w:rsidRDefault="00000000" w:rsidP="00F73B59">
            <w:pPr>
              <w:jc w:val="center"/>
            </w:pPr>
            <w:r>
              <w:t>3.952</w:t>
            </w:r>
          </w:p>
        </w:tc>
      </w:tr>
      <w:tr w:rsidR="00E64838" w14:paraId="35C98DF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F152A8A" w14:textId="77777777" w:rsidR="00E64838" w:rsidRDefault="00000000" w:rsidP="00F73B59">
            <w:pPr>
              <w:jc w:val="center"/>
            </w:pPr>
            <w:r>
              <w:t>5.276</w:t>
            </w:r>
          </w:p>
        </w:tc>
        <w:tc>
          <w:tcPr>
            <w:tcW w:w="2126" w:type="dxa"/>
          </w:tcPr>
          <w:p w14:paraId="6A0DFDAC" w14:textId="77777777" w:rsidR="00E64838" w:rsidRDefault="00000000" w:rsidP="00F73B59">
            <w:pPr>
              <w:jc w:val="center"/>
            </w:pPr>
            <w:r>
              <w:t>3.878</w:t>
            </w:r>
          </w:p>
        </w:tc>
      </w:tr>
      <w:tr w:rsidR="00E64838" w14:paraId="364A2EC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0583ECF" w14:textId="77777777" w:rsidR="00E64838" w:rsidRDefault="00000000" w:rsidP="00F73B59">
            <w:pPr>
              <w:jc w:val="center"/>
            </w:pPr>
            <w:r>
              <w:lastRenderedPageBreak/>
              <w:t>5.535</w:t>
            </w:r>
          </w:p>
        </w:tc>
        <w:tc>
          <w:tcPr>
            <w:tcW w:w="2126" w:type="dxa"/>
          </w:tcPr>
          <w:p w14:paraId="246E4B44" w14:textId="77777777" w:rsidR="00E64838" w:rsidRDefault="00000000" w:rsidP="00F73B59">
            <w:pPr>
              <w:jc w:val="center"/>
            </w:pPr>
            <w:r>
              <w:t>3.956</w:t>
            </w:r>
          </w:p>
        </w:tc>
      </w:tr>
      <w:tr w:rsidR="00E64838" w14:paraId="773A6AE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6F1F956" w14:textId="77777777" w:rsidR="00E64838" w:rsidRDefault="00000000" w:rsidP="00F73B59">
            <w:pPr>
              <w:jc w:val="center"/>
            </w:pPr>
            <w:r>
              <w:t>5.493</w:t>
            </w:r>
          </w:p>
        </w:tc>
        <w:tc>
          <w:tcPr>
            <w:tcW w:w="2126" w:type="dxa"/>
          </w:tcPr>
          <w:p w14:paraId="1BF73F0C" w14:textId="77777777" w:rsidR="00E64838" w:rsidRDefault="00000000" w:rsidP="00F73B59">
            <w:pPr>
              <w:jc w:val="center"/>
            </w:pPr>
            <w:r>
              <w:t>3.977</w:t>
            </w:r>
          </w:p>
        </w:tc>
      </w:tr>
      <w:tr w:rsidR="00E64838" w14:paraId="2A21EF6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724EF73" w14:textId="77777777" w:rsidR="00E64838" w:rsidRDefault="00000000" w:rsidP="00F73B59">
            <w:pPr>
              <w:jc w:val="center"/>
            </w:pPr>
            <w:r>
              <w:t>4.654</w:t>
            </w:r>
          </w:p>
        </w:tc>
        <w:tc>
          <w:tcPr>
            <w:tcW w:w="2126" w:type="dxa"/>
          </w:tcPr>
          <w:p w14:paraId="7F02D13C" w14:textId="77777777" w:rsidR="00E64838" w:rsidRDefault="00000000" w:rsidP="00F73B59">
            <w:pPr>
              <w:jc w:val="center"/>
            </w:pPr>
            <w:r>
              <w:t>3.826</w:t>
            </w:r>
          </w:p>
        </w:tc>
      </w:tr>
      <w:tr w:rsidR="00E64838" w14:paraId="7892227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2EAC930" w14:textId="77777777" w:rsidR="00E64838" w:rsidRDefault="00000000" w:rsidP="00F73B59">
            <w:pPr>
              <w:jc w:val="center"/>
            </w:pPr>
            <w:r>
              <w:t>4.164</w:t>
            </w:r>
          </w:p>
        </w:tc>
        <w:tc>
          <w:tcPr>
            <w:tcW w:w="2126" w:type="dxa"/>
          </w:tcPr>
          <w:p w14:paraId="3435372A" w14:textId="77777777" w:rsidR="00E64838" w:rsidRDefault="00000000" w:rsidP="00F73B59">
            <w:pPr>
              <w:jc w:val="center"/>
            </w:pPr>
            <w:r>
              <w:t>3.62</w:t>
            </w:r>
          </w:p>
        </w:tc>
      </w:tr>
      <w:tr w:rsidR="00E64838" w14:paraId="64462A5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9422C9E" w14:textId="77777777" w:rsidR="00E64838" w:rsidRDefault="00000000" w:rsidP="00F73B59">
            <w:pPr>
              <w:jc w:val="center"/>
            </w:pPr>
            <w:r>
              <w:t>4.401</w:t>
            </w:r>
          </w:p>
        </w:tc>
        <w:tc>
          <w:tcPr>
            <w:tcW w:w="2126" w:type="dxa"/>
          </w:tcPr>
          <w:p w14:paraId="1AB67228" w14:textId="77777777" w:rsidR="00E64838" w:rsidRDefault="00000000" w:rsidP="00F73B59">
            <w:pPr>
              <w:jc w:val="center"/>
            </w:pPr>
            <w:r>
              <w:t>3.563</w:t>
            </w:r>
          </w:p>
        </w:tc>
      </w:tr>
      <w:tr w:rsidR="00E64838" w14:paraId="35032E5E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2D251B2" w14:textId="77777777" w:rsidR="00E64838" w:rsidRDefault="00000000" w:rsidP="00F73B59">
            <w:pPr>
              <w:jc w:val="center"/>
            </w:pPr>
            <w:r>
              <w:t>4.68</w:t>
            </w:r>
          </w:p>
        </w:tc>
        <w:tc>
          <w:tcPr>
            <w:tcW w:w="2126" w:type="dxa"/>
          </w:tcPr>
          <w:p w14:paraId="09950590" w14:textId="77777777" w:rsidR="00E64838" w:rsidRDefault="00000000" w:rsidP="00F73B59">
            <w:pPr>
              <w:jc w:val="center"/>
            </w:pPr>
            <w:r>
              <w:t>3.633</w:t>
            </w:r>
          </w:p>
        </w:tc>
      </w:tr>
      <w:tr w:rsidR="00E64838" w14:paraId="66F2C1F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616A9CF" w14:textId="77777777" w:rsidR="00E64838" w:rsidRDefault="00000000" w:rsidP="00F73B59">
            <w:pPr>
              <w:jc w:val="center"/>
            </w:pPr>
            <w:r>
              <w:t>4.635</w:t>
            </w:r>
          </w:p>
        </w:tc>
        <w:tc>
          <w:tcPr>
            <w:tcW w:w="2126" w:type="dxa"/>
          </w:tcPr>
          <w:p w14:paraId="3E7D45FD" w14:textId="77777777" w:rsidR="00E64838" w:rsidRDefault="00000000" w:rsidP="00F73B59">
            <w:pPr>
              <w:jc w:val="center"/>
            </w:pPr>
            <w:r>
              <w:t>3.643</w:t>
            </w:r>
          </w:p>
        </w:tc>
      </w:tr>
      <w:tr w:rsidR="00E64838" w14:paraId="2D8EC07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A071BE3" w14:textId="77777777" w:rsidR="00E64838" w:rsidRDefault="00000000" w:rsidP="00F73B59">
            <w:pPr>
              <w:jc w:val="center"/>
            </w:pPr>
            <w:r>
              <w:t>4.134</w:t>
            </w:r>
          </w:p>
        </w:tc>
        <w:tc>
          <w:tcPr>
            <w:tcW w:w="2126" w:type="dxa"/>
          </w:tcPr>
          <w:p w14:paraId="4DC58511" w14:textId="77777777" w:rsidR="00E64838" w:rsidRDefault="00000000" w:rsidP="00F73B59">
            <w:pPr>
              <w:jc w:val="center"/>
            </w:pPr>
            <w:r>
              <w:t>3.517</w:t>
            </w:r>
          </w:p>
        </w:tc>
      </w:tr>
      <w:tr w:rsidR="00E64838" w14:paraId="60CD683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87A15D4" w14:textId="77777777" w:rsidR="00E64838" w:rsidRDefault="00000000" w:rsidP="00F73B59">
            <w:pPr>
              <w:jc w:val="center"/>
            </w:pPr>
            <w:r>
              <w:t>3.89</w:t>
            </w:r>
          </w:p>
        </w:tc>
        <w:tc>
          <w:tcPr>
            <w:tcW w:w="2126" w:type="dxa"/>
          </w:tcPr>
          <w:p w14:paraId="5EA4513D" w14:textId="77777777" w:rsidR="00E64838" w:rsidRDefault="00000000" w:rsidP="00F73B59">
            <w:pPr>
              <w:jc w:val="center"/>
            </w:pPr>
            <w:r>
              <w:t>3.387</w:t>
            </w:r>
          </w:p>
        </w:tc>
      </w:tr>
      <w:tr w:rsidR="00E64838" w14:paraId="6CC0BB18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3245575" w14:textId="77777777" w:rsidR="00E64838" w:rsidRDefault="00000000" w:rsidP="00F73B59">
            <w:pPr>
              <w:jc w:val="center"/>
            </w:pPr>
            <w:r>
              <w:t>3.77</w:t>
            </w:r>
          </w:p>
        </w:tc>
        <w:tc>
          <w:tcPr>
            <w:tcW w:w="2126" w:type="dxa"/>
          </w:tcPr>
          <w:p w14:paraId="63EF41EB" w14:textId="77777777" w:rsidR="00E64838" w:rsidRDefault="00000000" w:rsidP="00F73B59">
            <w:pPr>
              <w:jc w:val="center"/>
            </w:pPr>
            <w:r>
              <w:t>3.279</w:t>
            </w:r>
          </w:p>
        </w:tc>
      </w:tr>
      <w:tr w:rsidR="00E64838" w14:paraId="53D8754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8D6890C" w14:textId="77777777" w:rsidR="00E64838" w:rsidRDefault="00000000" w:rsidP="00F73B59">
            <w:pPr>
              <w:jc w:val="center"/>
            </w:pPr>
            <w:r>
              <w:t>4.591</w:t>
            </w:r>
          </w:p>
        </w:tc>
        <w:tc>
          <w:tcPr>
            <w:tcW w:w="2126" w:type="dxa"/>
          </w:tcPr>
          <w:p w14:paraId="1954589E" w14:textId="77777777" w:rsidR="00E64838" w:rsidRDefault="00000000" w:rsidP="00F73B59">
            <w:pPr>
              <w:jc w:val="center"/>
            </w:pPr>
            <w:r>
              <w:t>3.482</w:t>
            </w:r>
          </w:p>
        </w:tc>
      </w:tr>
      <w:tr w:rsidR="00E64838" w14:paraId="2170B4D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217CA09" w14:textId="77777777" w:rsidR="00E64838" w:rsidRDefault="00000000" w:rsidP="00F73B59">
            <w:pPr>
              <w:jc w:val="center"/>
            </w:pPr>
            <w:r>
              <w:t>5.006</w:t>
            </w:r>
          </w:p>
        </w:tc>
        <w:tc>
          <w:tcPr>
            <w:tcW w:w="2126" w:type="dxa"/>
          </w:tcPr>
          <w:p w14:paraId="55AE794F" w14:textId="77777777" w:rsidR="00E64838" w:rsidRDefault="00000000" w:rsidP="00F73B59">
            <w:pPr>
              <w:jc w:val="center"/>
            </w:pPr>
            <w:r>
              <w:t>3.785</w:t>
            </w:r>
          </w:p>
        </w:tc>
      </w:tr>
      <w:tr w:rsidR="00E64838" w14:paraId="084230B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BD5D66B" w14:textId="77777777" w:rsidR="00E64838" w:rsidRDefault="00000000" w:rsidP="00F73B59">
            <w:pPr>
              <w:jc w:val="center"/>
            </w:pPr>
            <w:r>
              <w:t>1.008</w:t>
            </w:r>
          </w:p>
        </w:tc>
        <w:tc>
          <w:tcPr>
            <w:tcW w:w="2126" w:type="dxa"/>
          </w:tcPr>
          <w:p w14:paraId="558FC9EB" w14:textId="77777777" w:rsidR="00E64838" w:rsidRDefault="00000000" w:rsidP="00F73B59">
            <w:pPr>
              <w:jc w:val="center"/>
            </w:pPr>
            <w:r>
              <w:t>1.732</w:t>
            </w:r>
          </w:p>
        </w:tc>
      </w:tr>
      <w:tr w:rsidR="00E64838" w14:paraId="06DAC28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E547981" w14:textId="77777777" w:rsidR="00E64838" w:rsidRDefault="00000000" w:rsidP="00F73B59">
            <w:pPr>
              <w:jc w:val="center"/>
            </w:pPr>
            <w:r>
              <w:t>2.7</w:t>
            </w:r>
          </w:p>
        </w:tc>
        <w:tc>
          <w:tcPr>
            <w:tcW w:w="2126" w:type="dxa"/>
          </w:tcPr>
          <w:p w14:paraId="39C64891" w14:textId="77777777" w:rsidR="00E64838" w:rsidRDefault="00000000" w:rsidP="00F73B59">
            <w:pPr>
              <w:jc w:val="center"/>
            </w:pPr>
            <w:r>
              <w:t>1.159</w:t>
            </w:r>
          </w:p>
        </w:tc>
      </w:tr>
      <w:tr w:rsidR="00E64838" w14:paraId="745F1A66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164DB48" w14:textId="77777777" w:rsidR="00E64838" w:rsidRDefault="00000000" w:rsidP="00F73B59">
            <w:pPr>
              <w:jc w:val="center"/>
            </w:pPr>
            <w:r>
              <w:t>2.629</w:t>
            </w:r>
          </w:p>
        </w:tc>
        <w:tc>
          <w:tcPr>
            <w:tcW w:w="2126" w:type="dxa"/>
          </w:tcPr>
          <w:p w14:paraId="653D1BC4" w14:textId="77777777" w:rsidR="00E64838" w:rsidRDefault="00000000" w:rsidP="00F73B59">
            <w:pPr>
              <w:jc w:val="center"/>
            </w:pPr>
            <w:r>
              <w:t>0.862</w:t>
            </w:r>
          </w:p>
        </w:tc>
      </w:tr>
      <w:tr w:rsidR="00E64838" w14:paraId="276D9D7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F849FFB" w14:textId="77777777" w:rsidR="00E64838" w:rsidRDefault="00000000" w:rsidP="00F73B59">
            <w:pPr>
              <w:jc w:val="center"/>
            </w:pPr>
            <w:r>
              <w:t>1.993</w:t>
            </w:r>
          </w:p>
        </w:tc>
        <w:tc>
          <w:tcPr>
            <w:tcW w:w="2126" w:type="dxa"/>
          </w:tcPr>
          <w:p w14:paraId="1DFA53CD" w14:textId="77777777" w:rsidR="00E64838" w:rsidRDefault="00000000" w:rsidP="00F73B59">
            <w:pPr>
              <w:jc w:val="center"/>
            </w:pPr>
            <w:r>
              <w:t>0.694</w:t>
            </w:r>
          </w:p>
        </w:tc>
      </w:tr>
      <w:tr w:rsidR="00E64838" w14:paraId="0623CEB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33DB3D8" w14:textId="77777777" w:rsidR="00E64838" w:rsidRDefault="00000000" w:rsidP="00F73B59">
            <w:pPr>
              <w:jc w:val="center"/>
            </w:pPr>
            <w:r>
              <w:t>0.912</w:t>
            </w:r>
          </w:p>
        </w:tc>
        <w:tc>
          <w:tcPr>
            <w:tcW w:w="2126" w:type="dxa"/>
          </w:tcPr>
          <w:p w14:paraId="61293D5C" w14:textId="77777777" w:rsidR="00E64838" w:rsidRDefault="00000000" w:rsidP="00F73B59">
            <w:pPr>
              <w:jc w:val="center"/>
            </w:pPr>
            <w:r>
              <w:t>0.693</w:t>
            </w:r>
          </w:p>
        </w:tc>
      </w:tr>
      <w:tr w:rsidR="00E64838" w14:paraId="5883E79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6BED3BF" w14:textId="77777777" w:rsidR="00E64838" w:rsidRDefault="00000000" w:rsidP="00F73B59">
            <w:pPr>
              <w:jc w:val="center"/>
            </w:pPr>
            <w:r>
              <w:t>1.136</w:t>
            </w:r>
          </w:p>
        </w:tc>
        <w:tc>
          <w:tcPr>
            <w:tcW w:w="2126" w:type="dxa"/>
          </w:tcPr>
          <w:p w14:paraId="01CE0AE0" w14:textId="77777777" w:rsidR="00E64838" w:rsidRDefault="00000000" w:rsidP="00F73B59">
            <w:pPr>
              <w:jc w:val="center"/>
            </w:pPr>
            <w:r>
              <w:t>0.607</w:t>
            </w:r>
          </w:p>
        </w:tc>
      </w:tr>
      <w:tr w:rsidR="00E64838" w14:paraId="3F36A82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758C993" w14:textId="77777777" w:rsidR="00E64838" w:rsidRDefault="00000000" w:rsidP="00F73B59">
            <w:pPr>
              <w:jc w:val="center"/>
            </w:pPr>
            <w:r>
              <w:t>2.406</w:t>
            </w:r>
          </w:p>
        </w:tc>
        <w:tc>
          <w:tcPr>
            <w:tcW w:w="2126" w:type="dxa"/>
          </w:tcPr>
          <w:p w14:paraId="0439F9F4" w14:textId="77777777" w:rsidR="00E64838" w:rsidRDefault="00000000" w:rsidP="00F73B59">
            <w:pPr>
              <w:jc w:val="center"/>
            </w:pPr>
            <w:r>
              <w:t>0.284</w:t>
            </w:r>
          </w:p>
        </w:tc>
      </w:tr>
      <w:tr w:rsidR="00E64838" w14:paraId="65397B5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EDEE2CD" w14:textId="77777777" w:rsidR="00E64838" w:rsidRDefault="00000000" w:rsidP="00F73B59">
            <w:pPr>
              <w:jc w:val="center"/>
            </w:pPr>
            <w:r>
              <w:t>2.769</w:t>
            </w:r>
          </w:p>
        </w:tc>
        <w:tc>
          <w:tcPr>
            <w:tcW w:w="2126" w:type="dxa"/>
          </w:tcPr>
          <w:p w14:paraId="37AF9024" w14:textId="77777777" w:rsidR="00E64838" w:rsidRDefault="00000000" w:rsidP="00F73B59">
            <w:pPr>
              <w:jc w:val="center"/>
            </w:pPr>
            <w:r>
              <w:t>0.277</w:t>
            </w:r>
          </w:p>
        </w:tc>
      </w:tr>
      <w:tr w:rsidR="00E64838" w14:paraId="3AD7D94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93E60CB" w14:textId="77777777" w:rsidR="00E64838" w:rsidRDefault="00000000" w:rsidP="00F73B59">
            <w:pPr>
              <w:jc w:val="center"/>
            </w:pPr>
            <w:r>
              <w:t>2.878</w:t>
            </w:r>
          </w:p>
        </w:tc>
        <w:tc>
          <w:tcPr>
            <w:tcW w:w="2126" w:type="dxa"/>
          </w:tcPr>
          <w:p w14:paraId="19144CED" w14:textId="77777777" w:rsidR="00E64838" w:rsidRDefault="00000000" w:rsidP="00F73B59">
            <w:pPr>
              <w:jc w:val="center"/>
            </w:pPr>
            <w:r>
              <w:t>0.496</w:t>
            </w:r>
          </w:p>
        </w:tc>
      </w:tr>
      <w:tr w:rsidR="00E64838" w14:paraId="5A8004E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5B6F640" w14:textId="77777777" w:rsidR="00E64838" w:rsidRDefault="00000000" w:rsidP="00F73B59">
            <w:pPr>
              <w:jc w:val="center"/>
            </w:pPr>
            <w:r>
              <w:t>2.913</w:t>
            </w:r>
          </w:p>
        </w:tc>
        <w:tc>
          <w:tcPr>
            <w:tcW w:w="2126" w:type="dxa"/>
          </w:tcPr>
          <w:p w14:paraId="5711A1FB" w14:textId="77777777" w:rsidR="00E64838" w:rsidRDefault="00000000" w:rsidP="00F73B59">
            <w:pPr>
              <w:jc w:val="center"/>
            </w:pPr>
            <w:r>
              <w:t>0.779</w:t>
            </w:r>
          </w:p>
        </w:tc>
      </w:tr>
      <w:tr w:rsidR="00E64838" w14:paraId="60562D7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C481EC0" w14:textId="77777777" w:rsidR="00E64838" w:rsidRDefault="00000000" w:rsidP="00F73B59">
            <w:pPr>
              <w:jc w:val="center"/>
            </w:pPr>
            <w:r>
              <w:t>2.647</w:t>
            </w:r>
          </w:p>
        </w:tc>
        <w:tc>
          <w:tcPr>
            <w:tcW w:w="2126" w:type="dxa"/>
          </w:tcPr>
          <w:p w14:paraId="75D0A4FB" w14:textId="77777777" w:rsidR="00E64838" w:rsidRDefault="00000000" w:rsidP="00F73B59">
            <w:pPr>
              <w:jc w:val="center"/>
            </w:pPr>
            <w:r>
              <w:t>1.01</w:t>
            </w:r>
          </w:p>
        </w:tc>
      </w:tr>
      <w:tr w:rsidR="00E64838" w14:paraId="29D0A9E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51BFB6F" w14:textId="77777777" w:rsidR="00E64838" w:rsidRDefault="00000000" w:rsidP="00F73B59">
            <w:pPr>
              <w:jc w:val="center"/>
            </w:pPr>
            <w:r>
              <w:t>4.995</w:t>
            </w:r>
          </w:p>
        </w:tc>
        <w:tc>
          <w:tcPr>
            <w:tcW w:w="2126" w:type="dxa"/>
          </w:tcPr>
          <w:p w14:paraId="7D89C828" w14:textId="77777777" w:rsidR="00E64838" w:rsidRDefault="00000000" w:rsidP="00F73B59">
            <w:pPr>
              <w:jc w:val="center"/>
            </w:pPr>
            <w:r>
              <w:t>1.322</w:t>
            </w:r>
          </w:p>
        </w:tc>
      </w:tr>
      <w:tr w:rsidR="00E64838" w14:paraId="5F42EFAD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512069D" w14:textId="77777777" w:rsidR="00E64838" w:rsidRDefault="00000000" w:rsidP="00F73B59">
            <w:pPr>
              <w:jc w:val="center"/>
            </w:pPr>
            <w:r>
              <w:t>4.171</w:t>
            </w:r>
          </w:p>
        </w:tc>
        <w:tc>
          <w:tcPr>
            <w:tcW w:w="2126" w:type="dxa"/>
          </w:tcPr>
          <w:p w14:paraId="5F9481C3" w14:textId="77777777" w:rsidR="00E64838" w:rsidRDefault="00000000" w:rsidP="00F73B59">
            <w:pPr>
              <w:jc w:val="center"/>
            </w:pPr>
            <w:r>
              <w:t>1.238</w:t>
            </w:r>
          </w:p>
        </w:tc>
      </w:tr>
      <w:tr w:rsidR="00E64838" w14:paraId="3225DA0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5F1B7E2" w14:textId="77777777" w:rsidR="00E64838" w:rsidRDefault="00000000" w:rsidP="00F73B59">
            <w:pPr>
              <w:jc w:val="center"/>
            </w:pPr>
            <w:r>
              <w:t>4.701</w:t>
            </w:r>
          </w:p>
        </w:tc>
        <w:tc>
          <w:tcPr>
            <w:tcW w:w="2126" w:type="dxa"/>
          </w:tcPr>
          <w:p w14:paraId="4528327E" w14:textId="77777777" w:rsidR="00E64838" w:rsidRDefault="00000000" w:rsidP="00F73B59">
            <w:pPr>
              <w:jc w:val="center"/>
            </w:pPr>
            <w:r>
              <w:t>1.256</w:t>
            </w:r>
          </w:p>
        </w:tc>
      </w:tr>
      <w:tr w:rsidR="00E64838" w14:paraId="097FD06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128FDC0" w14:textId="77777777" w:rsidR="00E64838" w:rsidRDefault="00000000" w:rsidP="00F73B59">
            <w:pPr>
              <w:jc w:val="center"/>
            </w:pPr>
            <w:r>
              <w:t>5.562</w:t>
            </w:r>
          </w:p>
        </w:tc>
        <w:tc>
          <w:tcPr>
            <w:tcW w:w="2126" w:type="dxa"/>
          </w:tcPr>
          <w:p w14:paraId="4C9BA117" w14:textId="77777777" w:rsidR="00E64838" w:rsidRDefault="00000000" w:rsidP="00F73B59">
            <w:pPr>
              <w:jc w:val="center"/>
            </w:pPr>
            <w:r>
              <w:t>1.517</w:t>
            </w:r>
          </w:p>
        </w:tc>
      </w:tr>
      <w:tr w:rsidR="00E64838" w14:paraId="43AF4D0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76A486D" w14:textId="77777777" w:rsidR="00E64838" w:rsidRDefault="00000000" w:rsidP="00F73B59">
            <w:pPr>
              <w:jc w:val="center"/>
            </w:pPr>
            <w:r>
              <w:t>6.329</w:t>
            </w:r>
          </w:p>
        </w:tc>
        <w:tc>
          <w:tcPr>
            <w:tcW w:w="2126" w:type="dxa"/>
          </w:tcPr>
          <w:p w14:paraId="136924A3" w14:textId="77777777" w:rsidR="00E64838" w:rsidRDefault="00000000" w:rsidP="00F73B59">
            <w:pPr>
              <w:jc w:val="center"/>
            </w:pPr>
            <w:r>
              <w:t>1.984</w:t>
            </w:r>
          </w:p>
        </w:tc>
      </w:tr>
      <w:tr w:rsidR="00E64838" w14:paraId="73885CF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72B71F1" w14:textId="77777777" w:rsidR="00E64838" w:rsidRDefault="00000000" w:rsidP="00F73B59">
            <w:pPr>
              <w:jc w:val="center"/>
            </w:pPr>
            <w:r>
              <w:t>6.457</w:t>
            </w:r>
          </w:p>
        </w:tc>
        <w:tc>
          <w:tcPr>
            <w:tcW w:w="2126" w:type="dxa"/>
          </w:tcPr>
          <w:p w14:paraId="18BF0751" w14:textId="77777777" w:rsidR="00E64838" w:rsidRDefault="00000000" w:rsidP="00F73B59">
            <w:pPr>
              <w:jc w:val="center"/>
            </w:pPr>
            <w:r>
              <w:t>2.376</w:t>
            </w:r>
          </w:p>
        </w:tc>
      </w:tr>
      <w:tr w:rsidR="00E64838" w14:paraId="500BEFB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162F520" w14:textId="77777777" w:rsidR="00E64838" w:rsidRDefault="00000000" w:rsidP="00F73B59">
            <w:pPr>
              <w:jc w:val="center"/>
            </w:pPr>
            <w:r>
              <w:t>6.859</w:t>
            </w:r>
          </w:p>
        </w:tc>
        <w:tc>
          <w:tcPr>
            <w:tcW w:w="2126" w:type="dxa"/>
          </w:tcPr>
          <w:p w14:paraId="5C62A976" w14:textId="77777777" w:rsidR="00E64838" w:rsidRDefault="00000000" w:rsidP="00F73B59">
            <w:pPr>
              <w:jc w:val="center"/>
            </w:pPr>
            <w:r>
              <w:t>3.004</w:t>
            </w:r>
          </w:p>
        </w:tc>
      </w:tr>
      <w:tr w:rsidR="00E64838" w14:paraId="7959BD9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4F8A6EE" w14:textId="77777777" w:rsidR="00E64838" w:rsidRDefault="00000000" w:rsidP="00F73B59">
            <w:pPr>
              <w:jc w:val="center"/>
            </w:pPr>
            <w:r>
              <w:t>6.935</w:t>
            </w:r>
          </w:p>
        </w:tc>
        <w:tc>
          <w:tcPr>
            <w:tcW w:w="2126" w:type="dxa"/>
          </w:tcPr>
          <w:p w14:paraId="0228FC0A" w14:textId="77777777" w:rsidR="00E64838" w:rsidRDefault="00000000" w:rsidP="00F73B59">
            <w:pPr>
              <w:jc w:val="center"/>
            </w:pPr>
            <w:r>
              <w:t>3.263</w:t>
            </w:r>
          </w:p>
        </w:tc>
      </w:tr>
      <w:tr w:rsidR="00E64838" w14:paraId="67CEEB4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2CBE970" w14:textId="77777777" w:rsidR="00E64838" w:rsidRDefault="00000000" w:rsidP="00F73B59">
            <w:pPr>
              <w:jc w:val="center"/>
            </w:pPr>
            <w:r>
              <w:t>6.476</w:t>
            </w:r>
          </w:p>
        </w:tc>
        <w:tc>
          <w:tcPr>
            <w:tcW w:w="2126" w:type="dxa"/>
          </w:tcPr>
          <w:p w14:paraId="63C7171F" w14:textId="77777777" w:rsidR="00E64838" w:rsidRDefault="00000000" w:rsidP="00F73B59">
            <w:pPr>
              <w:jc w:val="center"/>
            </w:pPr>
            <w:r>
              <w:t>3.424</w:t>
            </w:r>
          </w:p>
        </w:tc>
      </w:tr>
      <w:tr w:rsidR="00E64838" w14:paraId="24BE88FA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8244282" w14:textId="77777777" w:rsidR="00E64838" w:rsidRDefault="00000000" w:rsidP="00F73B59">
            <w:pPr>
              <w:jc w:val="center"/>
            </w:pPr>
            <w:r>
              <w:t>6.896</w:t>
            </w:r>
          </w:p>
        </w:tc>
        <w:tc>
          <w:tcPr>
            <w:tcW w:w="2126" w:type="dxa"/>
          </w:tcPr>
          <w:p w14:paraId="72182E8B" w14:textId="77777777" w:rsidR="00E64838" w:rsidRDefault="00000000" w:rsidP="00F73B59">
            <w:pPr>
              <w:jc w:val="center"/>
            </w:pPr>
            <w:r>
              <w:t>3.665</w:t>
            </w:r>
          </w:p>
        </w:tc>
      </w:tr>
      <w:tr w:rsidR="00E64838" w14:paraId="53EF946F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C99A9AD" w14:textId="77777777" w:rsidR="00E64838" w:rsidRDefault="00000000" w:rsidP="00F73B59">
            <w:pPr>
              <w:jc w:val="center"/>
            </w:pPr>
            <w:r>
              <w:t>6.434</w:t>
            </w:r>
          </w:p>
        </w:tc>
        <w:tc>
          <w:tcPr>
            <w:tcW w:w="2126" w:type="dxa"/>
          </w:tcPr>
          <w:p w14:paraId="6E0F16EE" w14:textId="77777777" w:rsidR="00E64838" w:rsidRDefault="00000000" w:rsidP="00F73B59">
            <w:pPr>
              <w:jc w:val="center"/>
            </w:pPr>
            <w:r>
              <w:t>3.695</w:t>
            </w:r>
          </w:p>
        </w:tc>
      </w:tr>
      <w:tr w:rsidR="00E64838" w14:paraId="25882A1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91E366D" w14:textId="77777777" w:rsidR="00E64838" w:rsidRDefault="00000000" w:rsidP="00F73B59">
            <w:pPr>
              <w:jc w:val="center"/>
            </w:pPr>
            <w:r>
              <w:t>7.98</w:t>
            </w:r>
          </w:p>
        </w:tc>
        <w:tc>
          <w:tcPr>
            <w:tcW w:w="2126" w:type="dxa"/>
          </w:tcPr>
          <w:p w14:paraId="071AADBF" w14:textId="77777777" w:rsidR="00E64838" w:rsidRDefault="00000000" w:rsidP="00F73B59">
            <w:pPr>
              <w:jc w:val="center"/>
            </w:pPr>
            <w:r>
              <w:t>4.283</w:t>
            </w:r>
          </w:p>
        </w:tc>
      </w:tr>
      <w:tr w:rsidR="00E64838" w14:paraId="281A3A2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73C2920F" w14:textId="77777777" w:rsidR="00E64838" w:rsidRDefault="00000000" w:rsidP="00F73B59">
            <w:pPr>
              <w:jc w:val="center"/>
            </w:pPr>
            <w:r>
              <w:t>7.418</w:t>
            </w:r>
          </w:p>
        </w:tc>
        <w:tc>
          <w:tcPr>
            <w:tcW w:w="2126" w:type="dxa"/>
          </w:tcPr>
          <w:p w14:paraId="0A6A3905" w14:textId="77777777" w:rsidR="00E64838" w:rsidRDefault="00000000" w:rsidP="00F73B59">
            <w:pPr>
              <w:jc w:val="center"/>
            </w:pPr>
            <w:r>
              <w:t>4.304</w:t>
            </w:r>
          </w:p>
        </w:tc>
      </w:tr>
      <w:tr w:rsidR="00E64838" w14:paraId="58EE2D5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134B824" w14:textId="77777777" w:rsidR="00E64838" w:rsidRDefault="00000000" w:rsidP="00F73B59">
            <w:pPr>
              <w:jc w:val="center"/>
            </w:pPr>
            <w:r>
              <w:t>7.116</w:t>
            </w:r>
          </w:p>
        </w:tc>
        <w:tc>
          <w:tcPr>
            <w:tcW w:w="2126" w:type="dxa"/>
          </w:tcPr>
          <w:p w14:paraId="2E8900BD" w14:textId="77777777" w:rsidR="00E64838" w:rsidRDefault="00000000" w:rsidP="00F73B59">
            <w:pPr>
              <w:jc w:val="center"/>
            </w:pPr>
            <w:r>
              <w:t>4.249</w:t>
            </w:r>
          </w:p>
        </w:tc>
      </w:tr>
      <w:tr w:rsidR="00E64838" w14:paraId="775F8C54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44D9AC0" w14:textId="77777777" w:rsidR="00E64838" w:rsidRDefault="00000000" w:rsidP="00F73B59">
            <w:pPr>
              <w:jc w:val="center"/>
            </w:pPr>
            <w:r>
              <w:t>7.324</w:t>
            </w:r>
          </w:p>
        </w:tc>
        <w:tc>
          <w:tcPr>
            <w:tcW w:w="2126" w:type="dxa"/>
          </w:tcPr>
          <w:p w14:paraId="70368A2B" w14:textId="77777777" w:rsidR="00E64838" w:rsidRDefault="00000000" w:rsidP="00F73B59">
            <w:pPr>
              <w:jc w:val="center"/>
            </w:pPr>
            <w:r>
              <w:t>4.327</w:t>
            </w:r>
          </w:p>
        </w:tc>
      </w:tr>
      <w:tr w:rsidR="00E64838" w14:paraId="35EAEC35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27976455" w14:textId="77777777" w:rsidR="00E64838" w:rsidRDefault="00000000" w:rsidP="00F73B59">
            <w:pPr>
              <w:jc w:val="center"/>
            </w:pPr>
            <w:r>
              <w:t>6.389</w:t>
            </w:r>
          </w:p>
        </w:tc>
        <w:tc>
          <w:tcPr>
            <w:tcW w:w="2126" w:type="dxa"/>
          </w:tcPr>
          <w:p w14:paraId="75F0E76B" w14:textId="77777777" w:rsidR="00E64838" w:rsidRDefault="00000000" w:rsidP="00F73B59">
            <w:pPr>
              <w:jc w:val="center"/>
            </w:pPr>
            <w:r>
              <w:t>4.052</w:t>
            </w:r>
          </w:p>
        </w:tc>
      </w:tr>
      <w:tr w:rsidR="00E64838" w14:paraId="045BC67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0747C4E" w14:textId="77777777" w:rsidR="00E64838" w:rsidRDefault="00000000" w:rsidP="00F73B59">
            <w:pPr>
              <w:jc w:val="center"/>
            </w:pPr>
            <w:r>
              <w:t>5.925</w:t>
            </w:r>
          </w:p>
        </w:tc>
        <w:tc>
          <w:tcPr>
            <w:tcW w:w="2126" w:type="dxa"/>
          </w:tcPr>
          <w:p w14:paraId="5FD18803" w14:textId="77777777" w:rsidR="00E64838" w:rsidRDefault="00000000" w:rsidP="00F73B59">
            <w:pPr>
              <w:jc w:val="center"/>
            </w:pPr>
            <w:r>
              <w:t>3.792</w:t>
            </w:r>
          </w:p>
        </w:tc>
      </w:tr>
      <w:tr w:rsidR="00E64838" w14:paraId="5D3D03B2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FD981DF" w14:textId="77777777" w:rsidR="00E64838" w:rsidRDefault="00000000" w:rsidP="00F73B59">
            <w:pPr>
              <w:jc w:val="center"/>
            </w:pPr>
            <w:r>
              <w:t>5.691</w:t>
            </w:r>
          </w:p>
        </w:tc>
        <w:tc>
          <w:tcPr>
            <w:tcW w:w="2126" w:type="dxa"/>
          </w:tcPr>
          <w:p w14:paraId="66581C27" w14:textId="77777777" w:rsidR="00E64838" w:rsidRDefault="00000000" w:rsidP="00F73B59">
            <w:pPr>
              <w:jc w:val="center"/>
            </w:pPr>
            <w:r>
              <w:t>3.58</w:t>
            </w:r>
          </w:p>
        </w:tc>
      </w:tr>
      <w:tr w:rsidR="00E64838" w14:paraId="4466B7A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8C3A35A" w14:textId="77777777" w:rsidR="00E64838" w:rsidRDefault="00000000" w:rsidP="00F73B59">
            <w:pPr>
              <w:jc w:val="center"/>
            </w:pPr>
            <w:r>
              <w:t>6.359</w:t>
            </w:r>
          </w:p>
        </w:tc>
        <w:tc>
          <w:tcPr>
            <w:tcW w:w="2126" w:type="dxa"/>
          </w:tcPr>
          <w:p w14:paraId="545E6572" w14:textId="77777777" w:rsidR="00E64838" w:rsidRDefault="00000000" w:rsidP="00F73B59">
            <w:pPr>
              <w:jc w:val="center"/>
            </w:pPr>
            <w:r>
              <w:t>3.618</w:t>
            </w:r>
          </w:p>
        </w:tc>
      </w:tr>
      <w:tr w:rsidR="00E64838" w14:paraId="7FF5E42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339F86F0" w14:textId="77777777" w:rsidR="00E64838" w:rsidRDefault="00000000" w:rsidP="00F73B59">
            <w:pPr>
              <w:jc w:val="center"/>
            </w:pPr>
            <w:r>
              <w:t>5.343</w:t>
            </w:r>
          </w:p>
        </w:tc>
        <w:tc>
          <w:tcPr>
            <w:tcW w:w="2126" w:type="dxa"/>
          </w:tcPr>
          <w:p w14:paraId="0A086ACD" w14:textId="77777777" w:rsidR="00E64838" w:rsidRDefault="00000000" w:rsidP="00F73B59">
            <w:pPr>
              <w:jc w:val="center"/>
            </w:pPr>
            <w:r>
              <w:t>3.332</w:t>
            </w:r>
          </w:p>
        </w:tc>
      </w:tr>
      <w:tr w:rsidR="00E64838" w14:paraId="4B1F8EA7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73DC5E5" w14:textId="77777777" w:rsidR="00E64838" w:rsidRDefault="00000000" w:rsidP="00F73B59">
            <w:pPr>
              <w:jc w:val="center"/>
            </w:pPr>
            <w:r>
              <w:t>5.604</w:t>
            </w:r>
          </w:p>
        </w:tc>
        <w:tc>
          <w:tcPr>
            <w:tcW w:w="2126" w:type="dxa"/>
          </w:tcPr>
          <w:p w14:paraId="37DD9811" w14:textId="77777777" w:rsidR="00E64838" w:rsidRDefault="00000000" w:rsidP="00F73B59">
            <w:pPr>
              <w:jc w:val="center"/>
            </w:pPr>
            <w:r>
              <w:t>3.269</w:t>
            </w:r>
          </w:p>
        </w:tc>
      </w:tr>
      <w:tr w:rsidR="00E64838" w14:paraId="4A6E381C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14B08BA4" w14:textId="77777777" w:rsidR="00E64838" w:rsidRDefault="00000000" w:rsidP="00F73B59">
            <w:pPr>
              <w:jc w:val="center"/>
            </w:pPr>
            <w:r>
              <w:t>5.742</w:t>
            </w:r>
          </w:p>
        </w:tc>
        <w:tc>
          <w:tcPr>
            <w:tcW w:w="2126" w:type="dxa"/>
          </w:tcPr>
          <w:p w14:paraId="53E9C66D" w14:textId="77777777" w:rsidR="00E64838" w:rsidRDefault="00000000" w:rsidP="00F73B59">
            <w:pPr>
              <w:jc w:val="center"/>
            </w:pPr>
            <w:r>
              <w:t>3.238</w:t>
            </w:r>
          </w:p>
        </w:tc>
      </w:tr>
      <w:tr w:rsidR="00E64838" w14:paraId="6AC2D6F9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016B7553" w14:textId="77777777" w:rsidR="00E64838" w:rsidRDefault="00000000" w:rsidP="00F73B59">
            <w:pPr>
              <w:jc w:val="center"/>
            </w:pPr>
            <w:r>
              <w:t>6.398</w:t>
            </w:r>
          </w:p>
        </w:tc>
        <w:tc>
          <w:tcPr>
            <w:tcW w:w="2126" w:type="dxa"/>
          </w:tcPr>
          <w:p w14:paraId="12809AE4" w14:textId="77777777" w:rsidR="00E64838" w:rsidRDefault="00000000" w:rsidP="00F73B59">
            <w:pPr>
              <w:jc w:val="center"/>
            </w:pPr>
            <w:r>
              <w:t>3.374</w:t>
            </w:r>
          </w:p>
        </w:tc>
      </w:tr>
      <w:tr w:rsidR="00E64838" w14:paraId="3BC40D5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FBDF200" w14:textId="77777777" w:rsidR="00E64838" w:rsidRDefault="00000000" w:rsidP="00F73B59">
            <w:pPr>
              <w:jc w:val="center"/>
            </w:pPr>
            <w:r>
              <w:t>6.261</w:t>
            </w:r>
          </w:p>
        </w:tc>
        <w:tc>
          <w:tcPr>
            <w:tcW w:w="2126" w:type="dxa"/>
          </w:tcPr>
          <w:p w14:paraId="44F9BC92" w14:textId="77777777" w:rsidR="00E64838" w:rsidRDefault="00000000" w:rsidP="00F73B59">
            <w:pPr>
              <w:jc w:val="center"/>
            </w:pPr>
            <w:r>
              <w:t>3.426</w:t>
            </w:r>
          </w:p>
        </w:tc>
      </w:tr>
      <w:tr w:rsidR="00E64838" w14:paraId="7977178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B3FEC49" w14:textId="77777777" w:rsidR="00E64838" w:rsidRDefault="00000000" w:rsidP="00F73B59">
            <w:pPr>
              <w:jc w:val="center"/>
            </w:pPr>
            <w:r>
              <w:t>6.243</w:t>
            </w:r>
          </w:p>
        </w:tc>
        <w:tc>
          <w:tcPr>
            <w:tcW w:w="2126" w:type="dxa"/>
          </w:tcPr>
          <w:p w14:paraId="0E58A322" w14:textId="77777777" w:rsidR="00E64838" w:rsidRDefault="00000000" w:rsidP="00F73B59">
            <w:pPr>
              <w:jc w:val="center"/>
            </w:pPr>
            <w:r>
              <w:t>3.615</w:t>
            </w:r>
          </w:p>
        </w:tc>
      </w:tr>
      <w:tr w:rsidR="00E64838" w14:paraId="02BE2173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8CDACFE" w14:textId="77777777" w:rsidR="00E64838" w:rsidRDefault="00000000" w:rsidP="00F73B59">
            <w:pPr>
              <w:jc w:val="center"/>
            </w:pPr>
            <w:r>
              <w:t>6.267</w:t>
            </w:r>
          </w:p>
        </w:tc>
        <w:tc>
          <w:tcPr>
            <w:tcW w:w="2126" w:type="dxa"/>
          </w:tcPr>
          <w:p w14:paraId="3572734D" w14:textId="77777777" w:rsidR="00E64838" w:rsidRDefault="00000000" w:rsidP="00F73B59">
            <w:pPr>
              <w:jc w:val="center"/>
            </w:pPr>
            <w:r>
              <w:t>3.651</w:t>
            </w:r>
          </w:p>
        </w:tc>
      </w:tr>
      <w:tr w:rsidR="00E64838" w14:paraId="62837F51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5315EF66" w14:textId="77777777" w:rsidR="00E64838" w:rsidRDefault="00000000" w:rsidP="00F73B59">
            <w:pPr>
              <w:jc w:val="center"/>
            </w:pPr>
            <w:r>
              <w:t>6.153</w:t>
            </w:r>
          </w:p>
        </w:tc>
        <w:tc>
          <w:tcPr>
            <w:tcW w:w="2126" w:type="dxa"/>
          </w:tcPr>
          <w:p w14:paraId="0B8E05DC" w14:textId="77777777" w:rsidR="00E64838" w:rsidRDefault="00000000" w:rsidP="00F73B59">
            <w:pPr>
              <w:jc w:val="center"/>
            </w:pPr>
            <w:r>
              <w:t>3.674</w:t>
            </w:r>
          </w:p>
        </w:tc>
      </w:tr>
      <w:tr w:rsidR="00E64838" w14:paraId="4CA09180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69B841AE" w14:textId="77777777" w:rsidR="00E64838" w:rsidRDefault="00000000" w:rsidP="00F73B59">
            <w:pPr>
              <w:jc w:val="center"/>
            </w:pPr>
            <w:r>
              <w:lastRenderedPageBreak/>
              <w:t>5.977</w:t>
            </w:r>
          </w:p>
        </w:tc>
        <w:tc>
          <w:tcPr>
            <w:tcW w:w="2126" w:type="dxa"/>
          </w:tcPr>
          <w:p w14:paraId="5CBCA8B2" w14:textId="77777777" w:rsidR="00E64838" w:rsidRDefault="00000000" w:rsidP="00F73B59">
            <w:pPr>
              <w:jc w:val="center"/>
            </w:pPr>
            <w:r>
              <w:t>3.658</w:t>
            </w:r>
          </w:p>
        </w:tc>
      </w:tr>
      <w:tr w:rsidR="00E64838" w14:paraId="48E4543B" w14:textId="77777777" w:rsidTr="00F73B59">
        <w:tc>
          <w:tcPr>
            <w:tcW w:w="2093" w:type="dxa"/>
            <w:shd w:val="clear" w:color="auto" w:fill="D9D9D9" w:themeFill="background1" w:themeFillShade="D9"/>
          </w:tcPr>
          <w:p w14:paraId="46FAB75D" w14:textId="77777777" w:rsidR="00E64838" w:rsidRDefault="00000000" w:rsidP="00F73B59">
            <w:pPr>
              <w:jc w:val="center"/>
            </w:pPr>
            <w:r>
              <w:t>5.741</w:t>
            </w:r>
          </w:p>
        </w:tc>
        <w:tc>
          <w:tcPr>
            <w:tcW w:w="2126" w:type="dxa"/>
          </w:tcPr>
          <w:p w14:paraId="1B5938CA" w14:textId="77777777" w:rsidR="00E64838" w:rsidRDefault="00000000" w:rsidP="00F73B59">
            <w:pPr>
              <w:jc w:val="center"/>
            </w:pPr>
            <w:r>
              <w:t>3.596</w:t>
            </w:r>
          </w:p>
        </w:tc>
      </w:tr>
      <w:bookmarkEnd w:id="0"/>
    </w:tbl>
    <w:p w14:paraId="7A8033C5" w14:textId="77777777" w:rsidR="00D42446" w:rsidRDefault="00D42446" w:rsidP="00F73B59">
      <w:pPr>
        <w:jc w:val="center"/>
      </w:pPr>
    </w:p>
    <w:sectPr w:rsidR="00D42446" w:rsidSect="0084195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322057">
    <w:abstractNumId w:val="8"/>
  </w:num>
  <w:num w:numId="2" w16cid:durableId="1081370441">
    <w:abstractNumId w:val="6"/>
  </w:num>
  <w:num w:numId="3" w16cid:durableId="54209609">
    <w:abstractNumId w:val="5"/>
  </w:num>
  <w:num w:numId="4" w16cid:durableId="1404183248">
    <w:abstractNumId w:val="4"/>
  </w:num>
  <w:num w:numId="5" w16cid:durableId="2074159741">
    <w:abstractNumId w:val="7"/>
  </w:num>
  <w:num w:numId="6" w16cid:durableId="1063916595">
    <w:abstractNumId w:val="3"/>
  </w:num>
  <w:num w:numId="7" w16cid:durableId="223100287">
    <w:abstractNumId w:val="2"/>
  </w:num>
  <w:num w:numId="8" w16cid:durableId="1561986575">
    <w:abstractNumId w:val="1"/>
  </w:num>
  <w:num w:numId="9" w16cid:durableId="18683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D80"/>
    <w:rsid w:val="00841956"/>
    <w:rsid w:val="00AA1D8D"/>
    <w:rsid w:val="00B47730"/>
    <w:rsid w:val="00CB0664"/>
    <w:rsid w:val="00CF2DFA"/>
    <w:rsid w:val="00D42446"/>
    <w:rsid w:val="00E64838"/>
    <w:rsid w:val="00F67FA3"/>
    <w:rsid w:val="00F73B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E71A7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5</cp:revision>
  <dcterms:created xsi:type="dcterms:W3CDTF">2013-12-23T23:15:00Z</dcterms:created>
  <dcterms:modified xsi:type="dcterms:W3CDTF">2024-08-06T02:46:00Z</dcterms:modified>
  <cp:category/>
</cp:coreProperties>
</file>